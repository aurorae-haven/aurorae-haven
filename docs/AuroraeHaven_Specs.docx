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D64E" w14:textId="77777777" w:rsidR="00D90964" w:rsidRPr="006A06E9" w:rsidRDefault="000C7C94" w:rsidP="007C5991">
      <w:pPr>
        <w:jc w:val="center"/>
        <w:rPr>
          <w:lang w:val="en-GB"/>
        </w:rPr>
      </w:pPr>
      <w:r w:rsidRPr="006A06E9">
        <w:rPr>
          <w:lang w:val="en-GB"/>
        </w:rPr>
        <w:t>Stellar-Journey — Master Spec Inventory</w:t>
      </w:r>
    </w:p>
    <w:p w14:paraId="1FC13FA3" w14:textId="77777777" w:rsidR="00D90964" w:rsidRPr="006A06E9" w:rsidRDefault="000C7C94" w:rsidP="007C5991">
      <w:pPr>
        <w:jc w:val="center"/>
        <w:rPr>
          <w:rStyle w:val="Titredulivre"/>
          <w:lang w:val="en-GB"/>
        </w:rPr>
      </w:pPr>
      <w:r w:rsidRPr="006A06E9">
        <w:rPr>
          <w:rStyle w:val="Titredulivre"/>
          <w:lang w:val="en-GB"/>
        </w:rPr>
        <w:t>Exhaustive, enriched version — exported on 2025-09-24</w:t>
      </w:r>
    </w:p>
    <w:p w14:paraId="53B306C3" w14:textId="77777777" w:rsidR="00D90964" w:rsidRPr="006A06E9" w:rsidRDefault="000C7C94">
      <w:pPr>
        <w:rPr>
          <w:lang w:val="en-GB"/>
        </w:rPr>
      </w:pPr>
      <w:r w:rsidRPr="006A06E9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77269258"/>
        <w:docPartObj>
          <w:docPartGallery w:val="Table of Contents"/>
          <w:docPartUnique/>
        </w:docPartObj>
      </w:sdtPr>
      <w:sdtEndPr>
        <w:rPr>
          <w:b/>
          <w:bCs/>
          <w:sz w:val="22"/>
          <w:lang w:val="en-US"/>
        </w:rPr>
      </w:sdtEndPr>
      <w:sdtContent>
        <w:p w14:paraId="2B210573" w14:textId="0E65A0AA" w:rsidR="00B74602" w:rsidRDefault="00B74602" w:rsidP="00D1469C">
          <w:pPr>
            <w:pStyle w:val="En-ttedetabledesmatires"/>
          </w:pPr>
          <w:r>
            <w:t>Table des matières</w:t>
          </w:r>
        </w:p>
        <w:p w14:paraId="6A5EB717" w14:textId="1E36F2DD" w:rsidR="00D1469C" w:rsidRDefault="00326CB3">
          <w:pPr>
            <w:pStyle w:val="TM1"/>
            <w:rPr>
              <w:noProof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9794013" w:history="1">
            <w:r w:rsidR="00D1469C" w:rsidRPr="002A7338">
              <w:rPr>
                <w:rStyle w:val="Lienhypertexte"/>
                <w:noProof/>
              </w:rPr>
              <w:t>Metadata &amp; Status</w:t>
            </w:r>
            <w:r w:rsidR="00D1469C">
              <w:rPr>
                <w:noProof/>
                <w:webHidden/>
              </w:rPr>
              <w:tab/>
            </w:r>
            <w:r w:rsidR="00D1469C">
              <w:rPr>
                <w:noProof/>
                <w:webHidden/>
              </w:rPr>
              <w:fldChar w:fldCharType="begin"/>
            </w:r>
            <w:r w:rsidR="00D1469C">
              <w:rPr>
                <w:noProof/>
                <w:webHidden/>
              </w:rPr>
              <w:instrText xml:space="preserve"> PAGEREF _Toc209794013 \h </w:instrText>
            </w:r>
            <w:r w:rsidR="00D1469C">
              <w:rPr>
                <w:noProof/>
                <w:webHidden/>
              </w:rPr>
            </w:r>
            <w:r w:rsidR="00D1469C">
              <w:rPr>
                <w:noProof/>
                <w:webHidden/>
              </w:rPr>
              <w:fldChar w:fldCharType="separate"/>
            </w:r>
            <w:r w:rsidR="00D1469C">
              <w:rPr>
                <w:noProof/>
                <w:webHidden/>
              </w:rPr>
              <w:t>8</w:t>
            </w:r>
            <w:r w:rsidR="00D1469C">
              <w:rPr>
                <w:noProof/>
                <w:webHidden/>
              </w:rPr>
              <w:fldChar w:fldCharType="end"/>
            </w:r>
          </w:hyperlink>
        </w:p>
        <w:p w14:paraId="4EA2E6E3" w14:textId="680B278E" w:rsidR="00D1469C" w:rsidRDefault="00D1469C">
          <w:pPr>
            <w:pStyle w:val="TM1"/>
            <w:rPr>
              <w:noProof/>
              <w:szCs w:val="22"/>
              <w:lang w:val="fr-FR" w:eastAsia="fr-FR"/>
            </w:rPr>
          </w:pPr>
          <w:hyperlink w:anchor="_Toc209794014" w:history="1">
            <w:r w:rsidRPr="002A7338">
              <w:rPr>
                <w:rStyle w:val="Lienhypertexte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8421" w14:textId="7FEDA916" w:rsidR="00D1469C" w:rsidRDefault="00D1469C">
          <w:pPr>
            <w:pStyle w:val="TM1"/>
            <w:tabs>
              <w:tab w:val="left" w:pos="440"/>
            </w:tabs>
            <w:rPr>
              <w:noProof/>
              <w:szCs w:val="22"/>
              <w:lang w:val="fr-FR" w:eastAsia="fr-FR"/>
            </w:rPr>
          </w:pPr>
          <w:hyperlink w:anchor="_Toc209794015" w:history="1">
            <w:r w:rsidRPr="002A7338">
              <w:rPr>
                <w:rStyle w:val="Lienhypertexte"/>
                <w:noProof/>
              </w:rPr>
              <w:t>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Vision &amp;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D4E3" w14:textId="304923B1" w:rsidR="00D1469C" w:rsidRDefault="00D1469C">
          <w:pPr>
            <w:pStyle w:val="TM1"/>
            <w:rPr>
              <w:noProof/>
              <w:szCs w:val="22"/>
              <w:lang w:val="fr-FR" w:eastAsia="fr-FR"/>
            </w:rPr>
          </w:pPr>
          <w:hyperlink w:anchor="_Toc209794016" w:history="1">
            <w:r w:rsidRPr="002A7338">
              <w:rPr>
                <w:rStyle w:val="Lienhypertexte"/>
                <w:noProof/>
              </w:rPr>
              <w:t>2. Architecture Overview (ARC)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B55A" w14:textId="7A3DC417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17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Application Architecture (ARC-APP)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1E99A" w14:textId="0B9F464E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1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Data Management (ARC-DAT)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A3B7" w14:textId="4D658F0D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1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Security Architecture (ARC-SEC)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9D8A" w14:textId="65508769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20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Functional Scope (ARC-FSC)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C8CED" w14:textId="719D935D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21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2.4 Back-end (ARC-BCK)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391D" w14:textId="0A9A1175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2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2.5 Online Mode (ARC-ONL)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6DF49" w14:textId="577F9B29" w:rsidR="00D1469C" w:rsidRDefault="00D1469C">
          <w:pPr>
            <w:pStyle w:val="TM1"/>
            <w:tabs>
              <w:tab w:val="left" w:pos="440"/>
            </w:tabs>
            <w:rPr>
              <w:noProof/>
              <w:szCs w:val="22"/>
              <w:lang w:val="fr-FR" w:eastAsia="fr-FR"/>
            </w:rPr>
          </w:pPr>
          <w:hyperlink w:anchor="_Toc209794023" w:history="1">
            <w:r w:rsidRPr="002A7338">
              <w:rPr>
                <w:rStyle w:val="Lienhypertexte"/>
                <w:noProof/>
              </w:rPr>
              <w:t>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Non-Functional Requirements (NFR)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AD83" w14:textId="450CC766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2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Performance (NFR-PER)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D6B0F" w14:textId="1CE5113B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2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Usability &amp; Accessibility (NFR-ACC)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0195" w14:textId="34FF5FCA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2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Security (NFR-SEC)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7098" w14:textId="20E2D20A" w:rsidR="00D1469C" w:rsidRDefault="00D1469C">
          <w:pPr>
            <w:pStyle w:val="TM1"/>
            <w:tabs>
              <w:tab w:val="left" w:pos="440"/>
            </w:tabs>
            <w:rPr>
              <w:noProof/>
              <w:szCs w:val="22"/>
              <w:lang w:val="fr-FR" w:eastAsia="fr-FR"/>
            </w:rPr>
          </w:pPr>
          <w:hyperlink w:anchor="_Toc209794027" w:history="1">
            <w:r w:rsidRPr="002A7338">
              <w:rPr>
                <w:rStyle w:val="Lienhypertexte"/>
                <w:noProof/>
              </w:rPr>
              <w:t>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User Profiles &amp; Environment (USR)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4B49" w14:textId="55B80113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2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Target Users (USR-PRF)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2815" w14:textId="3A55665E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2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Supported Environments (USR-ENV)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6B12" w14:textId="49DE17BA" w:rsidR="00D1469C" w:rsidRDefault="00D1469C">
          <w:pPr>
            <w:pStyle w:val="TM1"/>
            <w:tabs>
              <w:tab w:val="left" w:pos="440"/>
            </w:tabs>
            <w:rPr>
              <w:noProof/>
              <w:szCs w:val="22"/>
              <w:lang w:val="fr-FR" w:eastAsia="fr-FR"/>
            </w:rPr>
          </w:pPr>
          <w:hyperlink w:anchor="_Toc209794030" w:history="1">
            <w:r w:rsidRPr="002A7338">
              <w:rPr>
                <w:rStyle w:val="Lienhypertexte"/>
                <w:noProof/>
              </w:rPr>
              <w:t>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Information Architecture &amp;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6948" w14:textId="1A2EBD88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31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Primary tabs (left to right in navbar)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BD87" w14:textId="431E97FB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3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Default landing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FE419" w14:textId="7E48A3A8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3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Secondary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56E5" w14:textId="5FF872BF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3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Global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516D" w14:textId="4872A72F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3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Cross-linking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B252" w14:textId="34999BB9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3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Accessibility (echo)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A0AC" w14:textId="6EE360F9" w:rsidR="00D1469C" w:rsidRDefault="00D1469C">
          <w:pPr>
            <w:pStyle w:val="TM1"/>
            <w:tabs>
              <w:tab w:val="left" w:pos="440"/>
            </w:tabs>
            <w:rPr>
              <w:noProof/>
              <w:szCs w:val="22"/>
              <w:lang w:val="fr-FR" w:eastAsia="fr-FR"/>
            </w:rPr>
          </w:pPr>
          <w:hyperlink w:anchor="_Toc209794037" w:history="1">
            <w:r w:rsidRPr="002A7338">
              <w:rPr>
                <w:rStyle w:val="Lienhypertexte"/>
                <w:noProof/>
              </w:rPr>
              <w:t>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Modules &amp;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B8C2" w14:textId="09CB9A6A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3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Core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AEE3" w14:textId="2B2061B1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3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Supporting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0E16" w14:textId="6E42EB80" w:rsidR="00D1469C" w:rsidRDefault="00D1469C">
          <w:pPr>
            <w:pStyle w:val="TM1"/>
            <w:tabs>
              <w:tab w:val="left" w:pos="440"/>
            </w:tabs>
            <w:rPr>
              <w:noProof/>
              <w:szCs w:val="22"/>
              <w:lang w:val="fr-FR" w:eastAsia="fr-FR"/>
            </w:rPr>
          </w:pPr>
          <w:hyperlink w:anchor="_Toc209794040" w:history="1">
            <w:r w:rsidRPr="002A7338">
              <w:rPr>
                <w:rStyle w:val="Lienhypertexte"/>
                <w:noProof/>
              </w:rPr>
              <w:t>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Data &amp;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30BE" w14:textId="74C9EDF8" w:rsidR="00D1469C" w:rsidRDefault="00D1469C">
          <w:pPr>
            <w:pStyle w:val="TM1"/>
            <w:tabs>
              <w:tab w:val="left" w:pos="440"/>
            </w:tabs>
            <w:rPr>
              <w:noProof/>
              <w:szCs w:val="22"/>
              <w:lang w:val="fr-FR" w:eastAsia="fr-FR"/>
            </w:rPr>
          </w:pPr>
          <w:hyperlink w:anchor="_Toc209794041" w:history="1">
            <w:r w:rsidRPr="002A7338">
              <w:rPr>
                <w:rStyle w:val="Lienhypertexte"/>
                <w:noProof/>
              </w:rPr>
              <w:t>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UX/UI &amp;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6BF31" w14:textId="78927892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4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Visual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1904C" w14:textId="51E8427B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4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Accessibility (WCAG 2.2 AA)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970BF" w14:textId="1F3F4FC2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4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Navigation &amp; Responsive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57FC" w14:textId="32D332BD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4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Interactive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7171F" w14:textId="5F104088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4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B90F" w14:textId="0CC8E8E8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47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Brand Voice &amp; 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4227" w14:textId="588FEA5B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4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Design System &amp;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9380" w14:textId="559E2232" w:rsidR="00D1469C" w:rsidRDefault="00D1469C">
          <w:pPr>
            <w:pStyle w:val="TM1"/>
            <w:tabs>
              <w:tab w:val="left" w:pos="440"/>
            </w:tabs>
            <w:rPr>
              <w:noProof/>
              <w:szCs w:val="22"/>
              <w:lang w:val="fr-FR" w:eastAsia="fr-FR"/>
            </w:rPr>
          </w:pPr>
          <w:hyperlink w:anchor="_Toc209794049" w:history="1">
            <w:r w:rsidRPr="002A7338">
              <w:rPr>
                <w:rStyle w:val="Lienhypertexte"/>
                <w:noProof/>
              </w:rPr>
              <w:t>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Visual Identity (brand kit)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A4B0" w14:textId="4B55E9FC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50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Brand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D246" w14:textId="61387AEA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51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Logo &amp; Iconography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9534" w14:textId="588D95C5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5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Color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DA8E" w14:textId="6D4120C4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5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84A6" w14:textId="02BCD720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5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Imagery &amp; Backgrounds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D94E" w14:textId="669CF026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5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Effects &amp; Surfaces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48B2" w14:textId="261193A0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5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Iconography &amp;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B9D1" w14:textId="31032824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57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Brand Voice &amp; Copy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96901" w14:textId="6104073D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5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8.9.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Theming &amp; 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E42A7" w14:textId="3DBEAA43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5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8.10.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Documentation &amp;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FBABD" w14:textId="726BCE54" w:rsidR="00D1469C" w:rsidRDefault="00D1469C">
          <w:pPr>
            <w:pStyle w:val="TM1"/>
            <w:tabs>
              <w:tab w:val="left" w:pos="440"/>
            </w:tabs>
            <w:rPr>
              <w:noProof/>
              <w:szCs w:val="22"/>
              <w:lang w:val="fr-FR" w:eastAsia="fr-FR"/>
            </w:rPr>
          </w:pPr>
          <w:hyperlink w:anchor="_Toc209794060" w:history="1">
            <w:r w:rsidRPr="002A7338">
              <w:rPr>
                <w:rStyle w:val="Lienhypertexte"/>
                <w:noProof/>
              </w:rPr>
              <w:t>9.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B5BB" w14:textId="6D600959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61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General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B54D" w14:textId="769D939C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6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33A2A" w14:textId="79F3DB9C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6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4C60" w14:textId="6B66F240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6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E71A" w14:textId="6B04DCF3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6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Habits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79D53" w14:textId="2B359DE4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6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Data &amp;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3A92" w14:textId="2AE2E6D4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67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961B" w14:textId="6B075745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6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63F2" w14:textId="71FB83FD" w:rsidR="00D1469C" w:rsidRDefault="00D1469C">
          <w:pPr>
            <w:pStyle w:val="TM2"/>
            <w:tabs>
              <w:tab w:val="left" w:pos="88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6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9.9.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UX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2875" w14:textId="6968EFA5" w:rsidR="00D1469C" w:rsidRDefault="00D1469C">
          <w:pPr>
            <w:pStyle w:val="TM1"/>
            <w:tabs>
              <w:tab w:val="left" w:pos="660"/>
            </w:tabs>
            <w:rPr>
              <w:noProof/>
              <w:szCs w:val="22"/>
              <w:lang w:val="fr-FR" w:eastAsia="fr-FR"/>
            </w:rPr>
          </w:pPr>
          <w:hyperlink w:anchor="_Toc209794070" w:history="1">
            <w:r w:rsidRPr="002A7338">
              <w:rPr>
                <w:rStyle w:val="Lienhypertexte"/>
                <w:noProof/>
              </w:rPr>
              <w:t>10.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Security &amp;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4FFED" w14:textId="5C9B73E5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71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ADE78" w14:textId="4E5095DF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7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Data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845A" w14:textId="65F9171E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7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33C2" w14:textId="5F2417FC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7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Import/Export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62C2" w14:textId="5206DD04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7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Frontend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78AE" w14:textId="493872E5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7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User Safety 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7AA3" w14:textId="0318C7CE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77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875E" w14:textId="07FCE36A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7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Security Architecture (Local + Online)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1E47" w14:textId="7C520EDE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7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10.9.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Auditing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70AC" w14:textId="24189BBA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80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10.10.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Brain 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3918" w14:textId="2CB45280" w:rsidR="00D1469C" w:rsidRDefault="00D1469C">
          <w:pPr>
            <w:pStyle w:val="TM1"/>
            <w:tabs>
              <w:tab w:val="left" w:pos="660"/>
            </w:tabs>
            <w:rPr>
              <w:noProof/>
              <w:szCs w:val="22"/>
              <w:lang w:val="fr-FR" w:eastAsia="fr-FR"/>
            </w:rPr>
          </w:pPr>
          <w:hyperlink w:anchor="_Toc209794081" w:history="1">
            <w:r w:rsidRPr="002A7338">
              <w:rPr>
                <w:rStyle w:val="Lienhypertexte"/>
                <w:noProof/>
              </w:rPr>
              <w:t>11.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Performance &amp; PWA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39EA" w14:textId="63168E56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8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AAF1" w14:textId="3F704676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8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Core Performance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865D" w14:textId="2EE202AB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8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Bundle and Asset Budgets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7B12" w14:textId="4DBEF81A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8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Build and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40DA" w14:textId="2C362B9A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8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Service Worker (SW)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A079" w14:textId="6D846DD2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87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Offline-first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CFB0E" w14:textId="44648851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8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PWA Installability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80B4D" w14:textId="6FC253F6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8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Resource and Battery Friendliness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39D4" w14:textId="1C20EA2C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90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11.9.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Monitoring and Diagnostics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3DFA" w14:textId="4BCF4C11" w:rsidR="00D1469C" w:rsidRDefault="00D1469C">
          <w:pPr>
            <w:pStyle w:val="TM1"/>
            <w:tabs>
              <w:tab w:val="left" w:pos="660"/>
            </w:tabs>
            <w:rPr>
              <w:noProof/>
              <w:szCs w:val="22"/>
              <w:lang w:val="fr-FR" w:eastAsia="fr-FR"/>
            </w:rPr>
          </w:pPr>
          <w:hyperlink w:anchor="_Toc209794091" w:history="1">
            <w:r w:rsidRPr="002A7338">
              <w:rPr>
                <w:rStyle w:val="Lienhypertexte"/>
                <w:noProof/>
              </w:rPr>
              <w:t>12.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Packaging &amp;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786FE" w14:textId="5D0726CA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9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C30B" w14:textId="19493036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9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Packaging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781A" w14:textId="12C962E7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9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Deployment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96811" w14:textId="7AA9BDB0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9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Build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4039" w14:textId="4BB7F6CE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9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Deployment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A1B3" w14:textId="14803C94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97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Versioning &amp;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2573" w14:textId="5AF74F18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9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62F4" w14:textId="31163748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09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EAA1" w14:textId="648378A3" w:rsidR="00D1469C" w:rsidRDefault="00D1469C">
          <w:pPr>
            <w:pStyle w:val="TM1"/>
            <w:tabs>
              <w:tab w:val="left" w:pos="660"/>
            </w:tabs>
            <w:rPr>
              <w:noProof/>
              <w:szCs w:val="22"/>
              <w:lang w:val="fr-FR" w:eastAsia="fr-FR"/>
            </w:rPr>
          </w:pPr>
          <w:hyperlink w:anchor="_Toc209794100" w:history="1">
            <w:r w:rsidRPr="002A7338">
              <w:rPr>
                <w:rStyle w:val="Lienhypertexte"/>
                <w:noProof/>
              </w:rPr>
              <w:t>13.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Quality &amp;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00F9" w14:textId="661C59E1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01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2C2B" w14:textId="20950E4D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0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Test Strategy (Overview)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A540C" w14:textId="15F947E5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0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Environments &amp; Modes Under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735D0" w14:textId="5B25D3E9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0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Test Suites &amp;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444D" w14:textId="6E469177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0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Degraded Mode Tests (Must Pass)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132B6" w14:textId="6A68BB8E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0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Test Data &amp; 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349F6" w14:textId="1E22C4CF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07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Security &amp; Privacy Checks (Lightweight)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90DAD" w14:textId="0E4080E9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0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Internationalisation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7F3C" w14:textId="503972F3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0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13.9.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Accessibility (Descriptive + Checks)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1563" w14:textId="473990A6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10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13.10.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Release Smoke Checklist (Manual, 10–15 minutes)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542B8" w14:textId="2619BAF7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11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13.11.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CI (GitHub Actions) — Solo Friendly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58D2" w14:textId="2066B8B6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1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13.12.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Definition of Done (DoD)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512B" w14:textId="3522DE4F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1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13.13.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GDPR / RGPD Compliance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D994" w14:textId="258446EA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1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13.14.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Brain 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2DF60" w14:textId="2E0C5F72" w:rsidR="00D1469C" w:rsidRDefault="00D1469C">
          <w:pPr>
            <w:pStyle w:val="TM1"/>
            <w:tabs>
              <w:tab w:val="left" w:pos="660"/>
            </w:tabs>
            <w:rPr>
              <w:noProof/>
              <w:szCs w:val="22"/>
              <w:lang w:val="fr-FR" w:eastAsia="fr-FR"/>
            </w:rPr>
          </w:pPr>
          <w:hyperlink w:anchor="_Toc209794115" w:history="1">
            <w:r w:rsidRPr="002A7338">
              <w:rPr>
                <w:rStyle w:val="Lienhypertexte"/>
                <w:noProof/>
              </w:rPr>
              <w:t>14.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Import/Export 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05333" w14:textId="2B9E0E07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1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47F88" w14:textId="284083A9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17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3A21" w14:textId="00642456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1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RoutineLog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E6E5" w14:textId="5C7804C4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1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AggregatedStats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5B00B" w14:textId="0262FA8D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20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Habit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4919" w14:textId="48626B84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21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ScheduleEvent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1947" w14:textId="4B6DB6E2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2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NoteLog (Planning Import)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A806C" w14:textId="082E6D9D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2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Import Compatibility — "Daily Note Markdown" (SJ-MD-DN v1)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A1F3" w14:textId="786D2077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2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14.9.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Markdown bundle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C4B6" w14:textId="266E898E" w:rsidR="00D1469C" w:rsidRDefault="00D1469C">
          <w:pPr>
            <w:pStyle w:val="TM1"/>
            <w:tabs>
              <w:tab w:val="left" w:pos="660"/>
            </w:tabs>
            <w:rPr>
              <w:noProof/>
              <w:szCs w:val="22"/>
              <w:lang w:val="fr-FR" w:eastAsia="fr-FR"/>
            </w:rPr>
          </w:pPr>
          <w:hyperlink w:anchor="_Toc209794125" w:history="1">
            <w:r w:rsidRPr="002A7338">
              <w:rPr>
                <w:rStyle w:val="Lienhypertexte"/>
                <w:noProof/>
              </w:rPr>
              <w:t>15.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Internationalisation (i18n)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675D" w14:textId="7FD346AC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2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F2E55" w14:textId="1F90DE70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27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Supported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3AA9" w14:textId="2FC2B7C5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2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Language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3FB0" w14:textId="6EA84043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2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Text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F1B1" w14:textId="2239A69C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30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Date, Time, and Number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FA55" w14:textId="3DDB6536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31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Accessibility of Localisation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38FD" w14:textId="075F4CD0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3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Content to Translate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1EE7" w14:textId="58AD868E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3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Non-Translated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37FE" w14:textId="53973D61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3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15.9.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Contribution &amp; 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EE54" w14:textId="16BB5EBB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3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15.10.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BEB4D" w14:textId="3A34337B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3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15.11.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Brain 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BA33" w14:textId="0DDF8C54" w:rsidR="00D1469C" w:rsidRDefault="00D1469C">
          <w:pPr>
            <w:pStyle w:val="TM1"/>
            <w:tabs>
              <w:tab w:val="left" w:pos="660"/>
            </w:tabs>
            <w:rPr>
              <w:noProof/>
              <w:szCs w:val="22"/>
              <w:lang w:val="fr-FR" w:eastAsia="fr-FR"/>
            </w:rPr>
          </w:pPr>
          <w:hyperlink w:anchor="_Toc209794137" w:history="1">
            <w:r w:rsidRPr="002A7338">
              <w:rPr>
                <w:rStyle w:val="Lienhypertexte"/>
                <w:noProof/>
              </w:rPr>
              <w:t>16.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9E61B" w14:textId="4E795CAE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3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80C2" w14:textId="2157D021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3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Notification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1827F" w14:textId="56325C34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40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Delivery Channels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0AD0" w14:textId="4EFB1467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41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Timing &amp; Snooze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3D51B" w14:textId="4ABCDCA3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4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Content &amp; 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5D47" w14:textId="75A345E2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4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38EB" w14:textId="34D72602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4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16.7.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User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7E32" w14:textId="2A43A5D3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4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16.8.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Technical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7EA13" w14:textId="3D0A9C91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4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16.9.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D7A8" w14:textId="6E15DC78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47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16.10.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Brain 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326D" w14:textId="7FD8AD6A" w:rsidR="00D1469C" w:rsidRDefault="00D1469C">
          <w:pPr>
            <w:pStyle w:val="TM1"/>
            <w:tabs>
              <w:tab w:val="left" w:pos="660"/>
            </w:tabs>
            <w:rPr>
              <w:noProof/>
              <w:szCs w:val="22"/>
              <w:lang w:val="fr-FR" w:eastAsia="fr-FR"/>
            </w:rPr>
          </w:pPr>
          <w:hyperlink w:anchor="_Toc209794148" w:history="1">
            <w:r w:rsidRPr="002A7338">
              <w:rPr>
                <w:rStyle w:val="Lienhypertexte"/>
                <w:noProof/>
              </w:rPr>
              <w:t>17.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7D1A" w14:textId="595839B4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4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31DF" w14:textId="731B5D47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50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General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639B6" w14:textId="639BA928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51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0E523" w14:textId="4A135B39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5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Routines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70D1" w14:textId="29F95E39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5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Habits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BDA7E" w14:textId="087739C0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5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Brain 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E213" w14:textId="1E6BA71A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5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XP &amp; Gamification 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2C5A0" w14:textId="7979F331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5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452FA" w14:textId="44CC936D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57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17.9.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Data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4871" w14:textId="483D29FB" w:rsidR="00D1469C" w:rsidRDefault="00D1469C">
          <w:pPr>
            <w:pStyle w:val="TM1"/>
            <w:tabs>
              <w:tab w:val="left" w:pos="660"/>
            </w:tabs>
            <w:rPr>
              <w:noProof/>
              <w:szCs w:val="22"/>
              <w:lang w:val="fr-FR" w:eastAsia="fr-FR"/>
            </w:rPr>
          </w:pPr>
          <w:hyperlink w:anchor="_Toc209794158" w:history="1">
            <w:r w:rsidRPr="002A7338">
              <w:rPr>
                <w:rStyle w:val="Lienhypertexte"/>
                <w:noProof/>
              </w:rPr>
              <w:t>18.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Gamification, Notifications &amp;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E833" w14:textId="2DB8DAC5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5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18.1.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BB81" w14:textId="7114D3C9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60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18.2.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XP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D0892" w14:textId="2F5A0CAE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61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18.3.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Feedback &amp; 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B888" w14:textId="04BA18A1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6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18.4.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Streaks &amp;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1E09" w14:textId="4C705AA6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6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18.5.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Badges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16F0" w14:textId="30AEFDBE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6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18.6.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User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BC99" w14:textId="07BD9210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6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18.7.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15.6 Data &amp;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F108" w14:textId="35D1C09C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6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18.8.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Brain 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8345" w14:textId="093BECF2" w:rsidR="00D1469C" w:rsidRDefault="00D1469C">
          <w:pPr>
            <w:pStyle w:val="TM1"/>
            <w:tabs>
              <w:tab w:val="left" w:pos="660"/>
            </w:tabs>
            <w:rPr>
              <w:noProof/>
              <w:szCs w:val="22"/>
              <w:lang w:val="fr-FR" w:eastAsia="fr-FR"/>
            </w:rPr>
          </w:pPr>
          <w:hyperlink w:anchor="_Toc209794167" w:history="1">
            <w:r w:rsidRPr="002A7338">
              <w:rPr>
                <w:rStyle w:val="Lienhypertexte"/>
                <w:noProof/>
              </w:rPr>
              <w:t>19.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Annex —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ACDC" w14:textId="1475EFA2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6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2FA3" w14:textId="3B265296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6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UX/UI &amp; Responsiveness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57781" w14:textId="76B1514E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70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Visual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49EF" w14:textId="68798EAD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71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Accessibility &amp; Inclusion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26E5" w14:textId="02F0D418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7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Data &amp;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0D90" w14:textId="5EF56087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7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US-DS-09 – Timezone handling and UTC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1626" w14:textId="478B4E18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7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Import/Export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35233" w14:textId="2831C98A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7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53050" w14:textId="47C05232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7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19.9.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Routines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5955" w14:textId="6671B29C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77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19.10.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Habits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EFDD9" w14:textId="55EA9C1B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7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19.11.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Brain Dump &amp; Brain Dumps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6438" w14:textId="42F14DE5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7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19.12.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91E1" w14:textId="6E054E75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80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19.13.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B6743" w14:textId="55C49C7A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81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19.14.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Gamification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5F5E" w14:textId="1A1F0D7E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8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19.15.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4D73" w14:textId="09D806A0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8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19.16.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00661" w14:textId="2CAEBDCA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8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19.17.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Cross-Cutting Guidance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634B" w14:textId="06F74620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8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19.18.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Developer Utilities &amp;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2CF5" w14:textId="5F67BC0C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8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19.19.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Library (Templates)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7E62" w14:textId="3638FDC1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87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19.20.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Internationalisation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451A" w14:textId="2BF0A527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8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19.21.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Testing &amp;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8C591" w14:textId="280ABBB5" w:rsidR="00D1469C" w:rsidRDefault="00D1469C">
          <w:pPr>
            <w:pStyle w:val="TM1"/>
            <w:tabs>
              <w:tab w:val="left" w:pos="660"/>
            </w:tabs>
            <w:rPr>
              <w:noProof/>
              <w:szCs w:val="22"/>
              <w:lang w:val="fr-FR" w:eastAsia="fr-FR"/>
            </w:rPr>
          </w:pPr>
          <w:hyperlink w:anchor="_Toc209794189" w:history="1">
            <w:r w:rsidRPr="002A7338">
              <w:rPr>
                <w:rStyle w:val="Lienhypertexte"/>
                <w:noProof/>
              </w:rPr>
              <w:t>20.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Developer Utilities &amp;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044AF" w14:textId="0FC09720" w:rsidR="00D1469C" w:rsidRDefault="00D1469C">
          <w:pPr>
            <w:pStyle w:val="TM1"/>
            <w:tabs>
              <w:tab w:val="left" w:pos="660"/>
            </w:tabs>
            <w:rPr>
              <w:noProof/>
              <w:szCs w:val="22"/>
              <w:lang w:val="fr-FR" w:eastAsia="fr-FR"/>
            </w:rPr>
          </w:pPr>
          <w:hyperlink w:anchor="_Toc209794190" w:history="1">
            <w:r w:rsidRPr="002A7338">
              <w:rPr>
                <w:rStyle w:val="Lienhypertexte"/>
                <w:noProof/>
              </w:rPr>
              <w:t>21.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Security Test Plan — Detailed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D4D3" w14:textId="4EC1274E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91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21.1.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Security Architecture Verification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C8808" w14:textId="1DDE9440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9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21.2.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Automated &amp; Manual Solo-Friendly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6B87" w14:textId="04B544B1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9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21.3.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Security Headers &amp; CSP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04F7" w14:textId="3FA1D0EB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9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21.4.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Import/Export Hardening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0594A" w14:textId="16BCA1CC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9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21.5.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Service Worker &amp; PWA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3265" w14:textId="1300F7D1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9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21.6.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Authentication, Sessions &amp; Locking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FD3E" w14:textId="1006526A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97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21.7.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UX &amp; Data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2857" w14:textId="1CFD811A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9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21.8.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Supply Chain &amp;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4BE6" w14:textId="4558757C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19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21.9.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Backups &amp; Restore (Solo-Friendly)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F9C88" w14:textId="7E30DEAC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200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21.10.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UI &amp; A11y of Security-Critical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4FAE0" w14:textId="0D34F2C5" w:rsidR="00D1469C" w:rsidRDefault="00D1469C">
          <w:pPr>
            <w:pStyle w:val="TM1"/>
            <w:tabs>
              <w:tab w:val="left" w:pos="660"/>
            </w:tabs>
            <w:rPr>
              <w:noProof/>
              <w:szCs w:val="22"/>
              <w:lang w:val="fr-FR" w:eastAsia="fr-FR"/>
            </w:rPr>
          </w:pPr>
          <w:hyperlink w:anchor="_Toc209794201" w:history="1">
            <w:r w:rsidRPr="002A7338">
              <w:rPr>
                <w:rStyle w:val="Lienhypertexte"/>
                <w:noProof/>
              </w:rPr>
              <w:t>22.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Developer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4BAD" w14:textId="6BA74F87" w:rsidR="00D1469C" w:rsidRDefault="00D1469C">
          <w:pPr>
            <w:pStyle w:val="TM1"/>
            <w:tabs>
              <w:tab w:val="left" w:pos="660"/>
            </w:tabs>
            <w:rPr>
              <w:noProof/>
              <w:szCs w:val="22"/>
              <w:lang w:val="fr-FR" w:eastAsia="fr-FR"/>
            </w:rPr>
          </w:pPr>
          <w:hyperlink w:anchor="_Toc209794202" w:history="1">
            <w:r w:rsidRPr="002A7338">
              <w:rPr>
                <w:rStyle w:val="Lienhypertexte"/>
                <w:noProof/>
              </w:rPr>
              <w:t>23.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Tab Appearance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FFB0" w14:textId="5D48E479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20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Tasks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0CF4" w14:textId="4D425A00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20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21.2 Routines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DCF5" w14:textId="1A4CF650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20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Habits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8878F" w14:textId="2E94B499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206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23.4.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21.4 Schedule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49CC" w14:textId="4FF6D7C2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207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23.5.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Brain Dump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F092" w14:textId="477944C6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208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23.6.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Library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0C9A" w14:textId="68727B0A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209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23.7.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Settings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1137" w14:textId="51F19F72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210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23.8.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Navbar (Global)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73755" w14:textId="1F16E099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211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23.9.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Popups &amp; Dialogs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953C" w14:textId="0F76DFB2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212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23.10.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Statistics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2B71" w14:textId="0097B53D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213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23.11.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Import/Export — UX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33F48" w14:textId="1A21A0AD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214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23.12.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Security Settings — UX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F6D99" w14:textId="6711B3FE" w:rsidR="00D1469C" w:rsidRDefault="00D1469C">
          <w:pPr>
            <w:pStyle w:val="TM2"/>
            <w:tabs>
              <w:tab w:val="left" w:pos="1100"/>
              <w:tab w:val="right" w:leader="dot" w:pos="8630"/>
            </w:tabs>
            <w:rPr>
              <w:noProof/>
              <w:szCs w:val="22"/>
              <w:lang w:val="fr-FR" w:eastAsia="fr-FR"/>
            </w:rPr>
          </w:pPr>
          <w:hyperlink w:anchor="_Toc209794215" w:history="1">
            <w:r w:rsidRPr="002A7338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23.13.</w:t>
            </w:r>
            <w:r>
              <w:rPr>
                <w:noProof/>
                <w:szCs w:val="22"/>
                <w:lang w:val="fr-FR" w:eastAsia="fr-FR"/>
              </w:rPr>
              <w:tab/>
            </w:r>
            <w:r w:rsidRPr="002A7338">
              <w:rPr>
                <w:rStyle w:val="Lienhypertexte"/>
                <w:noProof/>
              </w:rPr>
              <w:t>Static Pages Appearance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E9EA" w14:textId="52DC4226" w:rsidR="00B74602" w:rsidRDefault="00326CB3">
          <w:r>
            <w:fldChar w:fldCharType="end"/>
          </w:r>
        </w:p>
      </w:sdtContent>
    </w:sdt>
    <w:p w14:paraId="0ADA524F" w14:textId="77777777" w:rsidR="00D90964" w:rsidRPr="006A06E9" w:rsidRDefault="000C7C94" w:rsidP="00F10C3A">
      <w:pPr>
        <w:pStyle w:val="Titre1"/>
        <w:numPr>
          <w:ilvl w:val="0"/>
          <w:numId w:val="0"/>
        </w:numPr>
        <w:ind w:left="510" w:hanging="510"/>
      </w:pPr>
      <w:bookmarkStart w:id="0" w:name="_Toc209794013"/>
      <w:r w:rsidRPr="006A06E9">
        <w:lastRenderedPageBreak/>
        <w:t>Metadata &amp; Status</w:t>
      </w:r>
      <w:bookmarkEnd w:id="0"/>
    </w:p>
    <w:p w14:paraId="661B3D86" w14:textId="34671BC1" w:rsidR="00AE2654" w:rsidRPr="00E66A92" w:rsidRDefault="00AE2654" w:rsidP="000C7C94">
      <w:pPr>
        <w:numPr>
          <w:ilvl w:val="0"/>
          <w:numId w:val="7"/>
        </w:numPr>
        <w:rPr>
          <w:lang w:val="fr-FR"/>
        </w:rPr>
      </w:pPr>
      <w:r w:rsidRPr="00E66A92">
        <w:rPr>
          <w:lang w:val="fr-FR"/>
        </w:rPr>
        <w:t xml:space="preserve">Doc </w:t>
      </w:r>
      <w:proofErr w:type="gramStart"/>
      <w:r w:rsidRPr="00E66A92">
        <w:rPr>
          <w:lang w:val="fr-FR"/>
        </w:rPr>
        <w:t>date:</w:t>
      </w:r>
      <w:proofErr w:type="gramEnd"/>
      <w:r w:rsidRPr="00E66A92">
        <w:rPr>
          <w:lang w:val="fr-FR"/>
        </w:rPr>
        <w:t xml:space="preserve"> 24 Sep 2025 (Europe/Paris)</w:t>
      </w:r>
    </w:p>
    <w:p w14:paraId="255569CA" w14:textId="2FCE0CCA" w:rsidR="00AE2654" w:rsidRPr="006A06E9" w:rsidRDefault="00AE2654" w:rsidP="000C7C94">
      <w:pPr>
        <w:numPr>
          <w:ilvl w:val="0"/>
          <w:numId w:val="7"/>
        </w:numPr>
        <w:rPr>
          <w:lang w:val="en-GB"/>
        </w:rPr>
      </w:pPr>
      <w:r w:rsidRPr="006A06E9">
        <w:rPr>
          <w:lang w:val="en-GB"/>
        </w:rPr>
        <w:t>Version: 0.9 (full, enriched)</w:t>
      </w:r>
    </w:p>
    <w:p w14:paraId="1436442B" w14:textId="121C1F0B" w:rsidR="00AE2654" w:rsidRPr="006A06E9" w:rsidRDefault="00AE2654" w:rsidP="000C7C94">
      <w:pPr>
        <w:numPr>
          <w:ilvl w:val="0"/>
          <w:numId w:val="7"/>
        </w:numPr>
        <w:rPr>
          <w:lang w:val="en-GB"/>
        </w:rPr>
      </w:pPr>
      <w:r w:rsidRPr="006A06E9">
        <w:rPr>
          <w:lang w:val="en-GB"/>
        </w:rPr>
        <w:t>Versioning scheme: Semantic versioning (</w:t>
      </w:r>
      <w:proofErr w:type="spellStart"/>
      <w:r w:rsidRPr="006A06E9">
        <w:rPr>
          <w:lang w:val="en-GB"/>
        </w:rPr>
        <w:t>semver</w:t>
      </w:r>
      <w:proofErr w:type="spellEnd"/>
      <w:r w:rsidRPr="006A06E9">
        <w:rPr>
          <w:lang w:val="en-GB"/>
        </w:rPr>
        <w:t>) for specs • 0.x = draft / in progress • 1.0 = first public release • 1.x = minor updates (non-breaking) • 2.0 = major revision (breaking changes)</w:t>
      </w:r>
    </w:p>
    <w:p w14:paraId="75C229B0" w14:textId="12BD9E8E" w:rsidR="00AE2654" w:rsidRPr="006A06E9" w:rsidRDefault="00AE2654" w:rsidP="000C7C94">
      <w:pPr>
        <w:numPr>
          <w:ilvl w:val="0"/>
          <w:numId w:val="7"/>
        </w:numPr>
        <w:rPr>
          <w:lang w:val="en-GB"/>
        </w:rPr>
      </w:pPr>
      <w:r w:rsidRPr="006A06E9">
        <w:rPr>
          <w:lang w:val="en-GB"/>
        </w:rPr>
        <w:t xml:space="preserve">Owner: </w:t>
      </w:r>
      <w:proofErr w:type="spellStart"/>
      <w:r w:rsidRPr="006A06E9">
        <w:rPr>
          <w:lang w:val="en-GB"/>
        </w:rPr>
        <w:t>Ayanimea</w:t>
      </w:r>
      <w:proofErr w:type="spellEnd"/>
      <w:r w:rsidRPr="006A06E9">
        <w:rPr>
          <w:lang w:val="en-GB"/>
        </w:rPr>
        <w:t xml:space="preserve"> (sole author &amp; maintainer)</w:t>
      </w:r>
    </w:p>
    <w:p w14:paraId="337D08A1" w14:textId="1C658846" w:rsidR="00AE2654" w:rsidRPr="006A06E9" w:rsidRDefault="00AE2654" w:rsidP="000C7C94">
      <w:pPr>
        <w:numPr>
          <w:ilvl w:val="0"/>
          <w:numId w:val="7"/>
        </w:numPr>
        <w:rPr>
          <w:lang w:val="en-GB"/>
        </w:rPr>
      </w:pPr>
      <w:r w:rsidRPr="006A06E9">
        <w:rPr>
          <w:lang w:val="en-GB"/>
        </w:rPr>
        <w:t>Source of truth: Master document (this spec), synced to Git repository</w:t>
      </w:r>
    </w:p>
    <w:p w14:paraId="3278405B" w14:textId="77777777" w:rsidR="00AE2654" w:rsidRPr="006A06E9" w:rsidRDefault="00AE2654" w:rsidP="000C7C94">
      <w:pPr>
        <w:numPr>
          <w:ilvl w:val="0"/>
          <w:numId w:val="7"/>
        </w:numPr>
        <w:rPr>
          <w:lang w:val="en-GB"/>
        </w:rPr>
      </w:pPr>
      <w:r w:rsidRPr="006A06E9">
        <w:rPr>
          <w:lang w:val="en-GB"/>
        </w:rPr>
        <w:t xml:space="preserve">Change policy: </w:t>
      </w:r>
    </w:p>
    <w:p w14:paraId="6C0E4771" w14:textId="77777777" w:rsidR="00AE2654" w:rsidRPr="006A06E9" w:rsidRDefault="00AE2654" w:rsidP="000C7C94">
      <w:pPr>
        <w:numPr>
          <w:ilvl w:val="1"/>
          <w:numId w:val="7"/>
        </w:numPr>
        <w:rPr>
          <w:lang w:val="en-GB"/>
        </w:rPr>
      </w:pPr>
      <w:r w:rsidRPr="006A06E9">
        <w:rPr>
          <w:lang w:val="en-GB"/>
        </w:rPr>
        <w:t xml:space="preserve">• All modifications committed directly by the owner </w:t>
      </w:r>
    </w:p>
    <w:p w14:paraId="79F39C5A" w14:textId="77777777" w:rsidR="00AE2654" w:rsidRPr="006A06E9" w:rsidRDefault="00AE2654" w:rsidP="000C7C94">
      <w:pPr>
        <w:numPr>
          <w:ilvl w:val="1"/>
          <w:numId w:val="7"/>
        </w:numPr>
        <w:rPr>
          <w:lang w:val="en-GB"/>
        </w:rPr>
      </w:pPr>
      <w:r w:rsidRPr="006A06E9">
        <w:rPr>
          <w:lang w:val="en-GB"/>
        </w:rPr>
        <w:t xml:space="preserve">Version number incremented according to </w:t>
      </w:r>
      <w:proofErr w:type="spellStart"/>
      <w:r w:rsidRPr="006A06E9">
        <w:rPr>
          <w:lang w:val="en-GB"/>
        </w:rPr>
        <w:t>semver</w:t>
      </w:r>
      <w:proofErr w:type="spellEnd"/>
    </w:p>
    <w:p w14:paraId="26E8B703" w14:textId="35B849CA" w:rsidR="00AE2654" w:rsidRPr="006A06E9" w:rsidRDefault="00AE2654" w:rsidP="000C7C94">
      <w:pPr>
        <w:numPr>
          <w:ilvl w:val="1"/>
          <w:numId w:val="7"/>
        </w:numPr>
        <w:rPr>
          <w:lang w:val="en-GB"/>
        </w:rPr>
      </w:pPr>
      <w:r w:rsidRPr="006A06E9">
        <w:rPr>
          <w:lang w:val="en-GB"/>
        </w:rPr>
        <w:t xml:space="preserve"> Changelog maintained in /docs/CHANGELOG.md of the repo</w:t>
      </w:r>
    </w:p>
    <w:p w14:paraId="3CECF34B" w14:textId="77777777" w:rsidR="00AE2654" w:rsidRPr="006A06E9" w:rsidRDefault="00AE2654" w:rsidP="000C7C94">
      <w:pPr>
        <w:numPr>
          <w:ilvl w:val="0"/>
          <w:numId w:val="7"/>
        </w:numPr>
        <w:rPr>
          <w:lang w:val="en-GB"/>
        </w:rPr>
      </w:pPr>
      <w:r w:rsidRPr="006A06E9">
        <w:rPr>
          <w:lang w:val="en-GB"/>
        </w:rPr>
        <w:t xml:space="preserve">Distribution: </w:t>
      </w:r>
    </w:p>
    <w:p w14:paraId="52C768F6" w14:textId="77777777" w:rsidR="00AE2654" w:rsidRPr="006A06E9" w:rsidRDefault="00AE2654" w:rsidP="000C7C94">
      <w:pPr>
        <w:numPr>
          <w:ilvl w:val="1"/>
          <w:numId w:val="7"/>
        </w:numPr>
        <w:rPr>
          <w:lang w:val="en-GB"/>
        </w:rPr>
      </w:pPr>
      <w:r w:rsidRPr="006A06E9">
        <w:rPr>
          <w:lang w:val="en-GB"/>
        </w:rPr>
        <w:t xml:space="preserve">Editable source: Git repository </w:t>
      </w:r>
    </w:p>
    <w:p w14:paraId="63B32B83" w14:textId="77777777" w:rsidR="00AE2654" w:rsidRPr="006A06E9" w:rsidRDefault="00AE2654" w:rsidP="000C7C94">
      <w:pPr>
        <w:numPr>
          <w:ilvl w:val="1"/>
          <w:numId w:val="7"/>
        </w:numPr>
        <w:rPr>
          <w:lang w:val="en-GB"/>
        </w:rPr>
      </w:pPr>
      <w:r w:rsidRPr="006A06E9">
        <w:rPr>
          <w:lang w:val="en-GB"/>
        </w:rPr>
        <w:t>Official exports (Word/PDF): /</w:t>
      </w:r>
      <w:proofErr w:type="spellStart"/>
      <w:r w:rsidRPr="006A06E9">
        <w:rPr>
          <w:lang w:val="en-GB"/>
        </w:rPr>
        <w:t>dist</w:t>
      </w:r>
      <w:proofErr w:type="spellEnd"/>
      <w:r w:rsidRPr="006A06E9">
        <w:rPr>
          <w:lang w:val="en-GB"/>
        </w:rPr>
        <w:t>/specs/</w:t>
      </w:r>
    </w:p>
    <w:p w14:paraId="4900D698" w14:textId="1B23953E" w:rsidR="00AE2654" w:rsidRPr="006A06E9" w:rsidRDefault="00AE2654" w:rsidP="000C7C94">
      <w:pPr>
        <w:numPr>
          <w:ilvl w:val="1"/>
          <w:numId w:val="7"/>
        </w:numPr>
        <w:rPr>
          <w:lang w:val="en-GB"/>
        </w:rPr>
      </w:pPr>
      <w:r w:rsidRPr="006A06E9">
        <w:rPr>
          <w:lang w:val="en-GB"/>
        </w:rPr>
        <w:t>The latest version is always tagged in Git</w:t>
      </w:r>
    </w:p>
    <w:p w14:paraId="1BC7E748" w14:textId="77777777" w:rsidR="00AE2654" w:rsidRPr="006A06E9" w:rsidRDefault="00AE2654" w:rsidP="000C7C94">
      <w:pPr>
        <w:numPr>
          <w:ilvl w:val="0"/>
          <w:numId w:val="7"/>
        </w:numPr>
        <w:rPr>
          <w:lang w:val="en-GB"/>
        </w:rPr>
      </w:pPr>
      <w:r w:rsidRPr="006A06E9">
        <w:rPr>
          <w:lang w:val="en-GB"/>
        </w:rPr>
        <w:t xml:space="preserve">Licensing: </w:t>
      </w:r>
    </w:p>
    <w:p w14:paraId="06DEC713" w14:textId="77777777" w:rsidR="00AE2654" w:rsidRPr="006A06E9" w:rsidRDefault="00AE2654" w:rsidP="000C7C94">
      <w:pPr>
        <w:numPr>
          <w:ilvl w:val="1"/>
          <w:numId w:val="7"/>
        </w:numPr>
        <w:rPr>
          <w:lang w:val="en-GB"/>
        </w:rPr>
      </w:pPr>
      <w:r w:rsidRPr="006A06E9">
        <w:rPr>
          <w:lang w:val="en-GB"/>
        </w:rPr>
        <w:t>Project code intended to be open source</w:t>
      </w:r>
    </w:p>
    <w:p w14:paraId="618EBE48" w14:textId="6E62519C" w:rsidR="00D90964" w:rsidRPr="00F10C3A" w:rsidRDefault="00135A3F" w:rsidP="00F10C3A">
      <w:pPr>
        <w:pStyle w:val="Paragraphedeliste"/>
        <w:numPr>
          <w:ilvl w:val="1"/>
          <w:numId w:val="95"/>
        </w:numPr>
        <w:rPr>
          <w:lang w:val="en-GB"/>
        </w:rPr>
      </w:pPr>
      <w:r w:rsidRPr="00F10C3A">
        <w:rPr>
          <w:lang w:val="en-GB"/>
        </w:rPr>
        <w:t>Under MIT Licence</w:t>
      </w:r>
    </w:p>
    <w:p w14:paraId="7E5647CB" w14:textId="0D5B8868" w:rsidR="00415429" w:rsidRDefault="00415429" w:rsidP="00F10C3A">
      <w:pPr>
        <w:pStyle w:val="Titre1"/>
        <w:numPr>
          <w:ilvl w:val="0"/>
          <w:numId w:val="0"/>
        </w:numPr>
      </w:pPr>
      <w:bookmarkStart w:id="1" w:name="_Toc209794014"/>
      <w:r>
        <w:t>Glossary</w:t>
      </w:r>
      <w:bookmarkEnd w:id="1"/>
    </w:p>
    <w:p w14:paraId="7EF830BD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ABT: About (static page with application info)</w:t>
      </w:r>
    </w:p>
    <w:p w14:paraId="1272B8E6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ACC: Accessibility</w:t>
      </w:r>
    </w:p>
    <w:p w14:paraId="562C1B4E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AES-256: Advanced Encryption Standard, 256-bit key</w:t>
      </w:r>
    </w:p>
    <w:p w14:paraId="752071AC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ARC: Architecture</w:t>
      </w:r>
    </w:p>
    <w:p w14:paraId="78B5DABA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BDP: Brain Dump (markdown notes tab)</w:t>
      </w:r>
    </w:p>
    <w:p w14:paraId="73950C86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BCK: Back-end</w:t>
      </w:r>
    </w:p>
    <w:p w14:paraId="380E73BB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CON: Conflicts</w:t>
      </w:r>
    </w:p>
    <w:p w14:paraId="1D7A9AF0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DCO: Display &amp; Colour System</w:t>
      </w:r>
    </w:p>
    <w:p w14:paraId="0396A00A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DEV: Developer Utilities</w:t>
      </w:r>
    </w:p>
    <w:p w14:paraId="4486519C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ENT: Entities</w:t>
      </w:r>
    </w:p>
    <w:p w14:paraId="6FF5AD6D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ERR: Error Handling</w:t>
      </w:r>
    </w:p>
    <w:p w14:paraId="3F0B340C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FAV: Favicon</w:t>
      </w:r>
    </w:p>
    <w:p w14:paraId="2BD8772B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FBK: Feedback</w:t>
      </w:r>
    </w:p>
    <w:p w14:paraId="2A60790D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FSC: Functional Scope</w:t>
      </w:r>
    </w:p>
    <w:p w14:paraId="5210A5B0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GAM: Gamification</w:t>
      </w:r>
    </w:p>
    <w:p w14:paraId="63B13317" w14:textId="77777777" w:rsidR="009D2EEC" w:rsidRPr="009D2EEC" w:rsidRDefault="009D2EEC" w:rsidP="009D2EEC">
      <w:pPr>
        <w:rPr>
          <w:lang w:val="fr-FR"/>
        </w:rPr>
      </w:pPr>
      <w:proofErr w:type="gramStart"/>
      <w:r w:rsidRPr="009D2EEC">
        <w:rPr>
          <w:lang w:val="fr-FR"/>
        </w:rPr>
        <w:t>HAB:</w:t>
      </w:r>
      <w:proofErr w:type="gramEnd"/>
      <w:r w:rsidRPr="009D2EEC">
        <w:rPr>
          <w:lang w:val="fr-FR"/>
        </w:rPr>
        <w:t xml:space="preserve"> Habits</w:t>
      </w:r>
    </w:p>
    <w:p w14:paraId="2001F79D" w14:textId="77777777" w:rsidR="009D2EEC" w:rsidRPr="009D2EEC" w:rsidRDefault="009D2EEC" w:rsidP="009D2EEC">
      <w:pPr>
        <w:rPr>
          <w:lang w:val="fr-FR"/>
        </w:rPr>
      </w:pPr>
      <w:proofErr w:type="gramStart"/>
      <w:r w:rsidRPr="009D2EEC">
        <w:rPr>
          <w:lang w:val="fr-FR"/>
        </w:rPr>
        <w:t>IEX:</w:t>
      </w:r>
      <w:proofErr w:type="gramEnd"/>
      <w:r w:rsidRPr="009D2EEC">
        <w:rPr>
          <w:lang w:val="fr-FR"/>
        </w:rPr>
        <w:t xml:space="preserve"> Import/Export</w:t>
      </w:r>
    </w:p>
    <w:p w14:paraId="0684F7FD" w14:textId="77777777" w:rsidR="009D2EEC" w:rsidRPr="009D2EEC" w:rsidRDefault="009D2EEC" w:rsidP="009D2EEC">
      <w:pPr>
        <w:rPr>
          <w:lang w:val="fr-FR"/>
        </w:rPr>
      </w:pPr>
      <w:proofErr w:type="gramStart"/>
      <w:r w:rsidRPr="009D2EEC">
        <w:rPr>
          <w:lang w:val="fr-FR"/>
        </w:rPr>
        <w:t>INT:</w:t>
      </w:r>
      <w:proofErr w:type="gramEnd"/>
      <w:r w:rsidRPr="009D2EEC">
        <w:rPr>
          <w:lang w:val="fr-FR"/>
        </w:rPr>
        <w:t xml:space="preserve"> Introduction</w:t>
      </w:r>
    </w:p>
    <w:p w14:paraId="362A4FFF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LIB: Library</w:t>
      </w:r>
    </w:p>
    <w:p w14:paraId="104BAE20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NAV: Navbar</w:t>
      </w:r>
    </w:p>
    <w:p w14:paraId="4263B5DA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NFR: Non-Functional Requirements</w:t>
      </w:r>
    </w:p>
    <w:p w14:paraId="064436D4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NOT: Notifications</w:t>
      </w:r>
    </w:p>
    <w:p w14:paraId="01F81333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NTR: Non-telemetry (privacy-first principle)</w:t>
      </w:r>
    </w:p>
    <w:p w14:paraId="25053723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OFF: Offline Mode</w:t>
      </w:r>
    </w:p>
    <w:p w14:paraId="5421089E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ONL: Online Mode</w:t>
      </w:r>
    </w:p>
    <w:p w14:paraId="12546A25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OPFS: Origin Private File System</w:t>
      </w:r>
    </w:p>
    <w:p w14:paraId="4B78D1A0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PER: Performance / Progress indicators</w:t>
      </w:r>
    </w:p>
    <w:p w14:paraId="750ECC33" w14:textId="77777777" w:rsidR="009D2EEC" w:rsidRPr="009D2EEC" w:rsidRDefault="009D2EEC" w:rsidP="009D2EEC">
      <w:pPr>
        <w:rPr>
          <w:lang w:val="fr-FR"/>
        </w:rPr>
      </w:pPr>
      <w:proofErr w:type="gramStart"/>
      <w:r w:rsidRPr="009D2EEC">
        <w:rPr>
          <w:lang w:val="fr-FR"/>
        </w:rPr>
        <w:t>POP:</w:t>
      </w:r>
      <w:proofErr w:type="gramEnd"/>
      <w:r w:rsidRPr="009D2EEC">
        <w:rPr>
          <w:lang w:val="fr-FR"/>
        </w:rPr>
        <w:t xml:space="preserve"> </w:t>
      </w:r>
      <w:proofErr w:type="spellStart"/>
      <w:r w:rsidRPr="009D2EEC">
        <w:rPr>
          <w:lang w:val="fr-FR"/>
        </w:rPr>
        <w:t>Popups</w:t>
      </w:r>
      <w:proofErr w:type="spellEnd"/>
      <w:r w:rsidRPr="009D2EEC">
        <w:rPr>
          <w:lang w:val="fr-FR"/>
        </w:rPr>
        <w:t xml:space="preserve"> &amp; </w:t>
      </w:r>
      <w:proofErr w:type="spellStart"/>
      <w:r w:rsidRPr="009D2EEC">
        <w:rPr>
          <w:lang w:val="fr-FR"/>
        </w:rPr>
        <w:t>Dialogs</w:t>
      </w:r>
      <w:proofErr w:type="spellEnd"/>
    </w:p>
    <w:p w14:paraId="53BCC201" w14:textId="77777777" w:rsidR="009D2EEC" w:rsidRPr="009D2EEC" w:rsidRDefault="009D2EEC" w:rsidP="009D2EEC">
      <w:pPr>
        <w:rPr>
          <w:lang w:val="fr-FR"/>
        </w:rPr>
      </w:pPr>
      <w:proofErr w:type="gramStart"/>
      <w:r w:rsidRPr="009D2EEC">
        <w:rPr>
          <w:lang w:val="fr-FR"/>
        </w:rPr>
        <w:t>PRF:</w:t>
      </w:r>
      <w:proofErr w:type="gramEnd"/>
      <w:r w:rsidRPr="009D2EEC">
        <w:rPr>
          <w:lang w:val="fr-FR"/>
        </w:rPr>
        <w:t xml:space="preserve"> User Profiles</w:t>
      </w:r>
    </w:p>
    <w:p w14:paraId="0B6B7569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PWA: Progressive Web App</w:t>
      </w:r>
    </w:p>
    <w:p w14:paraId="3483F6D7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QHS: Quiet Hours</w:t>
      </w:r>
    </w:p>
    <w:p w14:paraId="45A16AB3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REL: Relationships</w:t>
      </w:r>
    </w:p>
    <w:p w14:paraId="5C8731A3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RTN: Routines</w:t>
      </w:r>
    </w:p>
    <w:p w14:paraId="49882789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SCH: Schedule</w:t>
      </w:r>
    </w:p>
    <w:p w14:paraId="07618D23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SEC: Security</w:t>
      </w:r>
    </w:p>
    <w:p w14:paraId="44702D70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SET: Settings</w:t>
      </w:r>
    </w:p>
    <w:p w14:paraId="1E8C0498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SHA-256: Secure Hash Algorithm, 256-bit</w:t>
      </w:r>
    </w:p>
    <w:p w14:paraId="7C990C10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STA: Statistics</w:t>
      </w:r>
    </w:p>
    <w:p w14:paraId="1670C1A5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STP: Static Pages</w:t>
      </w:r>
    </w:p>
    <w:p w14:paraId="7EC185EB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SUX: Security UX</w:t>
      </w:r>
    </w:p>
    <w:p w14:paraId="613B844D" w14:textId="560D876E" w:rsidR="009D2EEC" w:rsidRDefault="009D2EEC" w:rsidP="009D2EEC">
      <w:pPr>
        <w:rPr>
          <w:lang w:val="fr-FR"/>
        </w:rPr>
      </w:pPr>
      <w:proofErr w:type="gramStart"/>
      <w:r w:rsidRPr="009D2EEC">
        <w:rPr>
          <w:lang w:val="fr-FR"/>
        </w:rPr>
        <w:t>TSK:</w:t>
      </w:r>
      <w:proofErr w:type="gramEnd"/>
      <w:r w:rsidRPr="009D2EEC">
        <w:rPr>
          <w:lang w:val="fr-FR"/>
        </w:rPr>
        <w:t xml:space="preserve"> </w:t>
      </w:r>
      <w:proofErr w:type="spellStart"/>
      <w:r w:rsidRPr="009D2EEC">
        <w:rPr>
          <w:lang w:val="fr-FR"/>
        </w:rPr>
        <w:t>Tasks</w:t>
      </w:r>
      <w:proofErr w:type="spellEnd"/>
    </w:p>
    <w:p w14:paraId="6011704F" w14:textId="46BAD621" w:rsidR="00FD4743" w:rsidRPr="009D2EEC" w:rsidRDefault="00FD4743" w:rsidP="009D2EEC">
      <w:pPr>
        <w:rPr>
          <w:lang w:val="fr-FR"/>
        </w:rPr>
      </w:pPr>
      <w:proofErr w:type="gramStart"/>
      <w:r w:rsidRPr="000D5F13">
        <w:rPr>
          <w:lang w:val="fr-FR"/>
        </w:rPr>
        <w:t>UIF:</w:t>
      </w:r>
      <w:proofErr w:type="gramEnd"/>
      <w:r w:rsidRPr="000D5F13">
        <w:rPr>
          <w:lang w:val="fr-FR"/>
        </w:rPr>
        <w:t xml:space="preserve"> User Interface Principles</w:t>
      </w:r>
    </w:p>
    <w:p w14:paraId="434F6899" w14:textId="77777777" w:rsidR="009D2EEC" w:rsidRPr="009D2EEC" w:rsidRDefault="009D2EEC" w:rsidP="009D2EEC">
      <w:pPr>
        <w:rPr>
          <w:lang w:val="fr-FR"/>
        </w:rPr>
      </w:pPr>
      <w:proofErr w:type="gramStart"/>
      <w:r w:rsidRPr="009D2EEC">
        <w:rPr>
          <w:lang w:val="fr-FR"/>
        </w:rPr>
        <w:t>USR:</w:t>
      </w:r>
      <w:proofErr w:type="gramEnd"/>
      <w:r w:rsidRPr="009D2EEC">
        <w:rPr>
          <w:lang w:val="fr-FR"/>
        </w:rPr>
        <w:t xml:space="preserve"> User </w:t>
      </w:r>
      <w:proofErr w:type="spellStart"/>
      <w:r w:rsidRPr="009D2EEC">
        <w:rPr>
          <w:lang w:val="fr-FR"/>
        </w:rPr>
        <w:t>Environment</w:t>
      </w:r>
      <w:proofErr w:type="spellEnd"/>
      <w:r w:rsidRPr="009D2EEC">
        <w:rPr>
          <w:lang w:val="fr-FR"/>
        </w:rPr>
        <w:t xml:space="preserve"> &amp; Profiles</w:t>
      </w:r>
    </w:p>
    <w:p w14:paraId="586C7B44" w14:textId="77777777" w:rsidR="009D2EEC" w:rsidRPr="000D5F13" w:rsidRDefault="009D2EEC" w:rsidP="009D2EEC">
      <w:r w:rsidRPr="000D5F13">
        <w:t>UTL: Utilities</w:t>
      </w:r>
    </w:p>
    <w:p w14:paraId="54C1B6B2" w14:textId="77777777" w:rsidR="009D2EEC" w:rsidRPr="000D5F13" w:rsidRDefault="009D2EEC" w:rsidP="009D2EEC">
      <w:r w:rsidRPr="000D5F13">
        <w:t>VAL: Validation</w:t>
      </w:r>
    </w:p>
    <w:p w14:paraId="268AA016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VSH: Version History</w:t>
      </w:r>
    </w:p>
    <w:p w14:paraId="2F2C222B" w14:textId="77777777" w:rsidR="009D2EEC" w:rsidRPr="009D2EEC" w:rsidRDefault="009D2EEC" w:rsidP="009D2EEC">
      <w:pPr>
        <w:rPr>
          <w:lang w:val="en-GB"/>
        </w:rPr>
      </w:pPr>
      <w:r w:rsidRPr="009D2EEC">
        <w:rPr>
          <w:lang w:val="en-GB"/>
        </w:rPr>
        <w:t>WIP: Wipe (delete all data)</w:t>
      </w:r>
    </w:p>
    <w:p w14:paraId="0B8CA3A0" w14:textId="26AB3642" w:rsidR="009D2EEC" w:rsidRDefault="009D2EEC" w:rsidP="009D2EEC">
      <w:pPr>
        <w:rPr>
          <w:lang w:val="en-GB"/>
        </w:rPr>
      </w:pPr>
      <w:r w:rsidRPr="009D2EEC">
        <w:rPr>
          <w:lang w:val="en-GB"/>
        </w:rPr>
        <w:t>XP: Experience Points</w:t>
      </w:r>
    </w:p>
    <w:p w14:paraId="1F23BCB9" w14:textId="77777777" w:rsidR="00D1469C" w:rsidRPr="009D2EEC" w:rsidRDefault="00D1469C" w:rsidP="009D2EEC">
      <w:pPr>
        <w:rPr>
          <w:lang w:val="en-GB"/>
        </w:rPr>
      </w:pPr>
    </w:p>
    <w:p w14:paraId="523FCB67" w14:textId="6EC0F675" w:rsidR="00D90964" w:rsidRPr="006A06E9" w:rsidRDefault="000C7C94" w:rsidP="00F10C3A">
      <w:pPr>
        <w:pStyle w:val="Titre1"/>
        <w:numPr>
          <w:ilvl w:val="0"/>
          <w:numId w:val="96"/>
        </w:numPr>
        <w:ind w:left="510"/>
      </w:pPr>
      <w:bookmarkStart w:id="2" w:name="_Toc209794015"/>
      <w:r w:rsidRPr="006A06E9">
        <w:t>Vision &amp; Targets</w:t>
      </w:r>
      <w:bookmarkEnd w:id="2"/>
    </w:p>
    <w:p w14:paraId="12E9349A" w14:textId="77777777" w:rsidR="00FC4331" w:rsidRPr="006A06E9" w:rsidRDefault="00FC4331" w:rsidP="000C7C94">
      <w:pPr>
        <w:numPr>
          <w:ilvl w:val="0"/>
          <w:numId w:val="8"/>
        </w:numPr>
        <w:rPr>
          <w:lang w:val="en-GB"/>
        </w:rPr>
      </w:pPr>
      <w:r w:rsidRPr="006A06E9">
        <w:rPr>
          <w:lang w:val="en-GB"/>
        </w:rPr>
        <w:t xml:space="preserve">Audience: Neurodivergent users (e.g., ADHD), and everyone looking for structured routines. </w:t>
      </w:r>
    </w:p>
    <w:p w14:paraId="19773C24" w14:textId="77777777" w:rsidR="00FC4331" w:rsidRPr="006A06E9" w:rsidRDefault="00FC4331" w:rsidP="000C7C94">
      <w:pPr>
        <w:numPr>
          <w:ilvl w:val="0"/>
          <w:numId w:val="8"/>
        </w:numPr>
        <w:rPr>
          <w:lang w:val="en-GB"/>
        </w:rPr>
      </w:pPr>
      <w:r w:rsidRPr="006A06E9">
        <w:rPr>
          <w:lang w:val="en-GB"/>
        </w:rPr>
        <w:t xml:space="preserve">Outcome: Lower cognitive load via simple capture, prioritisation, and ritualised routines. Provide reliable tools for task management, routines, and daily note-taking as core needs. </w:t>
      </w:r>
    </w:p>
    <w:p w14:paraId="6D25CB1D" w14:textId="77777777" w:rsidR="00FC4331" w:rsidRPr="006A06E9" w:rsidRDefault="00FC4331" w:rsidP="000C7C94">
      <w:pPr>
        <w:numPr>
          <w:ilvl w:val="0"/>
          <w:numId w:val="8"/>
        </w:numPr>
        <w:rPr>
          <w:lang w:val="en-GB"/>
        </w:rPr>
      </w:pPr>
      <w:r w:rsidRPr="006A06E9">
        <w:rPr>
          <w:lang w:val="en-GB"/>
        </w:rPr>
        <w:t xml:space="preserve">Principles: Calm UI, minimal friction, strong accessibility, offline-first, privacy-by-default, open-source ethos, security-first, high customisability, and gamification to keep the app engaging and enjoyable. </w:t>
      </w:r>
    </w:p>
    <w:p w14:paraId="0FEF57FB" w14:textId="77777777" w:rsidR="00FC4331" w:rsidRPr="006A06E9" w:rsidRDefault="00FC4331" w:rsidP="000C7C94">
      <w:pPr>
        <w:numPr>
          <w:ilvl w:val="0"/>
          <w:numId w:val="8"/>
        </w:numPr>
        <w:rPr>
          <w:lang w:val="en-GB"/>
        </w:rPr>
      </w:pPr>
      <w:r w:rsidRPr="006A06E9">
        <w:rPr>
          <w:lang w:val="en-GB"/>
        </w:rPr>
        <w:t xml:space="preserve">Sustainable pacing: The app should encourage setting small, reasonable goals and support sustainable daily organisation. </w:t>
      </w:r>
    </w:p>
    <w:p w14:paraId="16C93DA9" w14:textId="093840C3" w:rsidR="00FC4331" w:rsidRDefault="00FC4331" w:rsidP="000C7C94">
      <w:pPr>
        <w:numPr>
          <w:ilvl w:val="0"/>
          <w:numId w:val="8"/>
        </w:numPr>
        <w:rPr>
          <w:lang w:val="en-GB"/>
        </w:rPr>
      </w:pPr>
      <w:r w:rsidRPr="006A06E9">
        <w:rPr>
          <w:lang w:val="en-GB"/>
        </w:rPr>
        <w:t xml:space="preserve">Scientific grounding: The app should rely on the current state-of-the-art in behavioural and organisational science to support users effectively. Features, when relevant, should be documented using meta-analyses. </w:t>
      </w:r>
    </w:p>
    <w:p w14:paraId="4E193D40" w14:textId="43D327BD" w:rsidR="00196DAB" w:rsidRPr="00196DAB" w:rsidRDefault="00196DAB" w:rsidP="00196DAB">
      <w:pPr>
        <w:pStyle w:val="Paragraphedeliste"/>
        <w:numPr>
          <w:ilvl w:val="0"/>
          <w:numId w:val="8"/>
        </w:numPr>
        <w:rPr>
          <w:lang w:val="en-GB"/>
        </w:rPr>
      </w:pPr>
      <w:r w:rsidRPr="00196DAB">
        <w:rPr>
          <w:lang w:val="en-GB"/>
        </w:rPr>
        <w:t>Scope</w:t>
      </w:r>
      <w:r>
        <w:rPr>
          <w:lang w:val="en-GB"/>
        </w:rPr>
        <w:t xml:space="preserve">: </w:t>
      </w:r>
      <w:r w:rsidRPr="00196DAB">
        <w:rPr>
          <w:lang w:val="en-GB"/>
        </w:rPr>
        <w:t xml:space="preserve">The app covers: Tasks (Eisenhower matrix + backlog), Routines (step runner), Habits (streaks + milestones), Schedule (calendar), </w:t>
      </w:r>
      <w:r w:rsidR="00FD4743">
        <w:rPr>
          <w:lang w:val="en-GB"/>
        </w:rPr>
        <w:t>Brain Dump</w:t>
      </w:r>
      <w:r w:rsidRPr="00196DAB">
        <w:rPr>
          <w:lang w:val="en-GB"/>
        </w:rPr>
        <w:t xml:space="preserve"> (markdown), Library (templates), Settings, Statistics, Import/Export, and static pages (Privacy, Legal, About).</w:t>
      </w:r>
    </w:p>
    <w:p w14:paraId="52A2934D" w14:textId="2758A56B" w:rsidR="00196DAB" w:rsidRDefault="00FC4331" w:rsidP="000C7C94">
      <w:pPr>
        <w:numPr>
          <w:ilvl w:val="0"/>
          <w:numId w:val="8"/>
        </w:numPr>
        <w:rPr>
          <w:lang w:val="en-GB"/>
        </w:rPr>
      </w:pPr>
      <w:r w:rsidRPr="006A06E9">
        <w:rPr>
          <w:lang w:val="en-GB"/>
        </w:rPr>
        <w:t>Non-goals: Social feed, public community sharing (no community library).</w:t>
      </w:r>
    </w:p>
    <w:p w14:paraId="0ECEC21B" w14:textId="3D622E55" w:rsidR="00196DAB" w:rsidRDefault="00196DAB">
      <w:pPr>
        <w:spacing w:line="264" w:lineRule="auto"/>
        <w:jc w:val="left"/>
        <w:rPr>
          <w:lang w:val="en-GB"/>
        </w:rPr>
      </w:pPr>
    </w:p>
    <w:p w14:paraId="3A891BC1" w14:textId="6EF96709" w:rsidR="00135A3F" w:rsidRPr="00D1469C" w:rsidRDefault="00135A3F" w:rsidP="00F10C3A">
      <w:pPr>
        <w:pStyle w:val="Titre1"/>
        <w:ind w:left="510"/>
      </w:pPr>
      <w:bookmarkStart w:id="3" w:name="_Toc209794016"/>
      <w:r w:rsidRPr="00D1469C">
        <w:t xml:space="preserve"> Architecture Overview (ARC)</w:t>
      </w:r>
      <w:bookmarkEnd w:id="3"/>
    </w:p>
    <w:p w14:paraId="7CA1EF4E" w14:textId="3BFB595D" w:rsidR="00135A3F" w:rsidRPr="00D52F20" w:rsidRDefault="00135A3F" w:rsidP="00D1469C">
      <w:pPr>
        <w:pStyle w:val="Titre2"/>
      </w:pPr>
      <w:bookmarkStart w:id="4" w:name="_Toc209794017"/>
      <w:r w:rsidRPr="00D52F20">
        <w:t>Application Architecture (ARC-APP)</w:t>
      </w:r>
      <w:bookmarkEnd w:id="4"/>
    </w:p>
    <w:p w14:paraId="6B66851C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ARC-APP-01 The application shall be implemented as a Progressive Web App (PWA).</w:t>
      </w:r>
    </w:p>
    <w:p w14:paraId="570D7416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ARC-APP-02 The application shall be built with ReactJS, HTML5, CSS/Bootstrap, and JavaScript.</w:t>
      </w:r>
    </w:p>
    <w:p w14:paraId="3A2B6601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ARC-APP-03 The application shall use modular components to ensure maintainability and scalability.</w:t>
      </w:r>
    </w:p>
    <w:p w14:paraId="2DF5116D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ARC-APP-04 The application shall be installable as a PWA on supported browsers.</w:t>
      </w:r>
    </w:p>
    <w:p w14:paraId="7958E0FF" w14:textId="4686C9DF" w:rsidR="00135A3F" w:rsidRPr="00135A3F" w:rsidRDefault="00135A3F" w:rsidP="00D1469C">
      <w:pPr>
        <w:pStyle w:val="Titre2"/>
      </w:pPr>
      <w:bookmarkStart w:id="5" w:name="_Toc209794018"/>
      <w:r w:rsidRPr="00135A3F">
        <w:t>Data Management (ARC-DAT)</w:t>
      </w:r>
      <w:bookmarkEnd w:id="5"/>
    </w:p>
    <w:p w14:paraId="61BC9B55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 xml:space="preserve">ARC-DAT-01 The application shall store structured data in </w:t>
      </w:r>
      <w:proofErr w:type="spellStart"/>
      <w:r w:rsidRPr="00135A3F">
        <w:rPr>
          <w:lang w:val="en-GB"/>
        </w:rPr>
        <w:t>IndexedDB</w:t>
      </w:r>
      <w:proofErr w:type="spellEnd"/>
      <w:r w:rsidRPr="00135A3F">
        <w:rPr>
          <w:lang w:val="en-GB"/>
        </w:rPr>
        <w:t>.</w:t>
      </w:r>
    </w:p>
    <w:p w14:paraId="1BA00018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ARC-DAT-02 The application shall store user files and attachments in OPFS.</w:t>
      </w:r>
    </w:p>
    <w:p w14:paraId="643067FE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ARC-DAT-03 The application shall provide local-first data persistence, with no external dependency.</w:t>
      </w:r>
    </w:p>
    <w:p w14:paraId="4B5ABF91" w14:textId="6864C0F9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ARC-DAT-04 Data aggregation (for statistics) shall be precomputed and stored to avoid runtime recalculation.</w:t>
      </w:r>
    </w:p>
    <w:p w14:paraId="737403CD" w14:textId="52B18D0C" w:rsidR="00135A3F" w:rsidRPr="00135A3F" w:rsidRDefault="00135A3F" w:rsidP="00D1469C">
      <w:pPr>
        <w:pStyle w:val="Titre2"/>
      </w:pPr>
      <w:bookmarkStart w:id="6" w:name="_Toc209794019"/>
      <w:r w:rsidRPr="00135A3F">
        <w:t>Security Architecture (ARC-SEC)</w:t>
      </w:r>
      <w:bookmarkEnd w:id="6"/>
    </w:p>
    <w:p w14:paraId="44C2BF6A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ARC-SEC-01 The application shall not include telemetry, ads, or third-party analytics.</w:t>
      </w:r>
    </w:p>
    <w:p w14:paraId="7E362DBB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ARC-SEC-02 All exports shall remain under user control and not be transmitted externally.</w:t>
      </w:r>
    </w:p>
    <w:p w14:paraId="7F85522B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 xml:space="preserve">ARC-SEC-03 Exported data shall support encrypted formats </w:t>
      </w:r>
      <w:proofErr w:type="gramStart"/>
      <w:r w:rsidRPr="00135A3F">
        <w:rPr>
          <w:lang w:val="en-GB"/>
        </w:rPr>
        <w:t>(.</w:t>
      </w:r>
      <w:proofErr w:type="spellStart"/>
      <w:r w:rsidRPr="00135A3F">
        <w:rPr>
          <w:lang w:val="en-GB"/>
        </w:rPr>
        <w:t>sj.enc</w:t>
      </w:r>
      <w:proofErr w:type="spellEnd"/>
      <w:proofErr w:type="gramEnd"/>
      <w:r w:rsidRPr="00135A3F">
        <w:rPr>
          <w:lang w:val="en-GB"/>
        </w:rPr>
        <w:t>) using AES-256.</w:t>
      </w:r>
    </w:p>
    <w:p w14:paraId="38AE49E9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 xml:space="preserve">ARC-SEC-04 All data wipe operations shall delete </w:t>
      </w:r>
      <w:proofErr w:type="spellStart"/>
      <w:r w:rsidRPr="00135A3F">
        <w:rPr>
          <w:lang w:val="en-GB"/>
        </w:rPr>
        <w:t>IndexedDB</w:t>
      </w:r>
      <w:proofErr w:type="spellEnd"/>
      <w:r w:rsidRPr="00135A3F">
        <w:rPr>
          <w:lang w:val="en-GB"/>
        </w:rPr>
        <w:t xml:space="preserve">, OPFS, and </w:t>
      </w:r>
      <w:proofErr w:type="spellStart"/>
      <w:r w:rsidRPr="00135A3F">
        <w:rPr>
          <w:lang w:val="en-GB"/>
        </w:rPr>
        <w:t>localStorage</w:t>
      </w:r>
      <w:proofErr w:type="spellEnd"/>
      <w:r w:rsidRPr="00135A3F">
        <w:rPr>
          <w:lang w:val="en-GB"/>
        </w:rPr>
        <w:t xml:space="preserve"> content.</w:t>
      </w:r>
    </w:p>
    <w:p w14:paraId="0DEF8489" w14:textId="5F76B759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ARC-SEC-05 A passphrase shall be required to access encrypted exports.</w:t>
      </w:r>
    </w:p>
    <w:p w14:paraId="38BC4520" w14:textId="23BBC0FC" w:rsidR="00135A3F" w:rsidRPr="00135A3F" w:rsidRDefault="00135A3F" w:rsidP="00D1469C">
      <w:pPr>
        <w:pStyle w:val="Titre2"/>
      </w:pPr>
      <w:bookmarkStart w:id="7" w:name="_Toc209794020"/>
      <w:r w:rsidRPr="00135A3F">
        <w:t>Functional Scope (</w:t>
      </w:r>
      <w:r w:rsidR="00BE5DE2">
        <w:t>ARC-</w:t>
      </w:r>
      <w:r w:rsidRPr="00135A3F">
        <w:t>FSC)</w:t>
      </w:r>
      <w:bookmarkEnd w:id="7"/>
    </w:p>
    <w:p w14:paraId="13C8F06A" w14:textId="6910EF5B" w:rsidR="00135A3F" w:rsidRPr="00135A3F" w:rsidRDefault="00BE5DE2" w:rsidP="00135A3F">
      <w:pPr>
        <w:rPr>
          <w:lang w:val="en-GB"/>
        </w:rPr>
      </w:pPr>
      <w:r>
        <w:rPr>
          <w:lang w:val="en-GB"/>
        </w:rPr>
        <w:t>ARC-</w:t>
      </w:r>
      <w:r w:rsidR="00135A3F" w:rsidRPr="00135A3F">
        <w:rPr>
          <w:lang w:val="en-GB"/>
        </w:rPr>
        <w:t>FSC-</w:t>
      </w:r>
      <w:r w:rsidRPr="00135A3F">
        <w:rPr>
          <w:lang w:val="en-GB"/>
        </w:rPr>
        <w:t xml:space="preserve"> </w:t>
      </w:r>
      <w:r w:rsidR="00135A3F" w:rsidRPr="00135A3F">
        <w:rPr>
          <w:lang w:val="en-GB"/>
        </w:rPr>
        <w:t xml:space="preserve">01 The application shall provide tabs for Tasks, Routines, Habits, Schedule, </w:t>
      </w:r>
      <w:r w:rsidR="00FD4743">
        <w:rPr>
          <w:lang w:val="en-GB"/>
        </w:rPr>
        <w:t>Brain Dump</w:t>
      </w:r>
      <w:r w:rsidR="00135A3F" w:rsidRPr="00135A3F">
        <w:rPr>
          <w:lang w:val="en-GB"/>
        </w:rPr>
        <w:t>, Library, and Settings.</w:t>
      </w:r>
    </w:p>
    <w:p w14:paraId="1EBBDB0A" w14:textId="1143A04A" w:rsidR="00135A3F" w:rsidRPr="00135A3F" w:rsidRDefault="00BE5DE2" w:rsidP="00135A3F">
      <w:pPr>
        <w:rPr>
          <w:lang w:val="en-GB"/>
        </w:rPr>
      </w:pPr>
      <w:r>
        <w:rPr>
          <w:lang w:val="en-GB"/>
        </w:rPr>
        <w:t>ARC-</w:t>
      </w:r>
      <w:r w:rsidR="00135A3F" w:rsidRPr="00135A3F">
        <w:rPr>
          <w:lang w:val="en-GB"/>
        </w:rPr>
        <w:t>FSC-0</w:t>
      </w:r>
      <w:r>
        <w:rPr>
          <w:lang w:val="en-GB"/>
        </w:rPr>
        <w:t>2</w:t>
      </w:r>
      <w:r w:rsidR="00135A3F" w:rsidRPr="00135A3F">
        <w:rPr>
          <w:lang w:val="en-GB"/>
        </w:rPr>
        <w:t xml:space="preserve"> The application shall provide a Statistics tab showing aggregated metrics and XP.</w:t>
      </w:r>
      <w:r w:rsidR="00FD4743">
        <w:rPr>
          <w:lang w:val="en-GB"/>
        </w:rPr>
        <w:t xml:space="preserve">  </w:t>
      </w:r>
    </w:p>
    <w:p w14:paraId="27CEE1E1" w14:textId="518A6C05" w:rsidR="00135A3F" w:rsidRPr="00135A3F" w:rsidRDefault="00BE5DE2" w:rsidP="00135A3F">
      <w:pPr>
        <w:rPr>
          <w:lang w:val="en-GB"/>
        </w:rPr>
      </w:pPr>
      <w:r>
        <w:rPr>
          <w:lang w:val="en-GB"/>
        </w:rPr>
        <w:t>ARC-</w:t>
      </w:r>
      <w:r w:rsidR="00135A3F" w:rsidRPr="00135A3F">
        <w:rPr>
          <w:lang w:val="en-GB"/>
        </w:rPr>
        <w:t>FSC-0</w:t>
      </w:r>
      <w:r>
        <w:rPr>
          <w:lang w:val="en-GB"/>
        </w:rPr>
        <w:t>3</w:t>
      </w:r>
      <w:r w:rsidR="00135A3F" w:rsidRPr="00135A3F">
        <w:rPr>
          <w:lang w:val="en-GB"/>
        </w:rPr>
        <w:t xml:space="preserve"> The application shall support import/export workflows with validation and conflict resolution.</w:t>
      </w:r>
    </w:p>
    <w:p w14:paraId="46BC4702" w14:textId="419024AD" w:rsidR="00135A3F" w:rsidRPr="00135A3F" w:rsidRDefault="00BE5DE2" w:rsidP="00135A3F">
      <w:pPr>
        <w:rPr>
          <w:lang w:val="en-GB"/>
        </w:rPr>
      </w:pPr>
      <w:r>
        <w:rPr>
          <w:lang w:val="en-GB"/>
        </w:rPr>
        <w:t>ARC-</w:t>
      </w:r>
      <w:r w:rsidR="00135A3F" w:rsidRPr="00135A3F">
        <w:rPr>
          <w:lang w:val="en-GB"/>
        </w:rPr>
        <w:t>FSC-0</w:t>
      </w:r>
      <w:r>
        <w:rPr>
          <w:lang w:val="en-GB"/>
        </w:rPr>
        <w:t>4</w:t>
      </w:r>
      <w:r w:rsidR="00135A3F" w:rsidRPr="00135A3F">
        <w:rPr>
          <w:lang w:val="en-GB"/>
        </w:rPr>
        <w:t xml:space="preserve"> The application shall provide Security Settings for passphrase, biometric unlock, wipe, and key export.</w:t>
      </w:r>
    </w:p>
    <w:p w14:paraId="3C1EC003" w14:textId="257AE8DF" w:rsidR="00135A3F" w:rsidRPr="00135A3F" w:rsidRDefault="00BE5DE2" w:rsidP="00135A3F">
      <w:pPr>
        <w:rPr>
          <w:lang w:val="en-GB"/>
        </w:rPr>
      </w:pPr>
      <w:r>
        <w:rPr>
          <w:lang w:val="en-GB"/>
        </w:rPr>
        <w:t>ARC-</w:t>
      </w:r>
      <w:r w:rsidR="00135A3F" w:rsidRPr="00135A3F">
        <w:rPr>
          <w:lang w:val="en-GB"/>
        </w:rPr>
        <w:t>FSC-0</w:t>
      </w:r>
      <w:r>
        <w:rPr>
          <w:lang w:val="en-GB"/>
        </w:rPr>
        <w:t>5</w:t>
      </w:r>
      <w:r w:rsidR="00135A3F" w:rsidRPr="00135A3F">
        <w:rPr>
          <w:lang w:val="en-GB"/>
        </w:rPr>
        <w:t xml:space="preserve"> The application shall provide static informational pages: Privacy Policy, Legal Notice, and About.</w:t>
      </w:r>
    </w:p>
    <w:p w14:paraId="7BC092ED" w14:textId="77777777" w:rsidR="00292FC3" w:rsidRPr="00292FC3" w:rsidRDefault="00292FC3" w:rsidP="00D1469C">
      <w:pPr>
        <w:pStyle w:val="Titre2"/>
      </w:pPr>
      <w:bookmarkStart w:id="8" w:name="_Toc209794021"/>
      <w:r w:rsidRPr="00292FC3">
        <w:t>2.4 Back-end (ARC-BCK)</w:t>
      </w:r>
      <w:bookmarkEnd w:id="8"/>
    </w:p>
    <w:p w14:paraId="25D18CA7" w14:textId="77777777" w:rsidR="00292FC3" w:rsidRPr="00292FC3" w:rsidRDefault="00292FC3" w:rsidP="00292FC3">
      <w:pPr>
        <w:rPr>
          <w:lang w:val="en-GB"/>
        </w:rPr>
      </w:pPr>
      <w:r w:rsidRPr="00292FC3">
        <w:rPr>
          <w:lang w:val="en-GB"/>
        </w:rPr>
        <w:t>ARC-BCK-01 The application shall function without requiring any back-end server.</w:t>
      </w:r>
    </w:p>
    <w:p w14:paraId="730DB490" w14:textId="77777777" w:rsidR="00292FC3" w:rsidRPr="00292FC3" w:rsidRDefault="00292FC3" w:rsidP="00292FC3">
      <w:pPr>
        <w:rPr>
          <w:lang w:val="en-GB"/>
        </w:rPr>
      </w:pPr>
      <w:r w:rsidRPr="00292FC3">
        <w:rPr>
          <w:lang w:val="en-GB"/>
        </w:rPr>
        <w:t>ARC-BCK-02 If a back-end service is added, it shall be optional and used only for synchronisation or backup.</w:t>
      </w:r>
    </w:p>
    <w:p w14:paraId="6FD4E69B" w14:textId="77777777" w:rsidR="00292FC3" w:rsidRPr="00292FC3" w:rsidRDefault="00292FC3" w:rsidP="00292FC3">
      <w:pPr>
        <w:rPr>
          <w:lang w:val="en-GB"/>
        </w:rPr>
      </w:pPr>
      <w:r w:rsidRPr="00292FC3">
        <w:rPr>
          <w:lang w:val="en-GB"/>
        </w:rPr>
        <w:t>ARC-BCK-03 All server communications shall be secured with HTTPS and end-to-end encryption.</w:t>
      </w:r>
    </w:p>
    <w:p w14:paraId="559FB088" w14:textId="77777777" w:rsidR="00292FC3" w:rsidRPr="00292FC3" w:rsidRDefault="00292FC3" w:rsidP="00292FC3">
      <w:pPr>
        <w:rPr>
          <w:lang w:val="en-GB"/>
        </w:rPr>
      </w:pPr>
      <w:r w:rsidRPr="00292FC3">
        <w:rPr>
          <w:lang w:val="en-GB"/>
        </w:rPr>
        <w:t>ARC-BCK-04 The back-end shall not store personal user content in plain text.</w:t>
      </w:r>
    </w:p>
    <w:p w14:paraId="6A4444B8" w14:textId="77777777" w:rsidR="00292FC3" w:rsidRPr="00292FC3" w:rsidRDefault="00292FC3" w:rsidP="00292FC3">
      <w:pPr>
        <w:rPr>
          <w:lang w:val="en-GB"/>
        </w:rPr>
      </w:pPr>
      <w:r w:rsidRPr="00292FC3">
        <w:rPr>
          <w:lang w:val="en-GB"/>
        </w:rPr>
        <w:t>ARC-BCK-05 The back-end shall not include telemetry or analytics features.</w:t>
      </w:r>
    </w:p>
    <w:p w14:paraId="580D3596" w14:textId="77777777" w:rsidR="00292FC3" w:rsidRPr="00292FC3" w:rsidRDefault="00292FC3" w:rsidP="00292FC3">
      <w:pPr>
        <w:rPr>
          <w:lang w:val="en-GB"/>
        </w:rPr>
      </w:pPr>
    </w:p>
    <w:p w14:paraId="0DCDA72B" w14:textId="77777777" w:rsidR="00292FC3" w:rsidRPr="00292FC3" w:rsidRDefault="00292FC3" w:rsidP="00D1469C">
      <w:pPr>
        <w:pStyle w:val="Titre2"/>
      </w:pPr>
      <w:bookmarkStart w:id="9" w:name="_Toc209794022"/>
      <w:r w:rsidRPr="00292FC3">
        <w:t>2.5 Online Mode (ARC-ONL)</w:t>
      </w:r>
      <w:bookmarkEnd w:id="9"/>
    </w:p>
    <w:p w14:paraId="2592D0C6" w14:textId="77777777" w:rsidR="00292FC3" w:rsidRPr="00292FC3" w:rsidRDefault="00292FC3" w:rsidP="00292FC3">
      <w:pPr>
        <w:rPr>
          <w:lang w:val="en-GB"/>
        </w:rPr>
      </w:pPr>
      <w:r w:rsidRPr="00292FC3">
        <w:rPr>
          <w:lang w:val="en-GB"/>
        </w:rPr>
        <w:t>ARC-ONL-01 The application shall provide an optional online mode for data synchronisation across devices.</w:t>
      </w:r>
    </w:p>
    <w:p w14:paraId="0C5FFF98" w14:textId="77777777" w:rsidR="00292FC3" w:rsidRPr="00292FC3" w:rsidRDefault="00292FC3" w:rsidP="00292FC3">
      <w:pPr>
        <w:rPr>
          <w:lang w:val="en-GB"/>
        </w:rPr>
      </w:pPr>
      <w:r w:rsidRPr="00292FC3">
        <w:rPr>
          <w:lang w:val="en-GB"/>
        </w:rPr>
        <w:t>ARC-ONL-02 Synchronisation shall upload and download encrypted data only.</w:t>
      </w:r>
    </w:p>
    <w:p w14:paraId="59DD1E84" w14:textId="77777777" w:rsidR="00292FC3" w:rsidRPr="00292FC3" w:rsidRDefault="00292FC3" w:rsidP="00292FC3">
      <w:pPr>
        <w:rPr>
          <w:lang w:val="en-GB"/>
        </w:rPr>
      </w:pPr>
      <w:r w:rsidRPr="00292FC3">
        <w:rPr>
          <w:lang w:val="en-GB"/>
        </w:rPr>
        <w:t>ARC-ONL-03 The user shall remain in control of enabling or disabling synchronisation at any time.</w:t>
      </w:r>
    </w:p>
    <w:p w14:paraId="12E8A5EB" w14:textId="77777777" w:rsidR="00292FC3" w:rsidRPr="00292FC3" w:rsidRDefault="00292FC3" w:rsidP="00292FC3">
      <w:pPr>
        <w:rPr>
          <w:lang w:val="en-GB"/>
        </w:rPr>
      </w:pPr>
      <w:r w:rsidRPr="00292FC3">
        <w:rPr>
          <w:lang w:val="en-GB"/>
        </w:rPr>
        <w:t>ARC-ONL-04 Synchronisation conflicts shall be resolved locally with user prompts.</w:t>
      </w:r>
    </w:p>
    <w:p w14:paraId="02B90943" w14:textId="0231D46F" w:rsidR="00135A3F" w:rsidRPr="00135A3F" w:rsidRDefault="00292FC3" w:rsidP="00292FC3">
      <w:pPr>
        <w:rPr>
          <w:lang w:val="en-GB"/>
        </w:rPr>
      </w:pPr>
      <w:r w:rsidRPr="00292FC3">
        <w:rPr>
          <w:lang w:val="en-GB"/>
        </w:rPr>
        <w:t>ARC-ONL-05 The application shall continue to function offline even when synchronisation is unavailable.</w:t>
      </w:r>
    </w:p>
    <w:p w14:paraId="0FA4FE79" w14:textId="776DD52B" w:rsidR="00135A3F" w:rsidRPr="00D1469C" w:rsidRDefault="00135A3F" w:rsidP="00F10C3A">
      <w:pPr>
        <w:pStyle w:val="Titre1"/>
        <w:ind w:left="510"/>
      </w:pPr>
      <w:bookmarkStart w:id="10" w:name="_Toc209794023"/>
      <w:r w:rsidRPr="00D1469C">
        <w:t>Non-Functional Requirements (NFR)</w:t>
      </w:r>
      <w:bookmarkEnd w:id="10"/>
    </w:p>
    <w:p w14:paraId="24732951" w14:textId="7191CA5E" w:rsidR="00135A3F" w:rsidRPr="00135A3F" w:rsidRDefault="00135A3F" w:rsidP="00D1469C">
      <w:pPr>
        <w:pStyle w:val="Titre2"/>
      </w:pPr>
      <w:bookmarkStart w:id="11" w:name="_Toc209794024"/>
      <w:r w:rsidRPr="00135A3F">
        <w:t>Performance (NFR-</w:t>
      </w:r>
      <w:r w:rsidRPr="001B26E0">
        <w:t>PER</w:t>
      </w:r>
      <w:r w:rsidRPr="00135A3F">
        <w:t>)</w:t>
      </w:r>
      <w:bookmarkEnd w:id="11"/>
    </w:p>
    <w:p w14:paraId="7104DE37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NFR-PER-01 The application shall load the main interface in under 2 seconds on average hardware.</w:t>
      </w:r>
    </w:p>
    <w:p w14:paraId="62CDE35B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NFR-PER-02 Statistics aggregation shall complete within 200ms for datasets up to 10,000 entities.</w:t>
      </w:r>
    </w:p>
    <w:p w14:paraId="0F98122C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NFR-PER-03 Imports and exports shall stream data to avoid UI blocking.</w:t>
      </w:r>
    </w:p>
    <w:p w14:paraId="57FDDBFA" w14:textId="77777777" w:rsidR="00135A3F" w:rsidRPr="00135A3F" w:rsidRDefault="00135A3F" w:rsidP="00135A3F">
      <w:pPr>
        <w:rPr>
          <w:lang w:val="en-GB"/>
        </w:rPr>
      </w:pPr>
    </w:p>
    <w:p w14:paraId="40ECF64A" w14:textId="787DEE6F" w:rsidR="00135A3F" w:rsidRPr="00135A3F" w:rsidRDefault="00135A3F" w:rsidP="00D1469C">
      <w:pPr>
        <w:pStyle w:val="Titre2"/>
      </w:pPr>
      <w:bookmarkStart w:id="12" w:name="_Toc209794025"/>
      <w:r w:rsidRPr="00135A3F">
        <w:t>Usability &amp; Accessibility (NFR-ACC)</w:t>
      </w:r>
      <w:bookmarkEnd w:id="12"/>
    </w:p>
    <w:p w14:paraId="5DB14102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NFR-ACC-01 All interactive elements shall be operable via keyboard navigation.</w:t>
      </w:r>
    </w:p>
    <w:p w14:paraId="7417D88B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NFR-ACC-02 The UI shall include ARIA roles and aria-labels for screen readers.</w:t>
      </w:r>
    </w:p>
    <w:p w14:paraId="51DB3F23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NFR-ACC-03 Reduced motion mode shall replace animations (confetti, shake) with subtle feedback.</w:t>
      </w:r>
    </w:p>
    <w:p w14:paraId="6311F841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NFR-ACC-04 Font scaling (80%–200%) shall be supported via a slider in Settings.</w:t>
      </w:r>
    </w:p>
    <w:p w14:paraId="436DCDF3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NFR-ACC-05 High contrast and simplified interface modes shall be available.</w:t>
      </w:r>
    </w:p>
    <w:p w14:paraId="6682B22D" w14:textId="77777777" w:rsidR="00135A3F" w:rsidRPr="00135A3F" w:rsidRDefault="00135A3F" w:rsidP="00135A3F">
      <w:pPr>
        <w:rPr>
          <w:lang w:val="en-GB"/>
        </w:rPr>
      </w:pPr>
    </w:p>
    <w:p w14:paraId="3EFA4C74" w14:textId="7CE82C2B" w:rsidR="00135A3F" w:rsidRPr="00135A3F" w:rsidRDefault="00135A3F" w:rsidP="00D1469C">
      <w:pPr>
        <w:pStyle w:val="Titre2"/>
      </w:pPr>
      <w:bookmarkStart w:id="13" w:name="_Toc209794026"/>
      <w:r w:rsidRPr="00135A3F">
        <w:t>Security (NFR-SEC)</w:t>
      </w:r>
      <w:bookmarkEnd w:id="13"/>
    </w:p>
    <w:p w14:paraId="2353CB65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NFR-SEC-01 All cryptographic operations shall use standard algorithms (AES-256, SHA-256).</w:t>
      </w:r>
    </w:p>
    <w:p w14:paraId="60AE9F95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NFR-SEC-02 Session auto-lock shall trigger after configurable inactivity.</w:t>
      </w:r>
    </w:p>
    <w:p w14:paraId="262CF252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NFR-SEC-03 Biometric unlock shall be supported where available.</w:t>
      </w:r>
    </w:p>
    <w:p w14:paraId="2558E971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NFR-SEC-04 All destructive actions (wipe, overwrite) shall require explicit confirmation.</w:t>
      </w:r>
    </w:p>
    <w:p w14:paraId="5F00499F" w14:textId="77777777" w:rsidR="00135A3F" w:rsidRPr="00135A3F" w:rsidRDefault="00135A3F" w:rsidP="00135A3F">
      <w:pPr>
        <w:rPr>
          <w:lang w:val="en-GB"/>
        </w:rPr>
      </w:pPr>
    </w:p>
    <w:p w14:paraId="0DADDEEB" w14:textId="50825022" w:rsidR="00135A3F" w:rsidRPr="00135A3F" w:rsidRDefault="00135A3F" w:rsidP="00F10C3A">
      <w:pPr>
        <w:pStyle w:val="Titre1"/>
        <w:ind w:left="510"/>
      </w:pPr>
      <w:bookmarkStart w:id="14" w:name="_Toc209794027"/>
      <w:r w:rsidRPr="00135A3F">
        <w:t>User Profiles &amp; Environment (USR)</w:t>
      </w:r>
      <w:bookmarkEnd w:id="14"/>
    </w:p>
    <w:p w14:paraId="5516A25D" w14:textId="3C98A03A" w:rsidR="00135A3F" w:rsidRPr="00135A3F" w:rsidRDefault="00135A3F" w:rsidP="00D1469C">
      <w:pPr>
        <w:pStyle w:val="Titre2"/>
      </w:pPr>
      <w:bookmarkStart w:id="15" w:name="_Toc209794028"/>
      <w:r w:rsidRPr="00135A3F">
        <w:t>Target Users (USR-PRF)</w:t>
      </w:r>
      <w:bookmarkEnd w:id="15"/>
    </w:p>
    <w:p w14:paraId="605FB8C1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USR-PRF-01 The application shall be usable by individuals with ADHD and other neurodivergent profiles.</w:t>
      </w:r>
    </w:p>
    <w:p w14:paraId="533F9E53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USR-PRF-02 The application shall provide forgiving flows (undo, skip) to reduce user anxiety.</w:t>
      </w:r>
    </w:p>
    <w:p w14:paraId="4AA9CAAA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USR-PRF-03 The application shall use positive feedback instead of punitive notifications.</w:t>
      </w:r>
    </w:p>
    <w:p w14:paraId="5A6B8261" w14:textId="589F2D19" w:rsidR="00135A3F" w:rsidRPr="00135A3F" w:rsidRDefault="00135A3F" w:rsidP="00D1469C">
      <w:pPr>
        <w:pStyle w:val="Titre2"/>
      </w:pPr>
      <w:bookmarkStart w:id="16" w:name="_Toc209794029"/>
      <w:r w:rsidRPr="00135A3F">
        <w:t>Supported Environments (USR-ENV)</w:t>
      </w:r>
      <w:bookmarkEnd w:id="16"/>
    </w:p>
    <w:p w14:paraId="6975A3D2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USR-ENV-01 The application shall run on major browsers (Chrome, Firefox, Safari, Edge).</w:t>
      </w:r>
    </w:p>
    <w:p w14:paraId="611A8E4C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USR-ENV-02 The application shall support offline mode for all features.</w:t>
      </w:r>
    </w:p>
    <w:p w14:paraId="52D1DFBC" w14:textId="77777777" w:rsidR="00135A3F" w:rsidRPr="00135A3F" w:rsidRDefault="00135A3F" w:rsidP="00135A3F">
      <w:pPr>
        <w:rPr>
          <w:lang w:val="en-GB"/>
        </w:rPr>
      </w:pPr>
      <w:r w:rsidRPr="00135A3F">
        <w:rPr>
          <w:lang w:val="en-GB"/>
        </w:rPr>
        <w:t>USR-ENV-03 The application shall be installable as a PWA on desktop and mobile devices.</w:t>
      </w:r>
    </w:p>
    <w:p w14:paraId="6846B9D9" w14:textId="4195F3C2" w:rsidR="008022EC" w:rsidRPr="006A06E9" w:rsidRDefault="00135A3F" w:rsidP="009D2EEC">
      <w:pPr>
        <w:rPr>
          <w:lang w:val="en-GB"/>
        </w:rPr>
      </w:pPr>
      <w:r w:rsidRPr="00135A3F">
        <w:rPr>
          <w:lang w:val="en-GB"/>
        </w:rPr>
        <w:t>USR-ENV-04 The application shall adapt its UI for mobile, tablet, and desktop layouts.</w:t>
      </w:r>
    </w:p>
    <w:p w14:paraId="4DC7AD82" w14:textId="399D9687" w:rsidR="00D90964" w:rsidRDefault="000C7C94" w:rsidP="00F10C3A">
      <w:pPr>
        <w:pStyle w:val="Titre1"/>
        <w:ind w:left="510"/>
      </w:pPr>
      <w:bookmarkStart w:id="17" w:name="_Toc209794030"/>
      <w:r w:rsidRPr="006A06E9">
        <w:t>Information Architecture &amp; Navigation</w:t>
      </w:r>
      <w:bookmarkEnd w:id="17"/>
    </w:p>
    <w:p w14:paraId="2EB4A8A2" w14:textId="77777777" w:rsidR="00BB3C57" w:rsidRPr="00BB3C57" w:rsidRDefault="00BB3C57" w:rsidP="00D1469C">
      <w:pPr>
        <w:pStyle w:val="Titre2"/>
      </w:pPr>
      <w:bookmarkStart w:id="18" w:name="_Toc209794031"/>
      <w:r w:rsidRPr="00BB3C57">
        <w:t>Primary tabs (left to right in navbar)</w:t>
      </w:r>
      <w:bookmarkEnd w:id="18"/>
    </w:p>
    <w:p w14:paraId="63B611E9" w14:textId="54093179" w:rsidR="00BB3C57" w:rsidRPr="00BB3C57" w:rsidRDefault="00BB3C57" w:rsidP="00BB3C57">
      <w:pPr>
        <w:rPr>
          <w:lang w:val="en-GB"/>
        </w:rPr>
      </w:pPr>
      <w:r w:rsidRPr="00BB3C57">
        <w:rPr>
          <w:rFonts w:hint="eastAsia"/>
          <w:lang w:val="en-GB"/>
        </w:rPr>
        <w:t xml:space="preserve">  Tasks </w:t>
      </w:r>
      <w:r w:rsidRPr="00BB3C57">
        <w:rPr>
          <w:rFonts w:hint="eastAsia"/>
          <w:lang w:val="en-GB"/>
        </w:rPr>
        <w:t>→</w:t>
      </w:r>
      <w:r w:rsidRPr="00BB3C57">
        <w:rPr>
          <w:rFonts w:hint="eastAsia"/>
          <w:lang w:val="en-GB"/>
        </w:rPr>
        <w:t xml:space="preserve"> Routines </w:t>
      </w:r>
      <w:r w:rsidRPr="00BB3C57">
        <w:rPr>
          <w:rFonts w:hint="eastAsia"/>
          <w:lang w:val="en-GB"/>
        </w:rPr>
        <w:t>→</w:t>
      </w:r>
      <w:r w:rsidRPr="00BB3C57">
        <w:rPr>
          <w:rFonts w:hint="eastAsia"/>
          <w:lang w:val="en-GB"/>
        </w:rPr>
        <w:t xml:space="preserve"> Habits </w:t>
      </w:r>
      <w:r w:rsidRPr="00BB3C57">
        <w:rPr>
          <w:rFonts w:hint="eastAsia"/>
          <w:lang w:val="en-GB"/>
        </w:rPr>
        <w:t>→</w:t>
      </w:r>
      <w:r w:rsidRPr="00BB3C57">
        <w:rPr>
          <w:rFonts w:hint="eastAsia"/>
          <w:lang w:val="en-GB"/>
        </w:rPr>
        <w:t xml:space="preserve"> Schedule </w:t>
      </w:r>
      <w:r w:rsidRPr="00BB3C57">
        <w:rPr>
          <w:rFonts w:hint="eastAsia"/>
          <w:lang w:val="en-GB"/>
        </w:rPr>
        <w:t>→</w:t>
      </w:r>
      <w:r w:rsidRPr="00BB3C57">
        <w:rPr>
          <w:rFonts w:hint="eastAsia"/>
          <w:lang w:val="en-GB"/>
        </w:rPr>
        <w:t xml:space="preserve"> </w:t>
      </w:r>
      <w:r w:rsidR="00FD4743">
        <w:rPr>
          <w:rFonts w:hint="eastAsia"/>
          <w:lang w:val="en-GB"/>
        </w:rPr>
        <w:t>Brain Dump</w:t>
      </w:r>
      <w:r w:rsidRPr="00BB3C57">
        <w:rPr>
          <w:rFonts w:hint="eastAsia"/>
          <w:lang w:val="en-GB"/>
        </w:rPr>
        <w:t xml:space="preserve"> </w:t>
      </w:r>
      <w:r w:rsidRPr="00BB3C57">
        <w:rPr>
          <w:rFonts w:hint="eastAsia"/>
          <w:lang w:val="en-GB"/>
        </w:rPr>
        <w:t>→</w:t>
      </w:r>
      <w:r w:rsidRPr="00BB3C57">
        <w:rPr>
          <w:rFonts w:hint="eastAsia"/>
          <w:lang w:val="en-GB"/>
        </w:rPr>
        <w:t xml:space="preserve"> Library </w:t>
      </w:r>
      <w:r w:rsidRPr="00BB3C57">
        <w:rPr>
          <w:rFonts w:hint="eastAsia"/>
          <w:lang w:val="en-GB"/>
        </w:rPr>
        <w:t>→</w:t>
      </w:r>
      <w:r w:rsidRPr="00BB3C57">
        <w:rPr>
          <w:rFonts w:hint="eastAsia"/>
          <w:lang w:val="en-GB"/>
        </w:rPr>
        <w:t xml:space="preserve"> Settings</w:t>
      </w:r>
    </w:p>
    <w:p w14:paraId="5ADA0749" w14:textId="77777777" w:rsidR="00BB3C57" w:rsidRPr="00BB3C57" w:rsidRDefault="00BB3C57" w:rsidP="00BB3C57">
      <w:pPr>
        <w:rPr>
          <w:lang w:val="en-GB"/>
        </w:rPr>
      </w:pPr>
      <w:r w:rsidRPr="00BB3C57">
        <w:rPr>
          <w:lang w:val="en-GB"/>
        </w:rPr>
        <w:t xml:space="preserve">  Order reflects frequency of use and logical flow:</w:t>
      </w:r>
    </w:p>
    <w:p w14:paraId="79566E15" w14:textId="3D6C0B2E" w:rsidR="00BB3C57" w:rsidRPr="00BB3C57" w:rsidRDefault="00BB3C57" w:rsidP="000715F5">
      <w:pPr>
        <w:numPr>
          <w:ilvl w:val="0"/>
          <w:numId w:val="34"/>
        </w:numPr>
        <w:rPr>
          <w:lang w:val="en-GB"/>
        </w:rPr>
      </w:pPr>
      <w:r w:rsidRPr="00BB3C57">
        <w:rPr>
          <w:lang w:val="en-GB"/>
        </w:rPr>
        <w:t>Tasks for immediate actions</w:t>
      </w:r>
    </w:p>
    <w:p w14:paraId="03CA116C" w14:textId="2AD13082" w:rsidR="00BB3C57" w:rsidRPr="00BB3C57" w:rsidRDefault="00BB3C57" w:rsidP="000715F5">
      <w:pPr>
        <w:numPr>
          <w:ilvl w:val="0"/>
          <w:numId w:val="34"/>
        </w:numPr>
        <w:rPr>
          <w:lang w:val="en-GB"/>
        </w:rPr>
      </w:pPr>
      <w:r w:rsidRPr="00BB3C57">
        <w:rPr>
          <w:lang w:val="en-GB"/>
        </w:rPr>
        <w:t>Routines for structured sequences</w:t>
      </w:r>
    </w:p>
    <w:p w14:paraId="7A0AFE06" w14:textId="2C150552" w:rsidR="00BB3C57" w:rsidRPr="00BB3C57" w:rsidRDefault="00BB3C57" w:rsidP="000715F5">
      <w:pPr>
        <w:numPr>
          <w:ilvl w:val="0"/>
          <w:numId w:val="34"/>
        </w:numPr>
        <w:rPr>
          <w:lang w:val="en-GB"/>
        </w:rPr>
      </w:pPr>
      <w:r w:rsidRPr="00BB3C57">
        <w:rPr>
          <w:lang w:val="en-GB"/>
        </w:rPr>
        <w:t>Habits for long-term streaks</w:t>
      </w:r>
    </w:p>
    <w:p w14:paraId="12C02950" w14:textId="749375DA" w:rsidR="00BB3C57" w:rsidRPr="00BB3C57" w:rsidRDefault="00BB3C57" w:rsidP="000715F5">
      <w:pPr>
        <w:numPr>
          <w:ilvl w:val="0"/>
          <w:numId w:val="34"/>
        </w:numPr>
        <w:rPr>
          <w:lang w:val="en-GB"/>
        </w:rPr>
      </w:pPr>
      <w:r w:rsidRPr="00BB3C57">
        <w:rPr>
          <w:lang w:val="en-GB"/>
        </w:rPr>
        <w:t>Schedule as the central overview (default landing page)</w:t>
      </w:r>
    </w:p>
    <w:p w14:paraId="70FDA2B9" w14:textId="61AE704E" w:rsidR="00BB3C57" w:rsidRPr="00BB3C57" w:rsidRDefault="00FD4743" w:rsidP="000715F5">
      <w:pPr>
        <w:numPr>
          <w:ilvl w:val="0"/>
          <w:numId w:val="34"/>
        </w:numPr>
        <w:rPr>
          <w:lang w:val="en-GB"/>
        </w:rPr>
      </w:pPr>
      <w:r>
        <w:rPr>
          <w:lang w:val="en-GB"/>
        </w:rPr>
        <w:t>Brain Dump</w:t>
      </w:r>
      <w:r w:rsidR="00BB3C57" w:rsidRPr="00BB3C57">
        <w:rPr>
          <w:lang w:val="en-GB"/>
        </w:rPr>
        <w:t xml:space="preserve"> for capture and reflection</w:t>
      </w:r>
    </w:p>
    <w:p w14:paraId="4D588A0B" w14:textId="734DFE13" w:rsidR="00BB3C57" w:rsidRPr="00BB3C57" w:rsidRDefault="00BB3C57" w:rsidP="000715F5">
      <w:pPr>
        <w:numPr>
          <w:ilvl w:val="0"/>
          <w:numId w:val="34"/>
        </w:numPr>
        <w:rPr>
          <w:lang w:val="en-GB"/>
        </w:rPr>
      </w:pPr>
      <w:r w:rsidRPr="00BB3C57">
        <w:rPr>
          <w:lang w:val="en-GB"/>
        </w:rPr>
        <w:t>Library for reusable templates</w:t>
      </w:r>
    </w:p>
    <w:p w14:paraId="58B4A521" w14:textId="0F9478B3" w:rsidR="00BB3C57" w:rsidRPr="00BB3C57" w:rsidRDefault="00BB3C57" w:rsidP="000715F5">
      <w:pPr>
        <w:numPr>
          <w:ilvl w:val="0"/>
          <w:numId w:val="34"/>
        </w:numPr>
        <w:rPr>
          <w:lang w:val="en-GB"/>
        </w:rPr>
      </w:pPr>
      <w:r w:rsidRPr="00BB3C57">
        <w:rPr>
          <w:lang w:val="en-GB"/>
        </w:rPr>
        <w:t>Settings for configuration</w:t>
      </w:r>
    </w:p>
    <w:p w14:paraId="37E6CF16" w14:textId="77777777" w:rsidR="00BB3C57" w:rsidRPr="00BB3C57" w:rsidRDefault="00BB3C57" w:rsidP="00D1469C">
      <w:pPr>
        <w:pStyle w:val="Titre2"/>
      </w:pPr>
      <w:bookmarkStart w:id="19" w:name="_Toc209794032"/>
      <w:r w:rsidRPr="00BB3C57">
        <w:t>Default landing</w:t>
      </w:r>
      <w:bookmarkEnd w:id="19"/>
    </w:p>
    <w:p w14:paraId="2CA35DB4" w14:textId="3073C867" w:rsidR="00BB3C57" w:rsidRPr="00BB3C57" w:rsidRDefault="00BB3C57" w:rsidP="000715F5">
      <w:pPr>
        <w:numPr>
          <w:ilvl w:val="0"/>
          <w:numId w:val="35"/>
        </w:numPr>
        <w:rPr>
          <w:lang w:val="en-GB"/>
        </w:rPr>
      </w:pPr>
      <w:r w:rsidRPr="00BB3C57">
        <w:rPr>
          <w:lang w:val="en-GB"/>
        </w:rPr>
        <w:t>Schedule tab is the home page because it offers a unified view of tasks, routines, and habits across time.</w:t>
      </w:r>
    </w:p>
    <w:p w14:paraId="124E8CA6" w14:textId="5F3A3C9A" w:rsidR="00BB3C57" w:rsidRPr="00BB3C57" w:rsidRDefault="00BB3C57" w:rsidP="000715F5">
      <w:pPr>
        <w:numPr>
          <w:ilvl w:val="0"/>
          <w:numId w:val="35"/>
        </w:numPr>
        <w:rPr>
          <w:lang w:val="en-GB"/>
        </w:rPr>
      </w:pPr>
      <w:r w:rsidRPr="00BB3C57">
        <w:rPr>
          <w:lang w:val="en-GB"/>
        </w:rPr>
        <w:t>This helps users orient themselves and reduces context-switching.</w:t>
      </w:r>
    </w:p>
    <w:p w14:paraId="5CB3BCF0" w14:textId="77777777" w:rsidR="00BB3C57" w:rsidRPr="00BB3C57" w:rsidRDefault="00BB3C57" w:rsidP="00D1469C">
      <w:pPr>
        <w:pStyle w:val="Titre2"/>
      </w:pPr>
      <w:bookmarkStart w:id="20" w:name="_Toc209794033"/>
      <w:r w:rsidRPr="00BB3C57">
        <w:t>Secondary navigation</w:t>
      </w:r>
      <w:bookmarkEnd w:id="20"/>
    </w:p>
    <w:p w14:paraId="76643693" w14:textId="266F705C" w:rsidR="00BB3C57" w:rsidRPr="00BB3C57" w:rsidRDefault="00BB3C57" w:rsidP="000715F5">
      <w:pPr>
        <w:numPr>
          <w:ilvl w:val="0"/>
          <w:numId w:val="36"/>
        </w:numPr>
        <w:rPr>
          <w:lang w:val="en-GB"/>
        </w:rPr>
      </w:pPr>
      <w:r w:rsidRPr="00BB3C57">
        <w:rPr>
          <w:lang w:val="en-GB"/>
        </w:rPr>
        <w:t xml:space="preserve">Import/Export flows live inside relevant tabs (Tasks, </w:t>
      </w:r>
      <w:r w:rsidR="00FD4743">
        <w:rPr>
          <w:lang w:val="en-GB"/>
        </w:rPr>
        <w:t>Brain Dump</w:t>
      </w:r>
      <w:r w:rsidRPr="00BB3C57">
        <w:rPr>
          <w:lang w:val="en-GB"/>
        </w:rPr>
        <w:t>, Library).</w:t>
      </w:r>
    </w:p>
    <w:p w14:paraId="7D8E9B1C" w14:textId="1FA0D392" w:rsidR="00BB3C57" w:rsidRPr="00BB3C57" w:rsidRDefault="00BB3C57" w:rsidP="000715F5">
      <w:pPr>
        <w:numPr>
          <w:ilvl w:val="0"/>
          <w:numId w:val="36"/>
        </w:numPr>
        <w:rPr>
          <w:lang w:val="en-GB"/>
        </w:rPr>
      </w:pPr>
      <w:r w:rsidRPr="00BB3C57">
        <w:rPr>
          <w:lang w:val="en-GB"/>
        </w:rPr>
        <w:t>Global Import/Export (Markdown, JSON, SJ.ENC) is also available from the navbar overflow menu to back up or restore the entire workspace (settings, stats, notes, tasks, routines, etc.).</w:t>
      </w:r>
    </w:p>
    <w:p w14:paraId="62E18F29" w14:textId="6D1AA961" w:rsidR="00BB3C57" w:rsidRPr="00BB3C57" w:rsidRDefault="00BB3C57" w:rsidP="000715F5">
      <w:pPr>
        <w:numPr>
          <w:ilvl w:val="0"/>
          <w:numId w:val="36"/>
        </w:numPr>
        <w:rPr>
          <w:lang w:val="en-GB"/>
        </w:rPr>
      </w:pPr>
      <w:r w:rsidRPr="00BB3C57">
        <w:rPr>
          <w:lang w:val="en-GB"/>
        </w:rPr>
        <w:t>About page provides credits, licensing, and open-source acknowledgments.</w:t>
      </w:r>
    </w:p>
    <w:p w14:paraId="023DF9D4" w14:textId="33FA3B44" w:rsidR="00BB3C57" w:rsidRPr="00BB3C57" w:rsidRDefault="00BB3C57" w:rsidP="000715F5">
      <w:pPr>
        <w:numPr>
          <w:ilvl w:val="0"/>
          <w:numId w:val="36"/>
        </w:numPr>
        <w:rPr>
          <w:lang w:val="en-GB"/>
        </w:rPr>
      </w:pPr>
      <w:r w:rsidRPr="00BB3C57">
        <w:rPr>
          <w:lang w:val="en-GB"/>
        </w:rPr>
        <w:t>Statistics are integrated within each tab but may later become a global section.</w:t>
      </w:r>
    </w:p>
    <w:p w14:paraId="60E7D1AD" w14:textId="77777777" w:rsidR="00BB3C57" w:rsidRPr="00F82A75" w:rsidRDefault="00BB3C57" w:rsidP="00D1469C">
      <w:pPr>
        <w:pStyle w:val="Titre2"/>
      </w:pPr>
      <w:bookmarkStart w:id="21" w:name="_Toc209794034"/>
      <w:r w:rsidRPr="00F82A75">
        <w:t>Global navigation</w:t>
      </w:r>
      <w:bookmarkEnd w:id="21"/>
    </w:p>
    <w:p w14:paraId="3863C12D" w14:textId="1963D4EF" w:rsidR="00BB3C57" w:rsidRPr="00BB3C57" w:rsidRDefault="00BB3C57" w:rsidP="000715F5">
      <w:pPr>
        <w:numPr>
          <w:ilvl w:val="0"/>
          <w:numId w:val="37"/>
        </w:numPr>
        <w:rPr>
          <w:lang w:val="en-GB"/>
        </w:rPr>
      </w:pPr>
      <w:r w:rsidRPr="00BB3C57">
        <w:rPr>
          <w:lang w:val="en-GB"/>
        </w:rPr>
        <w:t>Navbar contains the primary tabs plus:</w:t>
      </w:r>
    </w:p>
    <w:p w14:paraId="65F6A154" w14:textId="5672707D" w:rsidR="00BB3C57" w:rsidRPr="00BB3C57" w:rsidRDefault="00BB3C57" w:rsidP="000715F5">
      <w:pPr>
        <w:numPr>
          <w:ilvl w:val="1"/>
          <w:numId w:val="37"/>
        </w:numPr>
        <w:rPr>
          <w:lang w:val="en-GB"/>
        </w:rPr>
      </w:pPr>
      <w:r w:rsidRPr="00BB3C57">
        <w:rPr>
          <w:lang w:val="en-GB"/>
        </w:rPr>
        <w:t>Search (global entity search by title, tag, or ID)</w:t>
      </w:r>
    </w:p>
    <w:p w14:paraId="41980662" w14:textId="0F5DF6F4" w:rsidR="00BB3C57" w:rsidRPr="00BB3C57" w:rsidRDefault="00BB3C57" w:rsidP="000715F5">
      <w:pPr>
        <w:numPr>
          <w:ilvl w:val="1"/>
          <w:numId w:val="37"/>
        </w:numPr>
        <w:rPr>
          <w:lang w:val="en-GB"/>
        </w:rPr>
      </w:pPr>
      <w:r w:rsidRPr="00BB3C57">
        <w:rPr>
          <w:lang w:val="en-GB"/>
        </w:rPr>
        <w:t>Theme switcher (light/dark/custom themes)</w:t>
      </w:r>
    </w:p>
    <w:p w14:paraId="0039A28A" w14:textId="587FB614" w:rsidR="00BB3C57" w:rsidRPr="00BB3C57" w:rsidRDefault="00BB3C57" w:rsidP="000715F5">
      <w:pPr>
        <w:numPr>
          <w:ilvl w:val="1"/>
          <w:numId w:val="37"/>
        </w:numPr>
        <w:rPr>
          <w:lang w:val="en-GB"/>
        </w:rPr>
      </w:pPr>
      <w:r w:rsidRPr="00BB3C57">
        <w:rPr>
          <w:lang w:val="en-GB"/>
        </w:rPr>
        <w:t>Profile/settings shortcut</w:t>
      </w:r>
    </w:p>
    <w:p w14:paraId="3E1D3FCE" w14:textId="2FA03DC5" w:rsidR="00BB3C57" w:rsidRPr="00BB3C57" w:rsidRDefault="00BB3C57" w:rsidP="000715F5">
      <w:pPr>
        <w:numPr>
          <w:ilvl w:val="0"/>
          <w:numId w:val="37"/>
        </w:numPr>
        <w:rPr>
          <w:lang w:val="en-GB"/>
        </w:rPr>
      </w:pPr>
      <w:r w:rsidRPr="00BB3C57">
        <w:rPr>
          <w:lang w:val="en-GB"/>
        </w:rPr>
        <w:t>On small screens, navbar collapses into a hamburger menu with tab list.</w:t>
      </w:r>
    </w:p>
    <w:p w14:paraId="5495BE9F" w14:textId="77777777" w:rsidR="00BB3C57" w:rsidRPr="00BB3C57" w:rsidRDefault="00BB3C57" w:rsidP="00D1469C">
      <w:pPr>
        <w:pStyle w:val="Titre2"/>
      </w:pPr>
      <w:bookmarkStart w:id="22" w:name="_Toc209794035"/>
      <w:r w:rsidRPr="00BB3C57">
        <w:t>Cross-linking</w:t>
      </w:r>
      <w:bookmarkEnd w:id="22"/>
    </w:p>
    <w:p w14:paraId="0FBEB82D" w14:textId="26AD0516" w:rsidR="00BB3C57" w:rsidRPr="00BB3C57" w:rsidRDefault="00BB3C57" w:rsidP="000715F5">
      <w:pPr>
        <w:numPr>
          <w:ilvl w:val="0"/>
          <w:numId w:val="38"/>
        </w:numPr>
        <w:rPr>
          <w:lang w:val="en-GB"/>
        </w:rPr>
      </w:pPr>
      <w:r w:rsidRPr="00BB3C57">
        <w:rPr>
          <w:lang w:val="en-GB"/>
        </w:rPr>
        <w:t>Cross-links are governed by the Link Contract:</w:t>
      </w:r>
    </w:p>
    <w:p w14:paraId="22AC5BBC" w14:textId="4AA579A6" w:rsidR="00BB3C57" w:rsidRPr="00BB3C57" w:rsidRDefault="00BB3C57" w:rsidP="000715F5">
      <w:pPr>
        <w:numPr>
          <w:ilvl w:val="1"/>
          <w:numId w:val="38"/>
        </w:numPr>
        <w:rPr>
          <w:lang w:val="en-GB"/>
        </w:rPr>
      </w:pPr>
      <w:r w:rsidRPr="00BB3C57">
        <w:rPr>
          <w:lang w:val="en-GB"/>
        </w:rPr>
        <w:t>Every entity has a typed ID (prefix + UUID).</w:t>
      </w:r>
    </w:p>
    <w:p w14:paraId="4947F66A" w14:textId="2F92F4A5" w:rsidR="00BB3C57" w:rsidRPr="00BB3C57" w:rsidRDefault="00BB3C57" w:rsidP="000715F5">
      <w:pPr>
        <w:numPr>
          <w:ilvl w:val="1"/>
          <w:numId w:val="38"/>
        </w:numPr>
        <w:rPr>
          <w:lang w:val="en-GB"/>
        </w:rPr>
      </w:pPr>
      <w:r w:rsidRPr="00BB3C57">
        <w:rPr>
          <w:rFonts w:hint="eastAsia"/>
          <w:lang w:val="en-GB"/>
        </w:rPr>
        <w:t xml:space="preserve">Forward references stored in entity fields (e.g., tasks </w:t>
      </w:r>
      <w:r w:rsidRPr="00BB3C57">
        <w:rPr>
          <w:rFonts w:hint="eastAsia"/>
          <w:lang w:val="en-GB"/>
        </w:rPr>
        <w:t>→</w:t>
      </w:r>
      <w:r w:rsidRPr="00BB3C57">
        <w:rPr>
          <w:rFonts w:hint="eastAsia"/>
          <w:lang w:val="en-GB"/>
        </w:rPr>
        <w:t xml:space="preserve"> </w:t>
      </w:r>
      <w:proofErr w:type="spellStart"/>
      <w:r w:rsidRPr="00BB3C57">
        <w:rPr>
          <w:rFonts w:hint="eastAsia"/>
          <w:lang w:val="en-GB"/>
        </w:rPr>
        <w:t>relatedNotes</w:t>
      </w:r>
      <w:proofErr w:type="spellEnd"/>
      <w:r w:rsidRPr="00BB3C57">
        <w:rPr>
          <w:rFonts w:hint="eastAsia"/>
          <w:lang w:val="en-GB"/>
        </w:rPr>
        <w:t>).</w:t>
      </w:r>
    </w:p>
    <w:p w14:paraId="68C52668" w14:textId="76A80B9F" w:rsidR="00BB3C57" w:rsidRPr="00BB3C57" w:rsidRDefault="00BB3C57" w:rsidP="000715F5">
      <w:pPr>
        <w:numPr>
          <w:ilvl w:val="1"/>
          <w:numId w:val="38"/>
        </w:numPr>
        <w:rPr>
          <w:lang w:val="en-GB"/>
        </w:rPr>
      </w:pPr>
      <w:r w:rsidRPr="00BB3C57">
        <w:rPr>
          <w:lang w:val="en-GB"/>
        </w:rPr>
        <w:t>Backlinks are derived automatically and never authored directly.</w:t>
      </w:r>
    </w:p>
    <w:p w14:paraId="6E5F652E" w14:textId="568A0D75" w:rsidR="00BB3C57" w:rsidRPr="00BB3C57" w:rsidRDefault="00BB3C57" w:rsidP="000715F5">
      <w:pPr>
        <w:numPr>
          <w:ilvl w:val="1"/>
          <w:numId w:val="38"/>
        </w:numPr>
        <w:rPr>
          <w:lang w:val="en-GB"/>
        </w:rPr>
      </w:pPr>
      <w:r w:rsidRPr="00BB3C57">
        <w:rPr>
          <w:lang w:val="en-GB"/>
        </w:rPr>
        <w:t xml:space="preserve">Deletions are soft for 30 days; </w:t>
      </w:r>
      <w:proofErr w:type="spellStart"/>
      <w:r w:rsidRPr="00BB3C57">
        <w:rPr>
          <w:lang w:val="en-GB"/>
        </w:rPr>
        <w:t>unresolvedRefs</w:t>
      </w:r>
      <w:proofErr w:type="spellEnd"/>
      <w:r w:rsidRPr="00BB3C57">
        <w:rPr>
          <w:lang w:val="en-GB"/>
        </w:rPr>
        <w:t xml:space="preserve"> capture missing targets.</w:t>
      </w:r>
    </w:p>
    <w:p w14:paraId="5CB98A26" w14:textId="0A6A972E" w:rsidR="00BB3C57" w:rsidRPr="00BB3C57" w:rsidRDefault="00BB3C57" w:rsidP="000715F5">
      <w:pPr>
        <w:numPr>
          <w:ilvl w:val="1"/>
          <w:numId w:val="38"/>
        </w:numPr>
        <w:rPr>
          <w:lang w:val="en-GB"/>
        </w:rPr>
      </w:pPr>
      <w:r w:rsidRPr="00BB3C57">
        <w:rPr>
          <w:lang w:val="en-GB"/>
        </w:rPr>
        <w:t>UI resolves relationships dynamically, presenting chips and previews.</w:t>
      </w:r>
    </w:p>
    <w:p w14:paraId="54F5B822" w14:textId="43E20490" w:rsidR="00BB3C57" w:rsidRPr="00BB3C57" w:rsidRDefault="00BB3C57" w:rsidP="000715F5">
      <w:pPr>
        <w:numPr>
          <w:ilvl w:val="1"/>
          <w:numId w:val="38"/>
        </w:numPr>
        <w:rPr>
          <w:lang w:val="en-GB"/>
        </w:rPr>
      </w:pPr>
      <w:r w:rsidRPr="00BB3C57">
        <w:rPr>
          <w:lang w:val="en-GB"/>
        </w:rPr>
        <w:t>Accessibility: references use clear type icons + text, are keyboard navigable, and SR announces type and link.</w:t>
      </w:r>
    </w:p>
    <w:p w14:paraId="01899D1F" w14:textId="77777777" w:rsidR="00BB3C57" w:rsidRPr="00BB3C57" w:rsidRDefault="00BB3C57" w:rsidP="00D1469C">
      <w:pPr>
        <w:pStyle w:val="Titre2"/>
      </w:pPr>
      <w:bookmarkStart w:id="23" w:name="_Toc209794036"/>
      <w:r w:rsidRPr="00BB3C57">
        <w:t>Accessibility (echo)</w:t>
      </w:r>
      <w:bookmarkEnd w:id="23"/>
    </w:p>
    <w:p w14:paraId="175D644A" w14:textId="0B8F6CB7" w:rsidR="00BB3C57" w:rsidRPr="00BB3C57" w:rsidRDefault="00BB3C57" w:rsidP="000715F5">
      <w:pPr>
        <w:numPr>
          <w:ilvl w:val="0"/>
          <w:numId w:val="38"/>
        </w:numPr>
        <w:rPr>
          <w:lang w:val="en-GB"/>
        </w:rPr>
      </w:pPr>
      <w:r w:rsidRPr="00BB3C57">
        <w:rPr>
          <w:lang w:val="en-GB"/>
        </w:rPr>
        <w:t xml:space="preserve">Navigation is implemented as a proper </w:t>
      </w:r>
      <w:proofErr w:type="spellStart"/>
      <w:r w:rsidRPr="00BB3C57">
        <w:rPr>
          <w:lang w:val="en-GB"/>
        </w:rPr>
        <w:t>tablist</w:t>
      </w:r>
      <w:proofErr w:type="spellEnd"/>
      <w:r w:rsidRPr="00BB3C57">
        <w:rPr>
          <w:lang w:val="en-GB"/>
        </w:rPr>
        <w:t xml:space="preserve"> with aria-selected states.</w:t>
      </w:r>
    </w:p>
    <w:p w14:paraId="74DD1CEF" w14:textId="6001CA2F" w:rsidR="00BB3C57" w:rsidRPr="00BB3C57" w:rsidRDefault="00BB3C57" w:rsidP="000715F5">
      <w:pPr>
        <w:numPr>
          <w:ilvl w:val="0"/>
          <w:numId w:val="38"/>
        </w:numPr>
        <w:rPr>
          <w:lang w:val="en-GB"/>
        </w:rPr>
      </w:pPr>
      <w:r w:rsidRPr="00BB3C57">
        <w:rPr>
          <w:lang w:val="en-GB"/>
        </w:rPr>
        <w:t>Focus management ensures keyboard users can cycle between tabs.</w:t>
      </w:r>
    </w:p>
    <w:p w14:paraId="03071EA8" w14:textId="4B632506" w:rsidR="00BB3C57" w:rsidRPr="00BB3C57" w:rsidRDefault="00BB3C57" w:rsidP="000715F5">
      <w:pPr>
        <w:numPr>
          <w:ilvl w:val="0"/>
          <w:numId w:val="38"/>
        </w:numPr>
        <w:rPr>
          <w:lang w:val="en-GB"/>
        </w:rPr>
      </w:pPr>
      <w:r w:rsidRPr="00BB3C57">
        <w:rPr>
          <w:lang w:val="en-GB"/>
        </w:rPr>
        <w:t xml:space="preserve">Labels and icons are redundant so no cue relies only on </w:t>
      </w:r>
      <w:proofErr w:type="spellStart"/>
      <w:r w:rsidRPr="00BB3C57">
        <w:rPr>
          <w:lang w:val="en-GB"/>
        </w:rPr>
        <w:t>color</w:t>
      </w:r>
      <w:proofErr w:type="spellEnd"/>
      <w:r w:rsidRPr="00BB3C57">
        <w:rPr>
          <w:lang w:val="en-GB"/>
        </w:rPr>
        <w:t>.</w:t>
      </w:r>
    </w:p>
    <w:p w14:paraId="0EA730DB" w14:textId="6D54AD72" w:rsidR="00D90964" w:rsidRPr="006A06E9" w:rsidRDefault="000C7C94" w:rsidP="00F10C3A">
      <w:pPr>
        <w:pStyle w:val="Titre1"/>
        <w:ind w:left="510"/>
      </w:pPr>
      <w:bookmarkStart w:id="24" w:name="_Toc209794037"/>
      <w:r w:rsidRPr="006A06E9">
        <w:t>Modules &amp; Features</w:t>
      </w:r>
      <w:bookmarkEnd w:id="24"/>
    </w:p>
    <w:p w14:paraId="0CEBCA04" w14:textId="77777777" w:rsidR="00F24D7B" w:rsidRPr="00F24D7B" w:rsidRDefault="00F24D7B" w:rsidP="00D1469C">
      <w:pPr>
        <w:pStyle w:val="Titre2"/>
      </w:pPr>
      <w:bookmarkStart w:id="25" w:name="_Toc209794038"/>
      <w:r w:rsidRPr="00F24D7B">
        <w:t>Core modules</w:t>
      </w:r>
      <w:bookmarkEnd w:id="25"/>
    </w:p>
    <w:p w14:paraId="579951BE" w14:textId="77777777" w:rsidR="00F24D7B" w:rsidRPr="00F24D7B" w:rsidRDefault="00F24D7B" w:rsidP="00D1469C">
      <w:pPr>
        <w:pStyle w:val="Titre3"/>
      </w:pPr>
      <w:r w:rsidRPr="00F24D7B">
        <w:t>Tasks</w:t>
      </w:r>
    </w:p>
    <w:p w14:paraId="2FE1D96A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Purpose: capture and manage individual actions with optional due dates and categories.</w:t>
      </w:r>
    </w:p>
    <w:p w14:paraId="065E86DC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Features:</w:t>
      </w:r>
    </w:p>
    <w:p w14:paraId="7368671B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Eisenhower 2x2 matrix classification (Urgent/Important).</w:t>
      </w:r>
    </w:p>
    <w:p w14:paraId="07487810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Backlog for unclassified tasks.</w:t>
      </w:r>
    </w:p>
    <w:p w14:paraId="0232BE08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Subtasks nested under parent tasks; subtasks may also appear in the matrix with a backlink to the parent, so they can be worked on independently.</w:t>
      </w:r>
    </w:p>
    <w:p w14:paraId="6FB0DF91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Drag and drop between backlog and matrix quadrants.</w:t>
      </w:r>
    </w:p>
    <w:p w14:paraId="6F7DB363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Metadata: title, due date, category (user-defined 10-color picker), tags, projects.</w:t>
      </w:r>
    </w:p>
    <w:p w14:paraId="4457DB85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Readability: in the Eisenhower matrix, only the task title is shown; details expand on click.</w:t>
      </w:r>
    </w:p>
    <w:p w14:paraId="798D4F36" w14:textId="69A99415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Cross-links: may reference related </w:t>
      </w:r>
      <w:r w:rsidR="00FD4743">
        <w:rPr>
          <w:lang w:val="en-GB"/>
        </w:rPr>
        <w:t>Brain Dump</w:t>
      </w:r>
      <w:r w:rsidRPr="00F24D7B">
        <w:rPr>
          <w:lang w:val="en-GB"/>
        </w:rPr>
        <w:t xml:space="preserve"> or other Tasks. Forward links only; backlinks derived.</w:t>
      </w:r>
    </w:p>
    <w:p w14:paraId="3D24B8EA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XP logic: 1 XP for non-urgent/non-important, 2 XP for important, 3 XP for </w:t>
      </w:r>
      <w:proofErr w:type="spellStart"/>
      <w:r w:rsidRPr="00F24D7B">
        <w:rPr>
          <w:lang w:val="en-GB"/>
        </w:rPr>
        <w:t>urgent+important</w:t>
      </w:r>
      <w:proofErr w:type="spellEnd"/>
      <w:r w:rsidRPr="00F24D7B">
        <w:rPr>
          <w:lang w:val="en-GB"/>
        </w:rPr>
        <w:t xml:space="preserve">. Confetti for important tasks, double confetti for </w:t>
      </w:r>
      <w:proofErr w:type="spellStart"/>
      <w:r w:rsidRPr="00F24D7B">
        <w:rPr>
          <w:lang w:val="en-GB"/>
        </w:rPr>
        <w:t>urgent+important</w:t>
      </w:r>
      <w:proofErr w:type="spellEnd"/>
      <w:r w:rsidRPr="00F24D7B">
        <w:rPr>
          <w:lang w:val="en-GB"/>
        </w:rPr>
        <w:t>. Haptic feedback always. (Cross-ref Gamification §4.8 and UX §21.1)</w:t>
      </w:r>
    </w:p>
    <w:p w14:paraId="44D6AADF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Scheduling rules: </w:t>
      </w:r>
      <w:proofErr w:type="spellStart"/>
      <w:r w:rsidRPr="00F24D7B">
        <w:rPr>
          <w:lang w:val="en-GB"/>
        </w:rPr>
        <w:t>Important+Urgent</w:t>
      </w:r>
      <w:proofErr w:type="spellEnd"/>
      <w:r w:rsidRPr="00F24D7B">
        <w:rPr>
          <w:lang w:val="en-GB"/>
        </w:rPr>
        <w:t xml:space="preserve"> tasks are auto-surfaced into Schedule on their @date or today. Important (but not urgent) tasks trigger a reminder to schedule. All others require explicit scheduling.</w:t>
      </w:r>
    </w:p>
    <w:p w14:paraId="7A65F9E3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Import/Export: tasks appear in JSON schema §13.1 and in Daily Note Markdown importer (§13.x).</w:t>
      </w:r>
    </w:p>
    <w:p w14:paraId="1C0F5108" w14:textId="77777777" w:rsidR="00F24D7B" w:rsidRPr="00F24D7B" w:rsidRDefault="00F24D7B" w:rsidP="00D1469C">
      <w:pPr>
        <w:pStyle w:val="Titre3"/>
      </w:pPr>
      <w:r w:rsidRPr="00F24D7B">
        <w:t>Routines</w:t>
      </w:r>
    </w:p>
    <w:p w14:paraId="12A45AA7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Purpose: guide the user through multi-step sequences with timers.</w:t>
      </w:r>
    </w:p>
    <w:p w14:paraId="46367BBB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Features:</w:t>
      </w:r>
    </w:p>
    <w:p w14:paraId="33357E37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Ordered steps, each with a timer. Steps may be skipped, cancelled, or reordered.</w:t>
      </w:r>
    </w:p>
    <w:p w14:paraId="2637D02F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Progress bar with golden accent. Current step enlarged; n-1 faded; n+1 shown smaller (UX §21.2).</w:t>
      </w:r>
    </w:p>
    <w:p w14:paraId="463A6A80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Gamification: 1 XP per step; bonus XP if on time. Routine completion = large XP, badge, confetti, sound, haptic feedback.</w:t>
      </w:r>
    </w:p>
    <w:p w14:paraId="4A1478A8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Tags and versioning. Automatic semantic version increment on edits. Each routine has a stable UUID distinct from filename (Data &amp; Storage §5).</w:t>
      </w:r>
    </w:p>
    <w:p w14:paraId="0E659BCD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Logs: each execution generates a </w:t>
      </w:r>
      <w:proofErr w:type="spellStart"/>
      <w:r w:rsidRPr="00F24D7B">
        <w:rPr>
          <w:lang w:val="en-GB"/>
        </w:rPr>
        <w:t>RoutineLog</w:t>
      </w:r>
      <w:proofErr w:type="spellEnd"/>
      <w:r w:rsidRPr="00F24D7B">
        <w:rPr>
          <w:lang w:val="en-GB"/>
        </w:rPr>
        <w:t xml:space="preserve"> (§13.3) for later stats (§21.10).</w:t>
      </w:r>
    </w:p>
    <w:p w14:paraId="6B16C7FC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Import/Export: routines handled in JSON schema §13.2 and Markdown bundle export.</w:t>
      </w:r>
    </w:p>
    <w:p w14:paraId="60DBB5A4" w14:textId="77777777" w:rsidR="00F24D7B" w:rsidRPr="00F24D7B" w:rsidRDefault="00F24D7B" w:rsidP="00D1469C">
      <w:pPr>
        <w:pStyle w:val="Titre3"/>
      </w:pPr>
      <w:r w:rsidRPr="00F24D7B">
        <w:t>Habits</w:t>
      </w:r>
    </w:p>
    <w:p w14:paraId="67D43DA0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Purpose: track recurring daily actions and streaks.</w:t>
      </w:r>
    </w:p>
    <w:p w14:paraId="544D164A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Features:</w:t>
      </w:r>
    </w:p>
    <w:p w14:paraId="2C5CF5B1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One checkmark per day; vacation mode to pause streak.</w:t>
      </w:r>
    </w:p>
    <w:p w14:paraId="054A54DB" w14:textId="77777777" w:rsidR="00F24D7B" w:rsidRPr="00F24D7B" w:rsidRDefault="00F24D7B" w:rsidP="00F24D7B">
      <w:pPr>
        <w:rPr>
          <w:lang w:val="fr-FR"/>
        </w:rPr>
      </w:pPr>
      <w:r w:rsidRPr="00F24D7B">
        <w:rPr>
          <w:lang w:val="en-GB"/>
        </w:rPr>
        <w:t xml:space="preserve">    No penalty rule: users may configure parameters x (max consecutive days skipped) and y (sequence length). </w:t>
      </w:r>
      <w:proofErr w:type="gramStart"/>
      <w:r w:rsidRPr="00F24D7B">
        <w:rPr>
          <w:lang w:val="fr-FR"/>
        </w:rPr>
        <w:t>Defaults:</w:t>
      </w:r>
      <w:proofErr w:type="gramEnd"/>
      <w:r w:rsidRPr="00F24D7B">
        <w:rPr>
          <w:lang w:val="fr-FR"/>
        </w:rPr>
        <w:t xml:space="preserve"> x = 2, y = 7. </w:t>
      </w:r>
      <w:proofErr w:type="spellStart"/>
      <w:proofErr w:type="gramStart"/>
      <w:r w:rsidRPr="00F24D7B">
        <w:rPr>
          <w:lang w:val="fr-FR"/>
        </w:rPr>
        <w:t>Constraints</w:t>
      </w:r>
      <w:proofErr w:type="spellEnd"/>
      <w:r w:rsidRPr="00F24D7B">
        <w:rPr>
          <w:lang w:val="fr-FR"/>
        </w:rPr>
        <w:t>:</w:t>
      </w:r>
      <w:proofErr w:type="gramEnd"/>
      <w:r w:rsidRPr="00F24D7B">
        <w:rPr>
          <w:lang w:val="fr-FR"/>
        </w:rPr>
        <w:t xml:space="preserve"> y ≤ 30, x ≥ 2, x ≥ y, x ≥ 1, y ≥ 1.</w:t>
      </w:r>
    </w:p>
    <w:p w14:paraId="0FA608F6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fr-FR"/>
        </w:rPr>
        <w:t xml:space="preserve">    </w:t>
      </w:r>
      <w:r w:rsidRPr="00F24D7B">
        <w:rPr>
          <w:lang w:val="en-GB"/>
        </w:rPr>
        <w:t>At end of a sequence, app reminds the user to take a break if not already in one.</w:t>
      </w:r>
    </w:p>
    <w:p w14:paraId="6FB29011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Encourage easy, quick, not-too-demanding habits, based on behavioural activation therapy (TCC activation). Include references in documentation.</w:t>
      </w:r>
    </w:p>
    <w:p w14:paraId="304DE00D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Encourage definition of the habit the day before starting to increase engagement.</w:t>
      </w:r>
    </w:p>
    <w:p w14:paraId="36992093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Ring and heatmap visualization (UX §21.3).</w:t>
      </w:r>
    </w:p>
    <w:p w14:paraId="2B8376AE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XP: 1 XP daily, 3 XP for new streak, 2 XP for milestones.</w:t>
      </w:r>
    </w:p>
    <w:p w14:paraId="6D6CAB6E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Milestones: 7/14/28/50/100/250/500/1000 with </w:t>
      </w:r>
      <w:proofErr w:type="spellStart"/>
      <w:r w:rsidRPr="00F24D7B">
        <w:rPr>
          <w:lang w:val="en-GB"/>
        </w:rPr>
        <w:t>confetti+haptic</w:t>
      </w:r>
      <w:proofErr w:type="spellEnd"/>
      <w:r w:rsidRPr="00F24D7B">
        <w:rPr>
          <w:lang w:val="en-GB"/>
        </w:rPr>
        <w:t xml:space="preserve"> feedback.</w:t>
      </w:r>
    </w:p>
    <w:p w14:paraId="7CF979F7" w14:textId="6528D924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Categories: user-defined </w:t>
      </w:r>
      <w:proofErr w:type="spellStart"/>
      <w:r w:rsidRPr="00F24D7B">
        <w:rPr>
          <w:lang w:val="en-GB"/>
        </w:rPr>
        <w:t>colors</w:t>
      </w:r>
      <w:proofErr w:type="spellEnd"/>
      <w:r w:rsidRPr="00F24D7B">
        <w:rPr>
          <w:lang w:val="en-GB"/>
        </w:rPr>
        <w:t xml:space="preserve"> (10-color palette, shared with Tasks and </w:t>
      </w:r>
      <w:r w:rsidR="00FD4743">
        <w:rPr>
          <w:lang w:val="en-GB"/>
        </w:rPr>
        <w:t>Brain Dump</w:t>
      </w:r>
      <w:r w:rsidRPr="00F24D7B">
        <w:rPr>
          <w:lang w:val="en-GB"/>
        </w:rPr>
        <w:t>).</w:t>
      </w:r>
    </w:p>
    <w:p w14:paraId="09C9053A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Undo period (5–10s) after marking complete.</w:t>
      </w:r>
    </w:p>
    <w:p w14:paraId="7FDA255C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Import/Export: habits represented in JSON schema §13.5; milestones and streaks included in stats export.</w:t>
      </w:r>
    </w:p>
    <w:p w14:paraId="75BB9B8F" w14:textId="77777777" w:rsidR="00F24D7B" w:rsidRPr="00F24D7B" w:rsidRDefault="00F24D7B" w:rsidP="00D1469C">
      <w:pPr>
        <w:pStyle w:val="Titre3"/>
      </w:pPr>
      <w:r w:rsidRPr="00F24D7B">
        <w:t>Schedule</w:t>
      </w:r>
    </w:p>
    <w:p w14:paraId="394BBB5B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Purpose: provide a temporal overview of Tasks, Routines, and Habits.</w:t>
      </w:r>
    </w:p>
    <w:p w14:paraId="295F5605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Features:</w:t>
      </w:r>
    </w:p>
    <w:p w14:paraId="4973CDFD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Week and month calendar views (desktop), agenda list (mobile).</w:t>
      </w:r>
    </w:p>
    <w:p w14:paraId="7AB24A62" w14:textId="269BBE62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Events created only from existing entities (Tasks, Routines, Habits, </w:t>
      </w:r>
      <w:r w:rsidR="00FD4743">
        <w:rPr>
          <w:lang w:val="en-GB"/>
        </w:rPr>
        <w:t>Brain Dump</w:t>
      </w:r>
      <w:r w:rsidRPr="00F24D7B">
        <w:rPr>
          <w:lang w:val="en-GB"/>
        </w:rPr>
        <w:t>).</w:t>
      </w:r>
    </w:p>
    <w:p w14:paraId="24DC8BE3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Visual cues: border </w:t>
      </w:r>
      <w:proofErr w:type="spellStart"/>
      <w:r w:rsidRPr="00F24D7B">
        <w:rPr>
          <w:lang w:val="en-GB"/>
        </w:rPr>
        <w:t>color</w:t>
      </w:r>
      <w:proofErr w:type="spellEnd"/>
      <w:r w:rsidRPr="00F24D7B">
        <w:rPr>
          <w:lang w:val="en-GB"/>
        </w:rPr>
        <w:t xml:space="preserve"> = category, urgent = red accent.</w:t>
      </w:r>
    </w:p>
    <w:p w14:paraId="3BEF47BA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Scheduling logic: propose next free slot in day; enforce 15 min break between events (user-configurable later).</w:t>
      </w:r>
    </w:p>
    <w:p w14:paraId="659F7040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Interaction: events can be resized by dragging the bottom edge of the event card.</w:t>
      </w:r>
    </w:p>
    <w:p w14:paraId="30A2449B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Drag and drop reschedule; keyboard navigation; screen reader support.</w:t>
      </w:r>
    </w:p>
    <w:p w14:paraId="5C2EC3BA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Export: schedule events serialized via JSON schema §13.6.</w:t>
      </w:r>
    </w:p>
    <w:p w14:paraId="0917931C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Import: schedule can be restored from JSON or SJ.ENC bundles; Markdown Planning rows do not create Schedule events (they are imported as </w:t>
      </w:r>
      <w:proofErr w:type="spellStart"/>
      <w:r w:rsidRPr="00F24D7B">
        <w:rPr>
          <w:lang w:val="en-GB"/>
        </w:rPr>
        <w:t>NoteLogs</w:t>
      </w:r>
      <w:proofErr w:type="spellEnd"/>
      <w:r w:rsidRPr="00F24D7B">
        <w:rPr>
          <w:lang w:val="en-GB"/>
        </w:rPr>
        <w:t xml:space="preserve"> instead).</w:t>
      </w:r>
    </w:p>
    <w:p w14:paraId="2C305861" w14:textId="168744CC" w:rsidR="00F24D7B" w:rsidRPr="00F24D7B" w:rsidRDefault="00FD4743" w:rsidP="00D1469C">
      <w:pPr>
        <w:pStyle w:val="Titre3"/>
      </w:pPr>
      <w:r>
        <w:t>Brain Dump</w:t>
      </w:r>
    </w:p>
    <w:p w14:paraId="55BB5CF3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Purpose: free-form text capture for daily notes, references, and logs.</w:t>
      </w:r>
    </w:p>
    <w:p w14:paraId="0FE9BCB5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Features:</w:t>
      </w:r>
    </w:p>
    <w:p w14:paraId="14F92AD9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Editor + Preview split view (desktop); toggle on mobile (UX §21.5).</w:t>
      </w:r>
    </w:p>
    <w:p w14:paraId="35ED7810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Theme override: user may choose a light/dark theme specifically for the editor and viewer, independently from the global theme.</w:t>
      </w:r>
    </w:p>
    <w:p w14:paraId="7223BE40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Rich Markdown flavour supported (GitHub-</w:t>
      </w:r>
      <w:proofErr w:type="spellStart"/>
      <w:r w:rsidRPr="00F24D7B">
        <w:rPr>
          <w:lang w:val="en-GB"/>
        </w:rPr>
        <w:t>flavored</w:t>
      </w:r>
      <w:proofErr w:type="spellEnd"/>
      <w:r w:rsidRPr="00F24D7B">
        <w:rPr>
          <w:lang w:val="en-GB"/>
        </w:rPr>
        <w:t>); no raw HTML rendering.</w:t>
      </w:r>
    </w:p>
    <w:p w14:paraId="60467F2E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Rich toolbar: bold, italic, link, lists, checklists, quotes, code, tables, refs, timestamps, undo/redo.</w:t>
      </w:r>
    </w:p>
    <w:p w14:paraId="0B89F123" w14:textId="7B723CF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Quick </w:t>
      </w:r>
      <w:r w:rsidR="00FD4743">
        <w:rPr>
          <w:lang w:val="en-GB"/>
        </w:rPr>
        <w:t>Brain Dump</w:t>
      </w:r>
      <w:r w:rsidRPr="00F24D7B">
        <w:rPr>
          <w:lang w:val="en-GB"/>
        </w:rPr>
        <w:t xml:space="preserve"> promotable to full </w:t>
      </w:r>
      <w:r w:rsidR="00FD4743">
        <w:rPr>
          <w:lang w:val="en-GB"/>
        </w:rPr>
        <w:t>Brain Dump</w:t>
      </w:r>
      <w:r w:rsidRPr="00F24D7B">
        <w:rPr>
          <w:lang w:val="en-GB"/>
        </w:rPr>
        <w:t>.</w:t>
      </w:r>
    </w:p>
    <w:p w14:paraId="45F494FF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Cross-links: ^ref(&lt;id&gt;) syntax creates forward links; backlinks derived automatically.</w:t>
      </w:r>
    </w:p>
    <w:p w14:paraId="5304C6D7" w14:textId="6E49A6E6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Version history with diffs. </w:t>
      </w:r>
      <w:r w:rsidR="00FD4743">
        <w:rPr>
          <w:lang w:val="en-GB"/>
        </w:rPr>
        <w:t>Brain Dump</w:t>
      </w:r>
      <w:r w:rsidRPr="00F24D7B">
        <w:rPr>
          <w:lang w:val="en-GB"/>
        </w:rPr>
        <w:t xml:space="preserve"> can be encrypted; </w:t>
      </w:r>
      <w:proofErr w:type="spellStart"/>
      <w:r w:rsidRPr="00F24D7B">
        <w:rPr>
          <w:lang w:val="en-GB"/>
        </w:rPr>
        <w:t>textarea</w:t>
      </w:r>
      <w:proofErr w:type="spellEnd"/>
      <w:r w:rsidRPr="00F24D7B">
        <w:rPr>
          <w:lang w:val="en-GB"/>
        </w:rPr>
        <w:t xml:space="preserve"> hashing applied.</w:t>
      </w:r>
    </w:p>
    <w:p w14:paraId="794CF587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Daily Note Markdown import supported (see §13.x). Planning tables parsed into </w:t>
      </w:r>
      <w:proofErr w:type="spellStart"/>
      <w:r w:rsidRPr="00F24D7B">
        <w:rPr>
          <w:lang w:val="en-GB"/>
        </w:rPr>
        <w:t>NoteLogs</w:t>
      </w:r>
      <w:proofErr w:type="spellEnd"/>
      <w:r w:rsidRPr="00F24D7B">
        <w:rPr>
          <w:lang w:val="en-GB"/>
        </w:rPr>
        <w:t>; checklists become Tasks.</w:t>
      </w:r>
    </w:p>
    <w:p w14:paraId="3B91AD28" w14:textId="4BB32D22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Export: full note text preserved in Markdown and JSON bundles.</w:t>
      </w:r>
    </w:p>
    <w:p w14:paraId="5EAC9F03" w14:textId="77777777" w:rsidR="00F24D7B" w:rsidRPr="00F24D7B" w:rsidRDefault="00F24D7B" w:rsidP="00D1469C">
      <w:pPr>
        <w:pStyle w:val="Titre3"/>
      </w:pPr>
      <w:r w:rsidRPr="00F24D7B">
        <w:t>Library</w:t>
      </w:r>
    </w:p>
    <w:p w14:paraId="1F5D1ADF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Purpose: manage reusable templates for Tasks and Routines.</w:t>
      </w:r>
    </w:p>
    <w:p w14:paraId="51DC9C40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Features:</w:t>
      </w:r>
    </w:p>
    <w:p w14:paraId="176328C8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Create templates from existing entities. Independent duplicates; edits do not affect originals.</w:t>
      </w:r>
    </w:p>
    <w:p w14:paraId="522038DA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Task templates: title, category, quadrant, offsets, tags, notes.</w:t>
      </w:r>
    </w:p>
    <w:p w14:paraId="3931E5E0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Routine templates: steps, timers, tags, XP.</w:t>
      </w:r>
    </w:p>
    <w:p w14:paraId="4A4CA4AE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Semantic versioning optional.</w:t>
      </w:r>
    </w:p>
    <w:p w14:paraId="79568D09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Search and filter by type, tag, duration, last used.</w:t>
      </w:r>
    </w:p>
    <w:p w14:paraId="6DBBA7BC" w14:textId="33D7559B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Templates exported via JSON schema §13.6 and Markdown bundle mapping.</w:t>
      </w:r>
    </w:p>
    <w:p w14:paraId="531EC90A" w14:textId="77777777" w:rsidR="00F24D7B" w:rsidRPr="00F24D7B" w:rsidRDefault="00F24D7B" w:rsidP="00D1469C">
      <w:pPr>
        <w:pStyle w:val="Titre3"/>
      </w:pPr>
      <w:r w:rsidRPr="00F24D7B">
        <w:t>Settings</w:t>
      </w:r>
    </w:p>
    <w:p w14:paraId="5F135448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Purpose: control languages, security, accessibility, habits, data storage.</w:t>
      </w:r>
    </w:p>
    <w:p w14:paraId="03952B39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Features:</w:t>
      </w:r>
    </w:p>
    <w:p w14:paraId="0CA7CDC0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Languages: app language configurable; documentation always English.</w:t>
      </w:r>
    </w:p>
    <w:p w14:paraId="1C8D0064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Security: passphrase, biometric, auto-lock, wipe, export key (UX §21.12).</w:t>
      </w:r>
    </w:p>
    <w:p w14:paraId="6854B44C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Accessibility: reduced motion, font scaling, </w:t>
      </w:r>
      <w:proofErr w:type="spellStart"/>
      <w:r w:rsidRPr="00F24D7B">
        <w:rPr>
          <w:lang w:val="en-GB"/>
        </w:rPr>
        <w:t>color</w:t>
      </w:r>
      <w:proofErr w:type="spellEnd"/>
      <w:r w:rsidRPr="00F24D7B">
        <w:rPr>
          <w:lang w:val="en-GB"/>
        </w:rPr>
        <w:t xml:space="preserve"> palettes, sounds/haptics toggles.</w:t>
      </w:r>
    </w:p>
    <w:p w14:paraId="1495BBC0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Habits: configure vacation days, milestones, reminders.</w:t>
      </w:r>
    </w:p>
    <w:p w14:paraId="4F507D0E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Data Storage: configure auto-</w:t>
      </w:r>
      <w:proofErr w:type="spellStart"/>
      <w:r w:rsidRPr="00F24D7B">
        <w:rPr>
          <w:lang w:val="en-GB"/>
        </w:rPr>
        <w:t>cleanup</w:t>
      </w:r>
      <w:proofErr w:type="spellEnd"/>
      <w:r w:rsidRPr="00F24D7B">
        <w:rPr>
          <w:lang w:val="en-GB"/>
        </w:rPr>
        <w:t xml:space="preserve"> (default 1 month), per-item overrides, encryption, autosave frequency and target (see §5 and §8.5).</w:t>
      </w:r>
    </w:p>
    <w:p w14:paraId="1EA63205" w14:textId="66FBF67F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Export: settings included in global export bundles.</w:t>
      </w:r>
    </w:p>
    <w:p w14:paraId="1C7FFCDA" w14:textId="04889475" w:rsidR="00F24D7B" w:rsidRPr="00F24D7B" w:rsidRDefault="00F24D7B" w:rsidP="00D1469C">
      <w:pPr>
        <w:pStyle w:val="Titre2"/>
      </w:pPr>
      <w:bookmarkStart w:id="26" w:name="_Toc209794039"/>
      <w:r w:rsidRPr="00F24D7B">
        <w:t>Supporting modules</w:t>
      </w:r>
      <w:bookmarkEnd w:id="26"/>
    </w:p>
    <w:p w14:paraId="7513ED37" w14:textId="77777777" w:rsidR="00F24D7B" w:rsidRPr="00F24D7B" w:rsidRDefault="00F24D7B" w:rsidP="00D1469C">
      <w:pPr>
        <w:pStyle w:val="Titre3"/>
      </w:pPr>
      <w:r w:rsidRPr="00F24D7B">
        <w:t>Statistics</w:t>
      </w:r>
    </w:p>
    <w:p w14:paraId="188055C3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Purpose: help users adjust future planning by comparing expected vs. actual durations.</w:t>
      </w:r>
    </w:p>
    <w:p w14:paraId="0E66DA35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Focus:</w:t>
      </w:r>
    </w:p>
    <w:p w14:paraId="1ACDD7DB" w14:textId="59193A4E" w:rsidR="00F24D7B" w:rsidRPr="00F24D7B" w:rsidRDefault="00F24D7B" w:rsidP="000715F5">
      <w:pPr>
        <w:pStyle w:val="Paragraphedeliste"/>
        <w:numPr>
          <w:ilvl w:val="0"/>
          <w:numId w:val="39"/>
        </w:numPr>
        <w:rPr>
          <w:lang w:val="en-GB"/>
        </w:rPr>
      </w:pPr>
      <w:r w:rsidRPr="00F24D7B">
        <w:rPr>
          <w:lang w:val="en-GB"/>
        </w:rPr>
        <w:t>Steps, routines, and repeatable tasks: mean duration vs expected duration.</w:t>
      </w:r>
    </w:p>
    <w:p w14:paraId="65DEB3AA" w14:textId="03324FE2" w:rsidR="00F24D7B" w:rsidRPr="00F24D7B" w:rsidRDefault="00F24D7B" w:rsidP="000715F5">
      <w:pPr>
        <w:pStyle w:val="Paragraphedeliste"/>
        <w:numPr>
          <w:ilvl w:val="0"/>
          <w:numId w:val="39"/>
        </w:numPr>
        <w:rPr>
          <w:lang w:val="en-GB"/>
        </w:rPr>
      </w:pPr>
      <w:r w:rsidRPr="00F24D7B">
        <w:rPr>
          <w:lang w:val="en-GB"/>
        </w:rPr>
        <w:t>Highlight mismatches and suggest adjustments for more realistic future planning.</w:t>
      </w:r>
    </w:p>
    <w:p w14:paraId="2B9F690F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Other measures:</w:t>
      </w:r>
    </w:p>
    <w:p w14:paraId="1D8E384C" w14:textId="3BC758E1" w:rsidR="00F24D7B" w:rsidRPr="00F24D7B" w:rsidRDefault="00F24D7B" w:rsidP="000715F5">
      <w:pPr>
        <w:pStyle w:val="Paragraphedeliste"/>
        <w:numPr>
          <w:ilvl w:val="0"/>
          <w:numId w:val="40"/>
        </w:numPr>
        <w:rPr>
          <w:lang w:val="en-GB"/>
        </w:rPr>
      </w:pPr>
      <w:r w:rsidRPr="00F24D7B">
        <w:rPr>
          <w:lang w:val="en-GB"/>
        </w:rPr>
        <w:t>Task throughput, lead time, breakdown by quadrant and category.</w:t>
      </w:r>
    </w:p>
    <w:p w14:paraId="741278E6" w14:textId="23B3D449" w:rsidR="00F24D7B" w:rsidRPr="00F24D7B" w:rsidRDefault="00F24D7B" w:rsidP="000715F5">
      <w:pPr>
        <w:pStyle w:val="Paragraphedeliste"/>
        <w:numPr>
          <w:ilvl w:val="0"/>
          <w:numId w:val="40"/>
        </w:numPr>
        <w:rPr>
          <w:lang w:val="en-GB"/>
        </w:rPr>
      </w:pPr>
      <w:r w:rsidRPr="00F24D7B">
        <w:rPr>
          <w:lang w:val="en-GB"/>
        </w:rPr>
        <w:t>Habit streaks and milestones.</w:t>
      </w:r>
    </w:p>
    <w:p w14:paraId="51C332E6" w14:textId="6B2C4225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Export: included in </w:t>
      </w:r>
      <w:proofErr w:type="spellStart"/>
      <w:r w:rsidRPr="00F24D7B">
        <w:rPr>
          <w:lang w:val="en-GB"/>
        </w:rPr>
        <w:t>AggregatedStats</w:t>
      </w:r>
      <w:proofErr w:type="spellEnd"/>
      <w:r w:rsidRPr="00F24D7B">
        <w:rPr>
          <w:lang w:val="en-GB"/>
        </w:rPr>
        <w:t xml:space="preserve"> schema (§13.4). Displayed in §21.10.</w:t>
      </w:r>
    </w:p>
    <w:p w14:paraId="48848176" w14:textId="77777777" w:rsidR="00F24D7B" w:rsidRPr="00F24D7B" w:rsidRDefault="00F24D7B" w:rsidP="00D1469C">
      <w:pPr>
        <w:pStyle w:val="Titre3"/>
      </w:pPr>
      <w:r w:rsidRPr="00F24D7B">
        <w:t>Security</w:t>
      </w:r>
    </w:p>
    <w:p w14:paraId="1E6778E4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Applies across all modules.</w:t>
      </w:r>
    </w:p>
    <w:p w14:paraId="619785C8" w14:textId="5A6876FC" w:rsidR="00F24D7B" w:rsidRPr="00F24D7B" w:rsidRDefault="009E0701" w:rsidP="00F24D7B">
      <w:pPr>
        <w:rPr>
          <w:lang w:val="en-GB"/>
        </w:rPr>
      </w:pPr>
      <w:r w:rsidRPr="009E0701">
        <w:rPr>
          <w:lang w:val="en-GB"/>
        </w:rPr>
        <w:t>See §9 Security &amp; Privacy for detailed specifications.</w:t>
      </w:r>
    </w:p>
    <w:p w14:paraId="15E8BADE" w14:textId="77777777" w:rsidR="00F24D7B" w:rsidRPr="00F24D7B" w:rsidRDefault="00F24D7B" w:rsidP="00D1469C">
      <w:pPr>
        <w:pStyle w:val="Titre3"/>
      </w:pPr>
      <w:r w:rsidRPr="00F24D7B">
        <w:t>Gamification</w:t>
      </w:r>
    </w:p>
    <w:p w14:paraId="1C5594EB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XP system:</w:t>
      </w:r>
    </w:p>
    <w:p w14:paraId="1A3EACAD" w14:textId="5DF10AAD" w:rsidR="00F24D7B" w:rsidRPr="00F24D7B" w:rsidRDefault="00F24D7B" w:rsidP="000715F5">
      <w:pPr>
        <w:pStyle w:val="Paragraphedeliste"/>
        <w:numPr>
          <w:ilvl w:val="0"/>
          <w:numId w:val="41"/>
        </w:numPr>
        <w:rPr>
          <w:lang w:val="en-GB"/>
        </w:rPr>
      </w:pPr>
      <w:r w:rsidRPr="00F24D7B">
        <w:rPr>
          <w:lang w:val="en-GB"/>
        </w:rPr>
        <w:t>1 XP = baseline unit</w:t>
      </w:r>
    </w:p>
    <w:p w14:paraId="71733040" w14:textId="2811F66B" w:rsidR="00F24D7B" w:rsidRPr="00F24D7B" w:rsidRDefault="00F24D7B" w:rsidP="000715F5">
      <w:pPr>
        <w:pStyle w:val="Paragraphedeliste"/>
        <w:numPr>
          <w:ilvl w:val="1"/>
          <w:numId w:val="41"/>
        </w:numPr>
        <w:rPr>
          <w:lang w:val="fr-FR"/>
        </w:rPr>
      </w:pPr>
      <w:r w:rsidRPr="00F24D7B">
        <w:rPr>
          <w:lang w:val="fr-FR"/>
        </w:rPr>
        <w:t xml:space="preserve">1 routine </w:t>
      </w:r>
      <w:proofErr w:type="spellStart"/>
      <w:r w:rsidRPr="00F24D7B">
        <w:rPr>
          <w:lang w:val="fr-FR"/>
        </w:rPr>
        <w:t>step</w:t>
      </w:r>
      <w:proofErr w:type="spellEnd"/>
      <w:r w:rsidRPr="00F24D7B">
        <w:rPr>
          <w:lang w:val="fr-FR"/>
        </w:rPr>
        <w:t xml:space="preserve"> = 1 XP</w:t>
      </w:r>
    </w:p>
    <w:p w14:paraId="6B0F0B6C" w14:textId="5A101893" w:rsidR="00F24D7B" w:rsidRPr="00F24D7B" w:rsidRDefault="00F24D7B" w:rsidP="000715F5">
      <w:pPr>
        <w:pStyle w:val="Paragraphedeliste"/>
        <w:numPr>
          <w:ilvl w:val="1"/>
          <w:numId w:val="41"/>
        </w:numPr>
        <w:rPr>
          <w:lang w:val="fr-FR"/>
        </w:rPr>
      </w:pPr>
      <w:r w:rsidRPr="00F24D7B">
        <w:rPr>
          <w:lang w:val="fr-FR"/>
        </w:rPr>
        <w:t xml:space="preserve">1 non-important/non-urgent </w:t>
      </w:r>
      <w:proofErr w:type="spellStart"/>
      <w:r w:rsidRPr="00F24D7B">
        <w:rPr>
          <w:lang w:val="fr-FR"/>
        </w:rPr>
        <w:t>task</w:t>
      </w:r>
      <w:proofErr w:type="spellEnd"/>
      <w:r w:rsidRPr="00F24D7B">
        <w:rPr>
          <w:lang w:val="fr-FR"/>
        </w:rPr>
        <w:t xml:space="preserve"> = 1 XP</w:t>
      </w:r>
    </w:p>
    <w:p w14:paraId="3B3617F5" w14:textId="61DABA79" w:rsidR="00F24D7B" w:rsidRPr="00F24D7B" w:rsidRDefault="00F24D7B" w:rsidP="000715F5">
      <w:pPr>
        <w:pStyle w:val="Paragraphedeliste"/>
        <w:numPr>
          <w:ilvl w:val="1"/>
          <w:numId w:val="41"/>
        </w:numPr>
        <w:rPr>
          <w:lang w:val="en-GB"/>
        </w:rPr>
      </w:pPr>
      <w:r w:rsidRPr="00F24D7B">
        <w:rPr>
          <w:lang w:val="en-GB"/>
        </w:rPr>
        <w:t>1 habit daily tick = 1 XP</w:t>
      </w:r>
    </w:p>
    <w:p w14:paraId="2541F73C" w14:textId="00D52505" w:rsidR="00F24D7B" w:rsidRPr="00F24D7B" w:rsidRDefault="00F24D7B" w:rsidP="000715F5">
      <w:pPr>
        <w:pStyle w:val="Paragraphedeliste"/>
        <w:numPr>
          <w:ilvl w:val="1"/>
          <w:numId w:val="41"/>
        </w:numPr>
        <w:rPr>
          <w:lang w:val="en-GB"/>
        </w:rPr>
      </w:pPr>
      <w:r w:rsidRPr="00F24D7B">
        <w:rPr>
          <w:lang w:val="en-GB"/>
        </w:rPr>
        <w:t>Important task = 2 XP</w:t>
      </w:r>
    </w:p>
    <w:p w14:paraId="6EB67B7B" w14:textId="6987AECD" w:rsidR="00F24D7B" w:rsidRPr="00F24D7B" w:rsidRDefault="00F24D7B" w:rsidP="000715F5">
      <w:pPr>
        <w:pStyle w:val="Paragraphedeliste"/>
        <w:numPr>
          <w:ilvl w:val="1"/>
          <w:numId w:val="41"/>
        </w:numPr>
        <w:rPr>
          <w:lang w:val="en-GB"/>
        </w:rPr>
      </w:pPr>
      <w:r w:rsidRPr="00F24D7B">
        <w:rPr>
          <w:lang w:val="en-GB"/>
        </w:rPr>
        <w:t>Urgent + important task = 3 XP</w:t>
      </w:r>
    </w:p>
    <w:p w14:paraId="69AC10D9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Habits</w:t>
      </w:r>
    </w:p>
    <w:p w14:paraId="090F35B8" w14:textId="38E01AAF" w:rsidR="00F24D7B" w:rsidRPr="00F24D7B" w:rsidRDefault="00F24D7B" w:rsidP="000715F5">
      <w:pPr>
        <w:pStyle w:val="Paragraphedeliste"/>
        <w:numPr>
          <w:ilvl w:val="0"/>
          <w:numId w:val="42"/>
        </w:numPr>
        <w:rPr>
          <w:lang w:val="en-GB"/>
        </w:rPr>
      </w:pPr>
      <w:r w:rsidRPr="00F24D7B">
        <w:rPr>
          <w:lang w:val="en-GB"/>
        </w:rPr>
        <w:t>New streak = +3 XP</w:t>
      </w:r>
    </w:p>
    <w:p w14:paraId="278C8200" w14:textId="2397198F" w:rsidR="00F24D7B" w:rsidRPr="00F24D7B" w:rsidRDefault="00F24D7B" w:rsidP="000715F5">
      <w:pPr>
        <w:pStyle w:val="Paragraphedeliste"/>
        <w:numPr>
          <w:ilvl w:val="0"/>
          <w:numId w:val="42"/>
        </w:numPr>
        <w:rPr>
          <w:lang w:val="en-GB"/>
        </w:rPr>
      </w:pPr>
      <w:r w:rsidRPr="00F24D7B">
        <w:rPr>
          <w:lang w:val="en-GB"/>
        </w:rPr>
        <w:t>Milestone = +2 XP</w:t>
      </w:r>
    </w:p>
    <w:p w14:paraId="54640FA4" w14:textId="77777777" w:rsidR="00F24D7B" w:rsidRPr="00F24D7B" w:rsidRDefault="00F24D7B" w:rsidP="00F24D7B">
      <w:pPr>
        <w:rPr>
          <w:lang w:val="en-GB"/>
        </w:rPr>
      </w:pPr>
      <w:r w:rsidRPr="00F24D7B">
        <w:rPr>
          <w:lang w:val="en-GB"/>
        </w:rPr>
        <w:t xml:space="preserve">    Routines</w:t>
      </w:r>
    </w:p>
    <w:p w14:paraId="1DB8F806" w14:textId="61613CB9" w:rsidR="00F24D7B" w:rsidRPr="00F24D7B" w:rsidRDefault="00F24D7B" w:rsidP="000715F5">
      <w:pPr>
        <w:pStyle w:val="Paragraphedeliste"/>
        <w:numPr>
          <w:ilvl w:val="0"/>
          <w:numId w:val="43"/>
        </w:numPr>
        <w:rPr>
          <w:lang w:val="en-GB"/>
        </w:rPr>
      </w:pPr>
      <w:r w:rsidRPr="00F24D7B">
        <w:rPr>
          <w:lang w:val="en-GB"/>
        </w:rPr>
        <w:t>Bonus XP for on-time step completion</w:t>
      </w:r>
    </w:p>
    <w:p w14:paraId="1CC3EAA3" w14:textId="03FD0383" w:rsidR="00F24D7B" w:rsidRPr="0042618D" w:rsidRDefault="00F24D7B" w:rsidP="00F24D7B">
      <w:pPr>
        <w:pStyle w:val="Paragraphedeliste"/>
        <w:numPr>
          <w:ilvl w:val="0"/>
          <w:numId w:val="43"/>
        </w:numPr>
        <w:rPr>
          <w:lang w:val="en-GB"/>
        </w:rPr>
      </w:pPr>
      <w:r w:rsidRPr="00F24D7B">
        <w:rPr>
          <w:lang w:val="en-GB"/>
        </w:rPr>
        <w:t>Large XP for routine completion (extra bonus if all steps on time)</w:t>
      </w:r>
    </w:p>
    <w:p w14:paraId="1AF50007" w14:textId="20C5BA76" w:rsidR="00D90964" w:rsidRPr="006A06E9" w:rsidRDefault="000C7C94" w:rsidP="00D1469C">
      <w:pPr>
        <w:pStyle w:val="Titre3"/>
      </w:pPr>
      <w:r w:rsidRPr="006A06E9">
        <w:t>Import / Export</w:t>
      </w:r>
    </w:p>
    <w:p w14:paraId="400FAFDD" w14:textId="77777777" w:rsidR="00014465" w:rsidRPr="00014465" w:rsidRDefault="00014465" w:rsidP="00014465">
      <w:pPr>
        <w:rPr>
          <w:lang w:val="en-GB"/>
        </w:rPr>
      </w:pPr>
      <w:r w:rsidRPr="00014465">
        <w:rPr>
          <w:lang w:val="en-GB"/>
        </w:rPr>
        <w:t>Scope</w:t>
      </w:r>
    </w:p>
    <w:p w14:paraId="34DA91B8" w14:textId="7357A49A" w:rsidR="00014465" w:rsidRPr="00014465" w:rsidRDefault="00014465" w:rsidP="000C7C94">
      <w:pPr>
        <w:numPr>
          <w:ilvl w:val="0"/>
          <w:numId w:val="10"/>
        </w:numPr>
        <w:rPr>
          <w:lang w:val="en-GB"/>
        </w:rPr>
      </w:pPr>
      <w:r w:rsidRPr="00014465">
        <w:rPr>
          <w:lang w:val="en-GB"/>
        </w:rPr>
        <w:t>Global by default: exports and imports the entire workspace in one operation.</w:t>
      </w:r>
    </w:p>
    <w:p w14:paraId="0336CF62" w14:textId="55F271FD" w:rsidR="00014465" w:rsidRPr="00014465" w:rsidRDefault="00014465" w:rsidP="000C7C94">
      <w:pPr>
        <w:numPr>
          <w:ilvl w:val="0"/>
          <w:numId w:val="10"/>
        </w:numPr>
        <w:rPr>
          <w:lang w:val="en-GB"/>
        </w:rPr>
      </w:pPr>
      <w:r w:rsidRPr="00014465">
        <w:rPr>
          <w:lang w:val="en-GB"/>
        </w:rPr>
        <w:t xml:space="preserve">Included: Settings, Accessibility and theme preferences, Data Storage preferences, Security preferences (without passphrases or raw keys), Tasks, Routines, Habits, </w:t>
      </w:r>
      <w:r w:rsidR="00FD4743">
        <w:rPr>
          <w:lang w:val="en-GB"/>
        </w:rPr>
        <w:t>Brain Dump</w:t>
      </w:r>
      <w:r w:rsidRPr="00014465">
        <w:rPr>
          <w:lang w:val="en-GB"/>
        </w:rPr>
        <w:t xml:space="preserve"> (full contents), </w:t>
      </w:r>
      <w:proofErr w:type="spellStart"/>
      <w:r w:rsidRPr="00014465">
        <w:rPr>
          <w:lang w:val="en-GB"/>
        </w:rPr>
        <w:t>ScheduleEvents</w:t>
      </w:r>
      <w:proofErr w:type="spellEnd"/>
      <w:r w:rsidRPr="00014465">
        <w:rPr>
          <w:lang w:val="en-GB"/>
        </w:rPr>
        <w:t>, Templates, Statistics (aggregates and logs), Link Contract references and derived indexes (backlinks recomputed on import).</w:t>
      </w:r>
    </w:p>
    <w:p w14:paraId="68BE8511" w14:textId="77777777" w:rsidR="00014465" w:rsidRPr="00014465" w:rsidRDefault="00014465" w:rsidP="00014465">
      <w:pPr>
        <w:rPr>
          <w:lang w:val="en-GB"/>
        </w:rPr>
      </w:pPr>
      <w:r w:rsidRPr="00014465">
        <w:rPr>
          <w:lang w:val="en-GB"/>
        </w:rPr>
        <w:t>Export formats</w:t>
      </w:r>
    </w:p>
    <w:p w14:paraId="7003CC4B" w14:textId="72C74303" w:rsidR="00014465" w:rsidRPr="00014465" w:rsidRDefault="00014465" w:rsidP="000C7C94">
      <w:pPr>
        <w:numPr>
          <w:ilvl w:val="0"/>
          <w:numId w:val="11"/>
        </w:numPr>
        <w:rPr>
          <w:lang w:val="en-GB"/>
        </w:rPr>
      </w:pPr>
      <w:r w:rsidRPr="00014465">
        <w:rPr>
          <w:lang w:val="en-GB"/>
        </w:rPr>
        <w:t>JSON (lossless canonical form)</w:t>
      </w:r>
    </w:p>
    <w:p w14:paraId="5CC15866" w14:textId="6162CD5D" w:rsidR="00014465" w:rsidRPr="00014465" w:rsidRDefault="00014465" w:rsidP="000C7C94">
      <w:pPr>
        <w:numPr>
          <w:ilvl w:val="0"/>
          <w:numId w:val="11"/>
        </w:numPr>
        <w:rPr>
          <w:lang w:val="en-GB"/>
        </w:rPr>
      </w:pPr>
      <w:r w:rsidRPr="00014465">
        <w:rPr>
          <w:lang w:val="en-GB"/>
        </w:rPr>
        <w:t>SJ.ENC (encrypted bundle of JSON; recommended default for autosave)</w:t>
      </w:r>
    </w:p>
    <w:p w14:paraId="00692457" w14:textId="266D4B9E" w:rsidR="00014465" w:rsidRPr="00014465" w:rsidRDefault="00014465" w:rsidP="000C7C94">
      <w:pPr>
        <w:numPr>
          <w:ilvl w:val="0"/>
          <w:numId w:val="11"/>
        </w:numPr>
        <w:rPr>
          <w:lang w:val="en-GB"/>
        </w:rPr>
      </w:pPr>
      <w:r w:rsidRPr="00014465">
        <w:rPr>
          <w:lang w:val="en-GB"/>
        </w:rPr>
        <w:t>Markdown Bundle (human-readable, Git-friendly)</w:t>
      </w:r>
    </w:p>
    <w:p w14:paraId="5CA3C491" w14:textId="49FAB647" w:rsidR="00014465" w:rsidRPr="00014465" w:rsidRDefault="00014465" w:rsidP="000C7C94">
      <w:pPr>
        <w:numPr>
          <w:ilvl w:val="0"/>
          <w:numId w:val="11"/>
        </w:numPr>
        <w:rPr>
          <w:lang w:val="en-GB"/>
        </w:rPr>
      </w:pPr>
      <w:r w:rsidRPr="00014465">
        <w:rPr>
          <w:lang w:val="en-GB"/>
        </w:rPr>
        <w:t>Single Markdown file with front matter and fenced entity blocks</w:t>
      </w:r>
    </w:p>
    <w:p w14:paraId="11B8D9E7" w14:textId="4D00CB2C" w:rsidR="00014465" w:rsidRPr="00014465" w:rsidRDefault="00FD4743" w:rsidP="000C7C94">
      <w:pPr>
        <w:numPr>
          <w:ilvl w:val="0"/>
          <w:numId w:val="11"/>
        </w:numPr>
        <w:rPr>
          <w:lang w:val="en-GB"/>
        </w:rPr>
      </w:pPr>
      <w:r>
        <w:rPr>
          <w:lang w:val="en-GB"/>
        </w:rPr>
        <w:t>Brain Dump</w:t>
      </w:r>
      <w:r w:rsidR="00014465" w:rsidRPr="00014465">
        <w:rPr>
          <w:lang w:val="en-GB"/>
        </w:rPr>
        <w:t xml:space="preserve"> captured verbatim as Markdown</w:t>
      </w:r>
    </w:p>
    <w:p w14:paraId="4C674E51" w14:textId="12604782" w:rsidR="00014465" w:rsidRPr="00014465" w:rsidRDefault="00014465" w:rsidP="000C7C94">
      <w:pPr>
        <w:numPr>
          <w:ilvl w:val="0"/>
          <w:numId w:val="11"/>
        </w:numPr>
        <w:rPr>
          <w:lang w:val="en-GB"/>
        </w:rPr>
      </w:pPr>
      <w:r w:rsidRPr="00014465">
        <w:rPr>
          <w:lang w:val="en-GB"/>
        </w:rPr>
        <w:t>Other entities embedded as canonical JSON in code fences</w:t>
      </w:r>
    </w:p>
    <w:p w14:paraId="3234604E" w14:textId="77777777" w:rsidR="00014465" w:rsidRPr="00014465" w:rsidRDefault="00014465" w:rsidP="00014465">
      <w:pPr>
        <w:rPr>
          <w:lang w:val="en-GB"/>
        </w:rPr>
      </w:pPr>
      <w:r w:rsidRPr="00014465">
        <w:rPr>
          <w:lang w:val="en-GB"/>
        </w:rPr>
        <w:t>Import formats</w:t>
      </w:r>
    </w:p>
    <w:p w14:paraId="1E5F52E0" w14:textId="421D6F0E" w:rsidR="00014465" w:rsidRPr="00014465" w:rsidRDefault="00014465" w:rsidP="000C7C94">
      <w:pPr>
        <w:numPr>
          <w:ilvl w:val="0"/>
          <w:numId w:val="13"/>
        </w:numPr>
        <w:rPr>
          <w:lang w:val="en-GB"/>
        </w:rPr>
      </w:pPr>
      <w:r w:rsidRPr="00014465">
        <w:rPr>
          <w:lang w:val="en-GB"/>
        </w:rPr>
        <w:t>JSON, SJ.ENC, Markdown Bundle</w:t>
      </w:r>
    </w:p>
    <w:p w14:paraId="49FB1A3D" w14:textId="0A96468E" w:rsidR="00014465" w:rsidRPr="00014465" w:rsidRDefault="00014465" w:rsidP="00014465">
      <w:pPr>
        <w:rPr>
          <w:lang w:val="en-GB"/>
        </w:rPr>
      </w:pPr>
      <w:r w:rsidRPr="00014465">
        <w:rPr>
          <w:lang w:val="en-GB"/>
        </w:rPr>
        <w:t>Validation:</w:t>
      </w:r>
    </w:p>
    <w:p w14:paraId="412A7F36" w14:textId="1E6DF1B1" w:rsidR="00014465" w:rsidRPr="00014465" w:rsidRDefault="00014465" w:rsidP="000C7C94">
      <w:pPr>
        <w:numPr>
          <w:ilvl w:val="0"/>
          <w:numId w:val="12"/>
        </w:numPr>
        <w:rPr>
          <w:lang w:val="en-GB"/>
        </w:rPr>
      </w:pPr>
      <w:r w:rsidRPr="00014465">
        <w:rPr>
          <w:lang w:val="en-GB"/>
        </w:rPr>
        <w:t>Typed IDs must match schemas in §13</w:t>
      </w:r>
    </w:p>
    <w:p w14:paraId="165F076C" w14:textId="7ADDD935" w:rsidR="00014465" w:rsidRPr="00014465" w:rsidRDefault="00014465" w:rsidP="000C7C94">
      <w:pPr>
        <w:numPr>
          <w:ilvl w:val="0"/>
          <w:numId w:val="12"/>
        </w:numPr>
        <w:rPr>
          <w:lang w:val="en-GB"/>
        </w:rPr>
      </w:pPr>
      <w:r w:rsidRPr="00014465">
        <w:rPr>
          <w:lang w:val="en-GB"/>
        </w:rPr>
        <w:t xml:space="preserve">Reference types must be correct; missing targets become </w:t>
      </w:r>
      <w:proofErr w:type="spellStart"/>
      <w:r w:rsidRPr="00014465">
        <w:rPr>
          <w:lang w:val="en-GB"/>
        </w:rPr>
        <w:t>unresolvedRefs</w:t>
      </w:r>
      <w:proofErr w:type="spellEnd"/>
    </w:p>
    <w:p w14:paraId="56AC74AD" w14:textId="2BE2B227" w:rsidR="00014465" w:rsidRPr="00014465" w:rsidRDefault="00014465" w:rsidP="000C7C94">
      <w:pPr>
        <w:numPr>
          <w:ilvl w:val="0"/>
          <w:numId w:val="12"/>
        </w:numPr>
        <w:rPr>
          <w:lang w:val="en-GB"/>
        </w:rPr>
      </w:pPr>
      <w:r w:rsidRPr="00014465">
        <w:rPr>
          <w:lang w:val="en-GB"/>
        </w:rPr>
        <w:t>Backlinks are recomputed after import</w:t>
      </w:r>
    </w:p>
    <w:p w14:paraId="2894869B" w14:textId="77777777" w:rsidR="00014465" w:rsidRPr="00014465" w:rsidRDefault="00014465" w:rsidP="00014465">
      <w:pPr>
        <w:rPr>
          <w:lang w:val="en-GB"/>
        </w:rPr>
      </w:pPr>
      <w:r w:rsidRPr="00014465">
        <w:rPr>
          <w:lang w:val="en-GB"/>
        </w:rPr>
        <w:t>Autosave to predefined file (no data loss)</w:t>
      </w:r>
    </w:p>
    <w:p w14:paraId="64FCB303" w14:textId="460BB7F3" w:rsidR="00014465" w:rsidRPr="00014465" w:rsidRDefault="00014465" w:rsidP="000C7C94">
      <w:pPr>
        <w:numPr>
          <w:ilvl w:val="0"/>
          <w:numId w:val="21"/>
        </w:numPr>
        <w:rPr>
          <w:lang w:val="en-GB"/>
        </w:rPr>
      </w:pPr>
      <w:r w:rsidRPr="00014465">
        <w:rPr>
          <w:lang w:val="en-GB"/>
        </w:rPr>
        <w:t>Goal: Ensure users do not lose data when closing the browser.</w:t>
      </w:r>
    </w:p>
    <w:p w14:paraId="4D6C579A" w14:textId="4A9CB274" w:rsidR="00014465" w:rsidRPr="00014465" w:rsidRDefault="00014465" w:rsidP="00014465">
      <w:pPr>
        <w:rPr>
          <w:lang w:val="en-GB"/>
        </w:rPr>
      </w:pPr>
      <w:r w:rsidRPr="00014465">
        <w:rPr>
          <w:lang w:val="en-GB"/>
        </w:rPr>
        <w:t>Mechanism:</w:t>
      </w:r>
    </w:p>
    <w:p w14:paraId="50697CCC" w14:textId="7876E96C" w:rsidR="00014465" w:rsidRPr="00014465" w:rsidRDefault="00014465" w:rsidP="000C7C94">
      <w:pPr>
        <w:numPr>
          <w:ilvl w:val="0"/>
          <w:numId w:val="20"/>
        </w:numPr>
        <w:rPr>
          <w:lang w:val="en-GB"/>
        </w:rPr>
      </w:pPr>
      <w:r w:rsidRPr="00014465">
        <w:rPr>
          <w:lang w:val="en-GB"/>
        </w:rPr>
        <w:t>Primary: Origin Private File System (OPFS) persistent storage for fast, automatic snapshots</w:t>
      </w:r>
    </w:p>
    <w:p w14:paraId="79E56D61" w14:textId="04E5D9E9" w:rsidR="00014465" w:rsidRPr="00014465" w:rsidRDefault="00014465" w:rsidP="000C7C94">
      <w:pPr>
        <w:numPr>
          <w:ilvl w:val="0"/>
          <w:numId w:val="20"/>
        </w:numPr>
        <w:rPr>
          <w:lang w:val="en-GB"/>
        </w:rPr>
      </w:pPr>
      <w:r w:rsidRPr="00014465">
        <w:rPr>
          <w:lang w:val="en-GB"/>
        </w:rPr>
        <w:t>Optional: File System Access API “Save to this file” workflow; user grants a file handle once, then the app writes incremental snapshots to the same file without re-prompting</w:t>
      </w:r>
    </w:p>
    <w:p w14:paraId="71A2292E" w14:textId="00E574EC" w:rsidR="00014465" w:rsidRPr="00014465" w:rsidRDefault="00014465" w:rsidP="000C7C94">
      <w:pPr>
        <w:numPr>
          <w:ilvl w:val="0"/>
          <w:numId w:val="20"/>
        </w:numPr>
        <w:rPr>
          <w:lang w:val="en-GB"/>
        </w:rPr>
      </w:pPr>
      <w:r w:rsidRPr="00014465">
        <w:rPr>
          <w:lang w:val="en-GB"/>
        </w:rPr>
        <w:t>Frequency: Default every 60 seconds and on significant change events (create/update/delete, import)</w:t>
      </w:r>
    </w:p>
    <w:p w14:paraId="7512CF28" w14:textId="7DC33AD4" w:rsidR="00014465" w:rsidRPr="00014465" w:rsidRDefault="00014465" w:rsidP="000C7C94">
      <w:pPr>
        <w:numPr>
          <w:ilvl w:val="0"/>
          <w:numId w:val="20"/>
        </w:numPr>
        <w:rPr>
          <w:lang w:val="en-GB"/>
        </w:rPr>
      </w:pPr>
      <w:r w:rsidRPr="00014465">
        <w:rPr>
          <w:lang w:val="en-GB"/>
        </w:rPr>
        <w:t>Format: SJ.ENC by default (encrypted with user passphrase); user can choose JSON or Markdown Bundle explicitly</w:t>
      </w:r>
    </w:p>
    <w:p w14:paraId="6DA21EB3" w14:textId="45B4C097" w:rsidR="00014465" w:rsidRPr="00014465" w:rsidRDefault="00014465" w:rsidP="00014465">
      <w:pPr>
        <w:rPr>
          <w:lang w:val="en-GB"/>
        </w:rPr>
      </w:pPr>
      <w:r w:rsidRPr="00014465">
        <w:rPr>
          <w:lang w:val="en-GB"/>
        </w:rPr>
        <w:t>Integrity:</w:t>
      </w:r>
    </w:p>
    <w:p w14:paraId="7F80ABE4" w14:textId="424D43B0" w:rsidR="00014465" w:rsidRPr="00014465" w:rsidRDefault="00014465" w:rsidP="000C7C94">
      <w:pPr>
        <w:numPr>
          <w:ilvl w:val="0"/>
          <w:numId w:val="19"/>
        </w:numPr>
        <w:rPr>
          <w:lang w:val="en-GB"/>
        </w:rPr>
      </w:pPr>
      <w:r w:rsidRPr="00014465">
        <w:rPr>
          <w:lang w:val="en-GB"/>
        </w:rPr>
        <w:t xml:space="preserve">Each snapshot records </w:t>
      </w:r>
      <w:proofErr w:type="spellStart"/>
      <w:r w:rsidRPr="00014465">
        <w:rPr>
          <w:lang w:val="en-GB"/>
        </w:rPr>
        <w:t>exportTimestamp</w:t>
      </w:r>
      <w:proofErr w:type="spellEnd"/>
      <w:r w:rsidRPr="00014465">
        <w:rPr>
          <w:lang w:val="en-GB"/>
        </w:rPr>
        <w:t xml:space="preserve">, </w:t>
      </w:r>
      <w:proofErr w:type="spellStart"/>
      <w:r w:rsidRPr="00014465">
        <w:rPr>
          <w:lang w:val="en-GB"/>
        </w:rPr>
        <w:t>specVersion</w:t>
      </w:r>
      <w:proofErr w:type="spellEnd"/>
      <w:r w:rsidRPr="00014465">
        <w:rPr>
          <w:lang w:val="en-GB"/>
        </w:rPr>
        <w:t xml:space="preserve">, </w:t>
      </w:r>
      <w:proofErr w:type="spellStart"/>
      <w:r w:rsidRPr="00014465">
        <w:rPr>
          <w:lang w:val="en-GB"/>
        </w:rPr>
        <w:t>entityCounts</w:t>
      </w:r>
      <w:proofErr w:type="spellEnd"/>
      <w:r w:rsidRPr="00014465">
        <w:rPr>
          <w:lang w:val="en-GB"/>
        </w:rPr>
        <w:t>, and a SHA-256 checksum of the canonical JSON</w:t>
      </w:r>
    </w:p>
    <w:p w14:paraId="064F3534" w14:textId="292A80D2" w:rsidR="00014465" w:rsidRPr="00014465" w:rsidRDefault="00014465" w:rsidP="000C7C94">
      <w:pPr>
        <w:numPr>
          <w:ilvl w:val="0"/>
          <w:numId w:val="19"/>
        </w:numPr>
        <w:rPr>
          <w:lang w:val="en-GB"/>
        </w:rPr>
      </w:pPr>
      <w:r w:rsidRPr="00014465">
        <w:rPr>
          <w:lang w:val="en-GB"/>
        </w:rPr>
        <w:t>On next load, if local DB is empty or newer snapshot exists in OPFS or chosen file, user is prompted to restore</w:t>
      </w:r>
    </w:p>
    <w:p w14:paraId="7741776B" w14:textId="77777777" w:rsidR="00014465" w:rsidRPr="00014465" w:rsidRDefault="00014465" w:rsidP="00014465">
      <w:pPr>
        <w:rPr>
          <w:lang w:val="en-GB"/>
        </w:rPr>
      </w:pPr>
      <w:r w:rsidRPr="00014465">
        <w:rPr>
          <w:lang w:val="en-GB"/>
        </w:rPr>
        <w:t>Local persistence guarantees</w:t>
      </w:r>
    </w:p>
    <w:p w14:paraId="258F3F48" w14:textId="5E9CAF82" w:rsidR="00014465" w:rsidRPr="00014465" w:rsidRDefault="00014465" w:rsidP="000C7C94">
      <w:pPr>
        <w:numPr>
          <w:ilvl w:val="0"/>
          <w:numId w:val="18"/>
        </w:numPr>
        <w:rPr>
          <w:lang w:val="en-GB"/>
        </w:rPr>
      </w:pPr>
      <w:proofErr w:type="spellStart"/>
      <w:r w:rsidRPr="00014465">
        <w:rPr>
          <w:lang w:val="en-GB"/>
        </w:rPr>
        <w:t>IndexedDB</w:t>
      </w:r>
      <w:proofErr w:type="spellEnd"/>
      <w:r w:rsidRPr="00014465">
        <w:rPr>
          <w:lang w:val="en-GB"/>
        </w:rPr>
        <w:t xml:space="preserve"> as durable local DB with “persistent” storage if available</w:t>
      </w:r>
    </w:p>
    <w:p w14:paraId="037B66EE" w14:textId="3C060969" w:rsidR="00014465" w:rsidRPr="00014465" w:rsidRDefault="00014465" w:rsidP="000C7C94">
      <w:pPr>
        <w:numPr>
          <w:ilvl w:val="0"/>
          <w:numId w:val="18"/>
        </w:numPr>
        <w:rPr>
          <w:lang w:val="en-GB"/>
        </w:rPr>
      </w:pPr>
      <w:r w:rsidRPr="00014465">
        <w:rPr>
          <w:lang w:val="en-GB"/>
        </w:rPr>
        <w:t>Background sync ensures pending writes are flushed before service worker sleeps</w:t>
      </w:r>
    </w:p>
    <w:p w14:paraId="30286DA9" w14:textId="4EA3CC4C" w:rsidR="00014465" w:rsidRPr="00014465" w:rsidRDefault="00014465" w:rsidP="000C7C94">
      <w:pPr>
        <w:numPr>
          <w:ilvl w:val="0"/>
          <w:numId w:val="18"/>
        </w:numPr>
        <w:rPr>
          <w:lang w:val="en-GB"/>
        </w:rPr>
      </w:pPr>
      <w:proofErr w:type="spellStart"/>
      <w:r w:rsidRPr="00014465">
        <w:rPr>
          <w:lang w:val="en-GB"/>
        </w:rPr>
        <w:t>beforeunload</w:t>
      </w:r>
      <w:proofErr w:type="spellEnd"/>
      <w:r w:rsidRPr="00014465">
        <w:rPr>
          <w:lang w:val="en-GB"/>
        </w:rPr>
        <w:t xml:space="preserve"> / </w:t>
      </w:r>
      <w:proofErr w:type="spellStart"/>
      <w:r w:rsidRPr="00014465">
        <w:rPr>
          <w:lang w:val="en-GB"/>
        </w:rPr>
        <w:t>visibilitychange</w:t>
      </w:r>
      <w:proofErr w:type="spellEnd"/>
      <w:r w:rsidRPr="00014465">
        <w:rPr>
          <w:lang w:val="en-GB"/>
        </w:rPr>
        <w:t xml:space="preserve"> triggers final local snapshot if safe</w:t>
      </w:r>
    </w:p>
    <w:p w14:paraId="1A03C4E3" w14:textId="7CE16090" w:rsidR="00014465" w:rsidRPr="00014465" w:rsidRDefault="00014465" w:rsidP="000C7C94">
      <w:pPr>
        <w:numPr>
          <w:ilvl w:val="0"/>
          <w:numId w:val="18"/>
        </w:numPr>
        <w:rPr>
          <w:lang w:val="en-GB"/>
        </w:rPr>
      </w:pPr>
      <w:r w:rsidRPr="00014465">
        <w:rPr>
          <w:lang w:val="en-GB"/>
        </w:rPr>
        <w:t>PWA install recommended to increase storage quota and reliability</w:t>
      </w:r>
    </w:p>
    <w:p w14:paraId="5DF60BF3" w14:textId="77777777" w:rsidR="00014465" w:rsidRPr="00014465" w:rsidRDefault="00014465" w:rsidP="00014465">
      <w:pPr>
        <w:rPr>
          <w:lang w:val="en-GB"/>
        </w:rPr>
      </w:pPr>
      <w:r w:rsidRPr="00014465">
        <w:rPr>
          <w:lang w:val="en-GB"/>
        </w:rPr>
        <w:t>Git and remote workflows</w:t>
      </w:r>
    </w:p>
    <w:p w14:paraId="4335571F" w14:textId="6D427629" w:rsidR="00014465" w:rsidRPr="00014465" w:rsidRDefault="00014465" w:rsidP="000C7C94">
      <w:pPr>
        <w:numPr>
          <w:ilvl w:val="0"/>
          <w:numId w:val="17"/>
        </w:numPr>
        <w:rPr>
          <w:lang w:val="en-GB"/>
        </w:rPr>
      </w:pPr>
      <w:r w:rsidRPr="00014465">
        <w:rPr>
          <w:lang w:val="en-GB"/>
        </w:rPr>
        <w:t>Users can export the full bundle (Markdown or JSON) and commit to GitHub</w:t>
      </w:r>
    </w:p>
    <w:p w14:paraId="705C250A" w14:textId="29BBFADB" w:rsidR="00014465" w:rsidRPr="00014465" w:rsidRDefault="00014465" w:rsidP="000C7C94">
      <w:pPr>
        <w:numPr>
          <w:ilvl w:val="0"/>
          <w:numId w:val="17"/>
        </w:numPr>
        <w:rPr>
          <w:lang w:val="en-GB"/>
        </w:rPr>
      </w:pPr>
      <w:r w:rsidRPr="00014465">
        <w:rPr>
          <w:lang w:val="en-GB"/>
        </w:rPr>
        <w:t>Re-import from the website (or PWA) restores the full workspace</w:t>
      </w:r>
    </w:p>
    <w:p w14:paraId="1A05D63D" w14:textId="2B93760E" w:rsidR="00014465" w:rsidRPr="00014465" w:rsidRDefault="00014465" w:rsidP="000C7C94">
      <w:pPr>
        <w:numPr>
          <w:ilvl w:val="0"/>
          <w:numId w:val="17"/>
        </w:numPr>
        <w:rPr>
          <w:lang w:val="en-GB"/>
        </w:rPr>
      </w:pPr>
      <w:r w:rsidRPr="00014465">
        <w:rPr>
          <w:lang w:val="en-GB"/>
        </w:rPr>
        <w:t>SJ.ENC can be stored in private repos for privacy</w:t>
      </w:r>
    </w:p>
    <w:p w14:paraId="1951CBB7" w14:textId="77777777" w:rsidR="00014465" w:rsidRPr="00014465" w:rsidRDefault="00014465" w:rsidP="00014465">
      <w:pPr>
        <w:rPr>
          <w:lang w:val="en-GB"/>
        </w:rPr>
      </w:pPr>
      <w:r w:rsidRPr="00014465">
        <w:rPr>
          <w:lang w:val="en-GB"/>
        </w:rPr>
        <w:t>Security and privacy</w:t>
      </w:r>
    </w:p>
    <w:p w14:paraId="7200E7F2" w14:textId="5324D066" w:rsidR="00014465" w:rsidRPr="00014465" w:rsidRDefault="00014465" w:rsidP="000C7C94">
      <w:pPr>
        <w:numPr>
          <w:ilvl w:val="0"/>
          <w:numId w:val="16"/>
        </w:numPr>
        <w:rPr>
          <w:lang w:val="en-GB"/>
        </w:rPr>
      </w:pPr>
      <w:r w:rsidRPr="00014465">
        <w:rPr>
          <w:lang w:val="en-GB"/>
        </w:rPr>
        <w:t>SJ.ENC encrypts the canonical JSON bundle with a passphrase</w:t>
      </w:r>
    </w:p>
    <w:p w14:paraId="27CF1F29" w14:textId="465BC6AD" w:rsidR="00014465" w:rsidRPr="00014465" w:rsidRDefault="00014465" w:rsidP="000C7C94">
      <w:pPr>
        <w:numPr>
          <w:ilvl w:val="0"/>
          <w:numId w:val="16"/>
        </w:numPr>
        <w:rPr>
          <w:lang w:val="en-GB"/>
        </w:rPr>
      </w:pPr>
      <w:r w:rsidRPr="00014465">
        <w:rPr>
          <w:lang w:val="en-GB"/>
        </w:rPr>
        <w:t>Passphrases and derived keys are never exported</w:t>
      </w:r>
    </w:p>
    <w:p w14:paraId="4FEB1F44" w14:textId="49E1AAB9" w:rsidR="00014465" w:rsidRPr="00014465" w:rsidRDefault="00014465" w:rsidP="000C7C94">
      <w:pPr>
        <w:numPr>
          <w:ilvl w:val="0"/>
          <w:numId w:val="16"/>
        </w:numPr>
        <w:rPr>
          <w:lang w:val="en-GB"/>
        </w:rPr>
      </w:pPr>
      <w:r w:rsidRPr="00014465">
        <w:rPr>
          <w:lang w:val="en-GB"/>
        </w:rPr>
        <w:t>Markdown Bundle is plaintext; the UI warns before exporting unencrypted data</w:t>
      </w:r>
    </w:p>
    <w:p w14:paraId="0A1B5676" w14:textId="715F46CF" w:rsidR="00014465" w:rsidRPr="00014465" w:rsidRDefault="00014465" w:rsidP="000C7C94">
      <w:pPr>
        <w:numPr>
          <w:ilvl w:val="0"/>
          <w:numId w:val="16"/>
        </w:numPr>
        <w:rPr>
          <w:lang w:val="en-GB"/>
        </w:rPr>
      </w:pPr>
      <w:r w:rsidRPr="00014465">
        <w:rPr>
          <w:lang w:val="en-GB"/>
        </w:rPr>
        <w:t>Access to a file handle is revocable at any time from browser permissions</w:t>
      </w:r>
    </w:p>
    <w:p w14:paraId="41F44700" w14:textId="77777777" w:rsidR="00014465" w:rsidRPr="00014465" w:rsidRDefault="00014465" w:rsidP="00014465">
      <w:pPr>
        <w:rPr>
          <w:lang w:val="en-GB"/>
        </w:rPr>
      </w:pPr>
      <w:r w:rsidRPr="00014465">
        <w:rPr>
          <w:lang w:val="en-GB"/>
        </w:rPr>
        <w:t>Conflict policy</w:t>
      </w:r>
    </w:p>
    <w:p w14:paraId="53549F71" w14:textId="6F2C579A" w:rsidR="00014465" w:rsidRPr="00014465" w:rsidRDefault="00014465" w:rsidP="000C7C94">
      <w:pPr>
        <w:numPr>
          <w:ilvl w:val="0"/>
          <w:numId w:val="15"/>
        </w:numPr>
        <w:rPr>
          <w:lang w:val="en-GB"/>
        </w:rPr>
      </w:pPr>
      <w:r w:rsidRPr="00014465">
        <w:rPr>
          <w:lang w:val="en-GB"/>
        </w:rPr>
        <w:t>On import, entity identity is the typed ID</w:t>
      </w:r>
    </w:p>
    <w:p w14:paraId="7075A716" w14:textId="1C5DC947" w:rsidR="00014465" w:rsidRPr="00014465" w:rsidRDefault="00014465" w:rsidP="000C7C94">
      <w:pPr>
        <w:numPr>
          <w:ilvl w:val="0"/>
          <w:numId w:val="15"/>
        </w:numPr>
        <w:rPr>
          <w:lang w:val="en-GB"/>
        </w:rPr>
      </w:pPr>
      <w:r w:rsidRPr="00014465">
        <w:rPr>
          <w:lang w:val="en-GB"/>
        </w:rPr>
        <w:t>Defaults: keep local if newer; user can choose replace or merge</w:t>
      </w:r>
    </w:p>
    <w:p w14:paraId="6C97EC8D" w14:textId="54FF5B5E" w:rsidR="00014465" w:rsidRPr="00014465" w:rsidRDefault="00014465" w:rsidP="00014465">
      <w:pPr>
        <w:rPr>
          <w:lang w:val="en-GB"/>
        </w:rPr>
      </w:pPr>
      <w:r w:rsidRPr="00014465">
        <w:rPr>
          <w:lang w:val="en-GB"/>
        </w:rPr>
        <w:t>Merge strategy:</w:t>
      </w:r>
    </w:p>
    <w:p w14:paraId="1B5ADD47" w14:textId="6361164A" w:rsidR="00014465" w:rsidRPr="00014465" w:rsidRDefault="00014465" w:rsidP="000C7C94">
      <w:pPr>
        <w:numPr>
          <w:ilvl w:val="0"/>
          <w:numId w:val="14"/>
        </w:numPr>
        <w:rPr>
          <w:lang w:val="en-GB"/>
        </w:rPr>
      </w:pPr>
      <w:r w:rsidRPr="00014465">
        <w:rPr>
          <w:lang w:val="en-GB"/>
        </w:rPr>
        <w:t>Simple fields (title, tags) use last-updated</w:t>
      </w:r>
    </w:p>
    <w:p w14:paraId="07E7B09B" w14:textId="1EA0F95D" w:rsidR="00014465" w:rsidRPr="00014465" w:rsidRDefault="00014465" w:rsidP="000C7C94">
      <w:pPr>
        <w:numPr>
          <w:ilvl w:val="0"/>
          <w:numId w:val="14"/>
        </w:numPr>
        <w:rPr>
          <w:lang w:val="en-GB"/>
        </w:rPr>
      </w:pPr>
      <w:r w:rsidRPr="00014465">
        <w:rPr>
          <w:lang w:val="en-GB"/>
        </w:rPr>
        <w:t>Arrays append when safe and deduplicate by typed ID or key</w:t>
      </w:r>
    </w:p>
    <w:p w14:paraId="60758036" w14:textId="55193978" w:rsidR="00014465" w:rsidRPr="00F24D7B" w:rsidRDefault="00FD4743" w:rsidP="000C7C94">
      <w:pPr>
        <w:numPr>
          <w:ilvl w:val="0"/>
          <w:numId w:val="14"/>
        </w:numPr>
        <w:rPr>
          <w:lang w:val="en-GB"/>
        </w:rPr>
      </w:pPr>
      <w:r>
        <w:rPr>
          <w:lang w:val="en-GB"/>
        </w:rPr>
        <w:t>Brain Dump</w:t>
      </w:r>
      <w:r w:rsidR="00014465" w:rsidRPr="00014465">
        <w:rPr>
          <w:lang w:val="en-GB"/>
        </w:rPr>
        <w:t xml:space="preserve"> prefer </w:t>
      </w:r>
      <w:proofErr w:type="spellStart"/>
      <w:r w:rsidR="00014465" w:rsidRPr="00014465">
        <w:rPr>
          <w:lang w:val="en-GB"/>
        </w:rPr>
        <w:t>latestUpdated</w:t>
      </w:r>
      <w:proofErr w:type="spellEnd"/>
      <w:r w:rsidR="00014465" w:rsidRPr="00014465">
        <w:rPr>
          <w:lang w:val="en-GB"/>
        </w:rPr>
        <w:t xml:space="preserve"> unless user chooses otherwise per note</w:t>
      </w:r>
    </w:p>
    <w:p w14:paraId="16C49127" w14:textId="77777777" w:rsidR="00014465" w:rsidRPr="00014465" w:rsidRDefault="00014465" w:rsidP="00014465">
      <w:pPr>
        <w:rPr>
          <w:lang w:val="en-GB"/>
        </w:rPr>
      </w:pPr>
      <w:r w:rsidRPr="00014465">
        <w:rPr>
          <w:lang w:val="en-GB"/>
        </w:rPr>
        <w:t>Performance</w:t>
      </w:r>
    </w:p>
    <w:p w14:paraId="0E015079" w14:textId="0E43AE03" w:rsidR="00014465" w:rsidRPr="00014465" w:rsidRDefault="00014465" w:rsidP="000C7C94">
      <w:pPr>
        <w:numPr>
          <w:ilvl w:val="0"/>
          <w:numId w:val="9"/>
        </w:numPr>
        <w:rPr>
          <w:lang w:val="en-GB"/>
        </w:rPr>
      </w:pPr>
      <w:r w:rsidRPr="00014465">
        <w:rPr>
          <w:lang w:val="en-GB"/>
        </w:rPr>
        <w:t>Exports use deterministic ordering for stable diffs</w:t>
      </w:r>
    </w:p>
    <w:p w14:paraId="6378FA7C" w14:textId="280977BF" w:rsidR="00014465" w:rsidRPr="00014465" w:rsidRDefault="00014465" w:rsidP="000C7C94">
      <w:pPr>
        <w:numPr>
          <w:ilvl w:val="0"/>
          <w:numId w:val="9"/>
        </w:numPr>
        <w:rPr>
          <w:lang w:val="en-GB"/>
        </w:rPr>
      </w:pPr>
      <w:r w:rsidRPr="00014465">
        <w:rPr>
          <w:lang w:val="en-GB"/>
        </w:rPr>
        <w:t>Large notes and logs are chunked internally but exported as continuous text/JSON</w:t>
      </w:r>
    </w:p>
    <w:p w14:paraId="09F792AD" w14:textId="5B425116" w:rsidR="00D90964" w:rsidRPr="0042618D" w:rsidRDefault="00014465" w:rsidP="0042618D">
      <w:pPr>
        <w:numPr>
          <w:ilvl w:val="0"/>
          <w:numId w:val="9"/>
        </w:numPr>
        <w:rPr>
          <w:lang w:val="en-GB"/>
        </w:rPr>
      </w:pPr>
      <w:r w:rsidRPr="00014465">
        <w:rPr>
          <w:lang w:val="en-GB"/>
        </w:rPr>
        <w:t>Progress UI for long exports/imports with cancel</w:t>
      </w:r>
    </w:p>
    <w:p w14:paraId="44D69CBA" w14:textId="706557C6" w:rsidR="00C65325" w:rsidRDefault="00C65325" w:rsidP="00F10C3A">
      <w:pPr>
        <w:pStyle w:val="Titre1"/>
        <w:ind w:left="510"/>
      </w:pPr>
      <w:bookmarkStart w:id="27" w:name="_Toc209794040"/>
      <w:r>
        <w:t>Data &amp; Storage</w:t>
      </w:r>
      <w:bookmarkEnd w:id="27"/>
    </w:p>
    <w:p w14:paraId="3BD168F9" w14:textId="77777777" w:rsidR="00FC75EA" w:rsidRPr="00FC75EA" w:rsidRDefault="00FC75EA" w:rsidP="00FC75EA">
      <w:pPr>
        <w:rPr>
          <w:lang w:val="en-GB"/>
        </w:rPr>
      </w:pPr>
      <w:r w:rsidRPr="00FC75EA">
        <w:rPr>
          <w:lang w:val="en-GB"/>
        </w:rPr>
        <w:t>Purpose Define how user data is stored, persisted, cleaned, exported, and imported, with strong guarantees of privacy, reversibility, and integrity.</w:t>
      </w:r>
    </w:p>
    <w:p w14:paraId="16616F10" w14:textId="77777777" w:rsidR="00FC75EA" w:rsidRPr="00FC75EA" w:rsidRDefault="00FC75EA" w:rsidP="00FC75EA">
      <w:pPr>
        <w:rPr>
          <w:lang w:val="en-GB"/>
        </w:rPr>
      </w:pPr>
      <w:r w:rsidRPr="00FC75EA">
        <w:rPr>
          <w:lang w:val="en-GB"/>
        </w:rPr>
        <w:t xml:space="preserve">Local storage Default: </w:t>
      </w:r>
      <w:proofErr w:type="spellStart"/>
      <w:r w:rsidRPr="00FC75EA">
        <w:rPr>
          <w:lang w:val="en-GB"/>
        </w:rPr>
        <w:t>IndexedDB</w:t>
      </w:r>
      <w:proofErr w:type="spellEnd"/>
      <w:r w:rsidRPr="00FC75EA">
        <w:rPr>
          <w:lang w:val="en-GB"/>
        </w:rPr>
        <w:t xml:space="preserve"> / OPFS, encrypted if passphrase set. Autosave snapshots: periodic, into OPFS or user-chosen file. On browser close: prompt to download/export data if unsaved changes exist. </w:t>
      </w:r>
      <w:proofErr w:type="spellStart"/>
      <w:r w:rsidRPr="00FC75EA">
        <w:rPr>
          <w:lang w:val="en-GB"/>
        </w:rPr>
        <w:t>Cleanup</w:t>
      </w:r>
      <w:proofErr w:type="spellEnd"/>
      <w:r w:rsidRPr="00FC75EA">
        <w:rPr>
          <w:lang w:val="en-GB"/>
        </w:rPr>
        <w:t xml:space="preserve">: default auto-purge after 1 month, user can override globally or per item, or disable entirely. Manual </w:t>
      </w:r>
      <w:proofErr w:type="spellStart"/>
      <w:r w:rsidRPr="00FC75EA">
        <w:rPr>
          <w:lang w:val="en-GB"/>
        </w:rPr>
        <w:t>cleanup</w:t>
      </w:r>
      <w:proofErr w:type="spellEnd"/>
      <w:r w:rsidRPr="00FC75EA">
        <w:rPr>
          <w:lang w:val="en-GB"/>
        </w:rPr>
        <w:t>: user can delete stale or specific items.</w:t>
      </w:r>
    </w:p>
    <w:p w14:paraId="00471E5A" w14:textId="77777777" w:rsidR="00FC75EA" w:rsidRPr="00FC75EA" w:rsidRDefault="00FC75EA" w:rsidP="00FC75EA">
      <w:pPr>
        <w:rPr>
          <w:lang w:val="en-GB"/>
        </w:rPr>
      </w:pPr>
      <w:r w:rsidRPr="00FC75EA">
        <w:rPr>
          <w:lang w:val="en-GB"/>
        </w:rPr>
        <w:t>Data minimization No personal data collected server-side. App fully functional offline; all storage client-side. No third-party analytics/tracking.</w:t>
      </w:r>
    </w:p>
    <w:p w14:paraId="70BC32C7" w14:textId="77777777" w:rsidR="00FC75EA" w:rsidRPr="00FC75EA" w:rsidRDefault="00FC75EA" w:rsidP="00FC75EA">
      <w:pPr>
        <w:rPr>
          <w:lang w:val="en-GB"/>
        </w:rPr>
      </w:pPr>
      <w:r w:rsidRPr="00FC75EA">
        <w:rPr>
          <w:lang w:val="en-GB"/>
        </w:rPr>
        <w:t>Export formats Supported: .md, .html</w:t>
      </w:r>
      <w:proofErr w:type="gramStart"/>
      <w:r w:rsidRPr="00FC75EA">
        <w:rPr>
          <w:lang w:val="en-GB"/>
        </w:rPr>
        <w:t>, .json</w:t>
      </w:r>
      <w:proofErr w:type="gramEnd"/>
      <w:r w:rsidRPr="00FC75EA">
        <w:rPr>
          <w:lang w:val="en-GB"/>
        </w:rPr>
        <w:t>, .</w:t>
      </w:r>
      <w:proofErr w:type="spellStart"/>
      <w:r w:rsidRPr="00FC75EA">
        <w:rPr>
          <w:lang w:val="en-GB"/>
        </w:rPr>
        <w:t>sj.enc</w:t>
      </w:r>
      <w:proofErr w:type="spellEnd"/>
      <w:r w:rsidRPr="00FC75EA">
        <w:rPr>
          <w:lang w:val="en-GB"/>
        </w:rPr>
        <w:t xml:space="preserve"> (encrypted). File naming: ISO 8601 UTC timestamp + slug, </w:t>
      </w:r>
      <w:proofErr w:type="gramStart"/>
      <w:r w:rsidRPr="00FC75EA">
        <w:rPr>
          <w:lang w:val="en-GB"/>
        </w:rPr>
        <w:t>e.g.</w:t>
      </w:r>
      <w:proofErr w:type="gramEnd"/>
      <w:r w:rsidRPr="00FC75EA">
        <w:rPr>
          <w:lang w:val="en-GB"/>
        </w:rPr>
        <w:t xml:space="preserve"> 2025-09-19T103211Z--brain-dump.md. User can add a chosen title/slug. Integrity: </w:t>
      </w:r>
      <w:proofErr w:type="gramStart"/>
      <w:r w:rsidRPr="00FC75EA">
        <w:rPr>
          <w:lang w:val="en-GB"/>
        </w:rPr>
        <w:t>optional .sha</w:t>
      </w:r>
      <w:proofErr w:type="gramEnd"/>
      <w:r w:rsidRPr="00FC75EA">
        <w:rPr>
          <w:lang w:val="en-GB"/>
        </w:rPr>
        <w:t>256 file generated alongside export. Exports must be re-importable without transformation or corruption.</w:t>
      </w:r>
    </w:p>
    <w:p w14:paraId="60400DD6" w14:textId="721F3815" w:rsidR="00FC75EA" w:rsidRPr="00FC75EA" w:rsidRDefault="00FC75EA" w:rsidP="00FC75EA">
      <w:pPr>
        <w:rPr>
          <w:lang w:val="en-GB"/>
        </w:rPr>
      </w:pPr>
      <w:r w:rsidRPr="00FC75EA">
        <w:rPr>
          <w:lang w:val="en-GB"/>
        </w:rPr>
        <w:t xml:space="preserve">Import formats .md (preferred) and .html supported. Markdown: </w:t>
      </w:r>
      <w:proofErr w:type="spellStart"/>
      <w:r w:rsidRPr="00FC75EA">
        <w:rPr>
          <w:lang w:val="en-GB"/>
        </w:rPr>
        <w:t>CommonMark</w:t>
      </w:r>
      <w:proofErr w:type="spellEnd"/>
      <w:r w:rsidRPr="00FC75EA">
        <w:rPr>
          <w:lang w:val="en-GB"/>
        </w:rPr>
        <w:t xml:space="preserve"> + GFM (task lists, tables, code fences, links/images). HTML disabled at render. Front-matter YAML required on export; optional on import (auto-generated if missing). HTML import: strict sanitization (</w:t>
      </w:r>
      <w:proofErr w:type="gramStart"/>
      <w:r w:rsidRPr="00FC75EA">
        <w:rPr>
          <w:lang w:val="en-GB"/>
        </w:rPr>
        <w:t>remove ,</w:t>
      </w:r>
      <w:proofErr w:type="gramEnd"/>
      <w:r w:rsidRPr="00FC75EA">
        <w:rPr>
          <w:lang w:val="en-GB"/>
        </w:rPr>
        <w:t xml:space="preserve"> on*, style, iframe, object, embed, dangerous URLs). On import: normalize encoding to UTF-8, line endings to LF, dates to ISO 8601 UTC.</w:t>
      </w:r>
    </w:p>
    <w:p w14:paraId="145FC27B" w14:textId="0183A279" w:rsidR="00FC75EA" w:rsidRDefault="00FC75EA" w:rsidP="00FC75EA">
      <w:pPr>
        <w:rPr>
          <w:lang w:val="en-GB"/>
        </w:rPr>
      </w:pPr>
      <w:r w:rsidRPr="00FC75EA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5A3F4394" wp14:editId="6B5D3316">
                <wp:simplePos x="0" y="0"/>
                <wp:positionH relativeFrom="column">
                  <wp:posOffset>0</wp:posOffset>
                </wp:positionH>
                <wp:positionV relativeFrom="paragraph">
                  <wp:posOffset>948055</wp:posOffset>
                </wp:positionV>
                <wp:extent cx="5473700" cy="1404620"/>
                <wp:effectExtent l="0" t="0" r="12700" b="12700"/>
                <wp:wrapTopAndBottom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6DCA1" w14:textId="7C2F8033" w:rsidR="00FC75EA" w:rsidRPr="00FC75EA" w:rsidRDefault="00FC75EA">
                            <w:pPr>
                              <w:rPr>
                                <w:lang w:val="en-GB"/>
                              </w:rPr>
                            </w:pPr>
                            <w:r w:rsidRPr="00FC75EA">
                              <w:rPr>
                                <w:lang w:val="en-GB"/>
                              </w:rPr>
                              <w:t xml:space="preserve">id: "bd_7f1b9b8a-9a3f-4b2d-8b4c-5c3a1a7b9f21" title: "Brain dump after product meeting" </w:t>
                            </w:r>
                            <w:proofErr w:type="spellStart"/>
                            <w:r w:rsidRPr="00FC75EA">
                              <w:rPr>
                                <w:lang w:val="en-GB"/>
                              </w:rPr>
                              <w:t>created_at</w:t>
                            </w:r>
                            <w:proofErr w:type="spellEnd"/>
                            <w:r w:rsidRPr="00FC75EA">
                              <w:rPr>
                                <w:lang w:val="en-GB"/>
                              </w:rPr>
                              <w:t xml:space="preserve">: "2025-09-19T10:32:11Z" </w:t>
                            </w:r>
                            <w:proofErr w:type="spellStart"/>
                            <w:r w:rsidRPr="00FC75EA">
                              <w:rPr>
                                <w:lang w:val="en-GB"/>
                              </w:rPr>
                              <w:t>modified_at</w:t>
                            </w:r>
                            <w:proofErr w:type="spellEnd"/>
                            <w:r w:rsidRPr="00FC75EA">
                              <w:rPr>
                                <w:lang w:val="en-GB"/>
                              </w:rPr>
                              <w:t xml:space="preserve">: "2025-09-19T10:32:11Z" </w:t>
                            </w:r>
                            <w:proofErr w:type="spellStart"/>
                            <w:r w:rsidRPr="00FC75EA">
                              <w:rPr>
                                <w:lang w:val="en-GB"/>
                              </w:rPr>
                              <w:t>app_version</w:t>
                            </w:r>
                            <w:proofErr w:type="spellEnd"/>
                            <w:r w:rsidRPr="00FC75EA">
                              <w:rPr>
                                <w:lang w:val="en-GB"/>
                              </w:rPr>
                              <w:t xml:space="preserve">: "sj-0.9.0" tags: ["brain-dump", "ideation", "ADHD-fog"] </w:t>
                            </w:r>
                            <w:proofErr w:type="spellStart"/>
                            <w:r w:rsidRPr="00FC75EA">
                              <w:rPr>
                                <w:lang w:val="en-GB"/>
                              </w:rPr>
                              <w:t>energy_level</w:t>
                            </w:r>
                            <w:proofErr w:type="spellEnd"/>
                            <w:r w:rsidRPr="00FC75EA">
                              <w:rPr>
                                <w:lang w:val="en-GB"/>
                              </w:rPr>
                              <w:t>: "low" language: "</w:t>
                            </w:r>
                            <w:proofErr w:type="spellStart"/>
                            <w:r w:rsidRPr="00FC75EA">
                              <w:rPr>
                                <w:lang w:val="en-GB"/>
                              </w:rPr>
                              <w:t>en</w:t>
                            </w:r>
                            <w:proofErr w:type="spellEnd"/>
                            <w:r w:rsidRPr="00FC75EA">
                              <w:rPr>
                                <w:lang w:val="en-GB"/>
                              </w:rPr>
                              <w:t>-GB"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3F439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74.65pt;width:431pt;height:110.6pt;z-index:251723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">
                <v:textbox style="mso-fit-shape-to-text:t">
                  <w:txbxContent>
                    <w:p w14:paraId="39F6DCA1" w14:textId="7C2F8033" w:rsidR="00FC75EA" w:rsidRPr="00FC75EA" w:rsidRDefault="00FC75EA">
                      <w:pPr>
                        <w:rPr>
                          <w:lang w:val="en-GB"/>
                        </w:rPr>
                      </w:pPr>
                      <w:r w:rsidRPr="00FC75EA">
                        <w:rPr>
                          <w:lang w:val="en-GB"/>
                        </w:rPr>
                        <w:t xml:space="preserve">id: "bd_7f1b9b8a-9a3f-4b2d-8b4c-5c3a1a7b9f21" title: "Brain dump after product meeting" </w:t>
                      </w:r>
                      <w:proofErr w:type="spellStart"/>
                      <w:r w:rsidRPr="00FC75EA">
                        <w:rPr>
                          <w:lang w:val="en-GB"/>
                        </w:rPr>
                        <w:t>created_at</w:t>
                      </w:r>
                      <w:proofErr w:type="spellEnd"/>
                      <w:r w:rsidRPr="00FC75EA">
                        <w:rPr>
                          <w:lang w:val="en-GB"/>
                        </w:rPr>
                        <w:t xml:space="preserve">: "2025-09-19T10:32:11Z" </w:t>
                      </w:r>
                      <w:proofErr w:type="spellStart"/>
                      <w:r w:rsidRPr="00FC75EA">
                        <w:rPr>
                          <w:lang w:val="en-GB"/>
                        </w:rPr>
                        <w:t>modified_at</w:t>
                      </w:r>
                      <w:proofErr w:type="spellEnd"/>
                      <w:r w:rsidRPr="00FC75EA">
                        <w:rPr>
                          <w:lang w:val="en-GB"/>
                        </w:rPr>
                        <w:t xml:space="preserve">: "2025-09-19T10:32:11Z" </w:t>
                      </w:r>
                      <w:proofErr w:type="spellStart"/>
                      <w:r w:rsidRPr="00FC75EA">
                        <w:rPr>
                          <w:lang w:val="en-GB"/>
                        </w:rPr>
                        <w:t>app_version</w:t>
                      </w:r>
                      <w:proofErr w:type="spellEnd"/>
                      <w:r w:rsidRPr="00FC75EA">
                        <w:rPr>
                          <w:lang w:val="en-GB"/>
                        </w:rPr>
                        <w:t xml:space="preserve">: "sj-0.9.0" tags: ["brain-dump", "ideation", "ADHD-fog"] </w:t>
                      </w:r>
                      <w:proofErr w:type="spellStart"/>
                      <w:r w:rsidRPr="00FC75EA">
                        <w:rPr>
                          <w:lang w:val="en-GB"/>
                        </w:rPr>
                        <w:t>energy_level</w:t>
                      </w:r>
                      <w:proofErr w:type="spellEnd"/>
                      <w:r w:rsidRPr="00FC75EA">
                        <w:rPr>
                          <w:lang w:val="en-GB"/>
                        </w:rPr>
                        <w:t>: "low" language: "</w:t>
                      </w:r>
                      <w:proofErr w:type="spellStart"/>
                      <w:r w:rsidRPr="00FC75EA">
                        <w:rPr>
                          <w:lang w:val="en-GB"/>
                        </w:rPr>
                        <w:t>en</w:t>
                      </w:r>
                      <w:proofErr w:type="spellEnd"/>
                      <w:r w:rsidRPr="00FC75EA">
                        <w:rPr>
                          <w:lang w:val="en-GB"/>
                        </w:rPr>
                        <w:t>-GB"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C75EA">
        <w:rPr>
          <w:lang w:val="en-GB"/>
        </w:rPr>
        <w:t xml:space="preserve">Brain dumps Special case of </w:t>
      </w:r>
      <w:r w:rsidR="00FD4743">
        <w:rPr>
          <w:lang w:val="en-GB"/>
        </w:rPr>
        <w:t>Brain Dump</w:t>
      </w:r>
      <w:r w:rsidRPr="00FC75EA">
        <w:rPr>
          <w:lang w:val="en-GB"/>
        </w:rPr>
        <w:t xml:space="preserve"> for ideation. Stored in /brain-dumps/ folder. File format: .md with YAML front-matter. Required fields: id (UUID), title, </w:t>
      </w:r>
      <w:proofErr w:type="spellStart"/>
      <w:r w:rsidRPr="00FC75EA">
        <w:rPr>
          <w:lang w:val="en-GB"/>
        </w:rPr>
        <w:t>created_at</w:t>
      </w:r>
      <w:proofErr w:type="spellEnd"/>
      <w:r w:rsidRPr="00FC75EA">
        <w:rPr>
          <w:lang w:val="en-GB"/>
        </w:rPr>
        <w:t xml:space="preserve">, </w:t>
      </w:r>
      <w:proofErr w:type="spellStart"/>
      <w:r w:rsidRPr="00FC75EA">
        <w:rPr>
          <w:lang w:val="en-GB"/>
        </w:rPr>
        <w:t>modified_at</w:t>
      </w:r>
      <w:proofErr w:type="spellEnd"/>
      <w:r w:rsidRPr="00FC75EA">
        <w:rPr>
          <w:lang w:val="en-GB"/>
        </w:rPr>
        <w:t xml:space="preserve">, </w:t>
      </w:r>
      <w:proofErr w:type="spellStart"/>
      <w:r w:rsidRPr="00FC75EA">
        <w:rPr>
          <w:lang w:val="en-GB"/>
        </w:rPr>
        <w:t>app_version</w:t>
      </w:r>
      <w:proofErr w:type="spellEnd"/>
      <w:r w:rsidRPr="00FC75EA">
        <w:rPr>
          <w:lang w:val="en-GB"/>
        </w:rPr>
        <w:t xml:space="preserve">, language. Optional fields: tags, </w:t>
      </w:r>
      <w:proofErr w:type="spellStart"/>
      <w:r w:rsidRPr="00FC75EA">
        <w:rPr>
          <w:lang w:val="en-GB"/>
        </w:rPr>
        <w:t>energy_level</w:t>
      </w:r>
      <w:proofErr w:type="spellEnd"/>
      <w:r w:rsidRPr="00FC75EA">
        <w:rPr>
          <w:lang w:val="en-GB"/>
        </w:rPr>
        <w:t>, context. Logs stored separately in /routines/logs/. Example front-matter:</w:t>
      </w:r>
    </w:p>
    <w:p w14:paraId="0558D13E" w14:textId="77777777" w:rsidR="00FC75EA" w:rsidRPr="00FC75EA" w:rsidRDefault="00FC75EA" w:rsidP="00FC75EA">
      <w:pPr>
        <w:rPr>
          <w:lang w:val="en-GB"/>
        </w:rPr>
      </w:pPr>
    </w:p>
    <w:p w14:paraId="67714B92" w14:textId="1B615C7F" w:rsidR="00FC75EA" w:rsidRPr="00FC75EA" w:rsidRDefault="00FC75EA" w:rsidP="00FC75EA">
      <w:pPr>
        <w:rPr>
          <w:lang w:val="en-GB"/>
        </w:rPr>
      </w:pPr>
      <w:r w:rsidRPr="00FC75EA">
        <w:rPr>
          <w:lang w:val="en-GB"/>
        </w:rPr>
        <w:t>Statistics storage Aggregated statistics stored in separate file (/exports/</w:t>
      </w:r>
      <w:proofErr w:type="spellStart"/>
      <w:r w:rsidRPr="00FC75EA">
        <w:rPr>
          <w:lang w:val="en-GB"/>
        </w:rPr>
        <w:t>stats.json</w:t>
      </w:r>
      <w:proofErr w:type="spellEnd"/>
      <w:r w:rsidRPr="00FC75EA">
        <w:rPr>
          <w:lang w:val="en-GB"/>
        </w:rPr>
        <w:t xml:space="preserve">) to avoid </w:t>
      </w:r>
      <w:proofErr w:type="spellStart"/>
      <w:r w:rsidRPr="00FC75EA">
        <w:rPr>
          <w:lang w:val="en-GB"/>
        </w:rPr>
        <w:t>recomputation</w:t>
      </w:r>
      <w:proofErr w:type="spellEnd"/>
      <w:r w:rsidRPr="00FC75EA">
        <w:rPr>
          <w:lang w:val="en-GB"/>
        </w:rPr>
        <w:t xml:space="preserve"> and limit exposure.</w:t>
      </w:r>
    </w:p>
    <w:p w14:paraId="71A3A86C" w14:textId="01263B8C" w:rsidR="00FC75EA" w:rsidRPr="00FC75EA" w:rsidRDefault="00FC75EA" w:rsidP="00FC75EA">
      <w:pPr>
        <w:rPr>
          <w:lang w:val="en-GB"/>
        </w:rPr>
      </w:pPr>
      <w:r w:rsidRPr="00FC75EA">
        <w:rPr>
          <w:lang w:val="en-GB"/>
        </w:rPr>
        <w:t>Security rules CSP enforced: no inline scripts/styles; no unsafe-eval; all external deps with SRI or self-hosted. Strict separation of modules: no logic in HTML, no inline JS/CSS. README Security document delivered with CSP policies, dependency hashes, and update policies.</w:t>
      </w:r>
    </w:p>
    <w:p w14:paraId="7AE534D9" w14:textId="2E812CF3" w:rsidR="00FC75EA" w:rsidRPr="00FC75EA" w:rsidRDefault="00FC75EA" w:rsidP="00FC75EA">
      <w:pPr>
        <w:rPr>
          <w:lang w:val="en-GB"/>
        </w:rPr>
      </w:pPr>
      <w:r w:rsidRPr="00FC75EA">
        <w:rPr>
          <w:lang w:val="en-GB"/>
        </w:rPr>
        <w:t>UX requirements Export/Import buttons consistent across tabs (label, icon, hover/focus states). Keyboard shortcut: Ctrl/</w:t>
      </w:r>
      <w:proofErr w:type="spellStart"/>
      <w:r w:rsidRPr="00FC75EA">
        <w:rPr>
          <w:lang w:val="en-GB"/>
        </w:rPr>
        <w:t>Cmd+S</w:t>
      </w:r>
      <w:proofErr w:type="spellEnd"/>
      <w:r w:rsidRPr="00FC75EA">
        <w:rPr>
          <w:lang w:val="en-GB"/>
        </w:rPr>
        <w:t xml:space="preserve"> triggers export to .</w:t>
      </w:r>
      <w:proofErr w:type="spellStart"/>
      <w:r w:rsidRPr="00FC75EA">
        <w:rPr>
          <w:lang w:val="en-GB"/>
        </w:rPr>
        <w:t>md.</w:t>
      </w:r>
      <w:proofErr w:type="spellEnd"/>
      <w:r w:rsidRPr="00FC75EA">
        <w:rPr>
          <w:lang w:val="en-GB"/>
        </w:rPr>
        <w:t xml:space="preserve"> Live Markdown preview (safe renderer). Accessibility: labelled </w:t>
      </w:r>
      <w:proofErr w:type="spellStart"/>
      <w:r w:rsidRPr="00FC75EA">
        <w:rPr>
          <w:lang w:val="en-GB"/>
        </w:rPr>
        <w:t>textarea</w:t>
      </w:r>
      <w:proofErr w:type="spellEnd"/>
      <w:r w:rsidRPr="00FC75EA">
        <w:rPr>
          <w:lang w:val="en-GB"/>
        </w:rPr>
        <w:t>, screen reader support, aria-live for autosave.</w:t>
      </w:r>
    </w:p>
    <w:p w14:paraId="79C2A18E" w14:textId="7B9601F9" w:rsidR="00D90964" w:rsidRPr="006A06E9" w:rsidRDefault="000C7C94" w:rsidP="00F10C3A">
      <w:pPr>
        <w:pStyle w:val="Titre1"/>
        <w:ind w:left="510"/>
      </w:pPr>
      <w:bookmarkStart w:id="28" w:name="_Toc209794041"/>
      <w:r w:rsidRPr="006A06E9">
        <w:t>UX/UI &amp; Accessibility</w:t>
      </w:r>
      <w:bookmarkEnd w:id="28"/>
    </w:p>
    <w:p w14:paraId="2C07F41A" w14:textId="1396E226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>Purpose</w:t>
      </w:r>
    </w:p>
    <w:p w14:paraId="482C5FEA" w14:textId="7777777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Define the user interface and experience principles for Stellar-Journey, ensuring a consistent stellar visual identity, responsive layouts, and full accessibility (WCAG 2.2 AA).</w:t>
      </w:r>
    </w:p>
    <w:p w14:paraId="6411C91C" w14:textId="227C32D7" w:rsidR="00302275" w:rsidRPr="00302275" w:rsidRDefault="00302275" w:rsidP="00D1469C">
      <w:pPr>
        <w:pStyle w:val="Titre2"/>
      </w:pPr>
      <w:bookmarkStart w:id="29" w:name="_Toc209794042"/>
      <w:r w:rsidRPr="00302275">
        <w:t>Visual Style</w:t>
      </w:r>
      <w:bookmarkEnd w:id="29"/>
    </w:p>
    <w:p w14:paraId="195D1AE7" w14:textId="77777777" w:rsidR="00302275" w:rsidRPr="00302275" w:rsidRDefault="00302275" w:rsidP="00302275">
      <w:r w:rsidRPr="00302275">
        <w:t xml:space="preserve">  Color Palette</w:t>
      </w:r>
    </w:p>
    <w:p w14:paraId="23DDE0B1" w14:textId="6BEB81E0" w:rsidR="00302275" w:rsidRPr="00302275" w:rsidRDefault="00302275" w:rsidP="000715F5">
      <w:pPr>
        <w:pStyle w:val="Paragraphedeliste"/>
        <w:numPr>
          <w:ilvl w:val="0"/>
          <w:numId w:val="65"/>
        </w:numPr>
        <w:rPr>
          <w:lang w:val="en-GB"/>
        </w:rPr>
      </w:pPr>
      <w:r w:rsidRPr="00302275">
        <w:rPr>
          <w:lang w:val="en-GB"/>
        </w:rPr>
        <w:t>Base Background</w:t>
      </w:r>
    </w:p>
    <w:p w14:paraId="1201B8CD" w14:textId="151929DA" w:rsidR="00302275" w:rsidRPr="00302275" w:rsidRDefault="00302275" w:rsidP="000715F5">
      <w:pPr>
        <w:pStyle w:val="Paragraphedeliste"/>
        <w:numPr>
          <w:ilvl w:val="1"/>
          <w:numId w:val="65"/>
        </w:numPr>
        <w:rPr>
          <w:lang w:val="en-GB"/>
        </w:rPr>
      </w:pPr>
      <w:r w:rsidRPr="00302275">
        <w:rPr>
          <w:lang w:val="en-GB"/>
        </w:rPr>
        <w:t>Gradient from deep indigo (#2B1D47) to violet (#3E285C), applied to app background</w:t>
      </w:r>
    </w:p>
    <w:p w14:paraId="671B436C" w14:textId="07A418A9" w:rsidR="00302275" w:rsidRPr="00302275" w:rsidRDefault="00302275" w:rsidP="000715F5">
      <w:pPr>
        <w:pStyle w:val="Paragraphedeliste"/>
        <w:numPr>
          <w:ilvl w:val="0"/>
          <w:numId w:val="65"/>
        </w:numPr>
        <w:rPr>
          <w:lang w:val="en-GB"/>
        </w:rPr>
      </w:pPr>
      <w:r w:rsidRPr="00302275">
        <w:rPr>
          <w:lang w:val="en-GB"/>
        </w:rPr>
        <w:t>Primary Text</w:t>
      </w:r>
    </w:p>
    <w:p w14:paraId="1BF673DB" w14:textId="71297FB7" w:rsidR="00302275" w:rsidRPr="00302275" w:rsidRDefault="00302275" w:rsidP="000715F5">
      <w:pPr>
        <w:pStyle w:val="Paragraphedeliste"/>
        <w:numPr>
          <w:ilvl w:val="1"/>
          <w:numId w:val="65"/>
        </w:numPr>
        <w:rPr>
          <w:lang w:val="en-GB"/>
        </w:rPr>
      </w:pPr>
      <w:r w:rsidRPr="00302275">
        <w:rPr>
          <w:lang w:val="en-GB"/>
        </w:rPr>
        <w:t>Ink (#222, --ink) for body text</w:t>
      </w:r>
    </w:p>
    <w:p w14:paraId="58C7686E" w14:textId="3A7C92E3" w:rsidR="00302275" w:rsidRPr="00302275" w:rsidRDefault="00302275" w:rsidP="000715F5">
      <w:pPr>
        <w:pStyle w:val="Paragraphedeliste"/>
        <w:numPr>
          <w:ilvl w:val="1"/>
          <w:numId w:val="65"/>
        </w:numPr>
        <w:rPr>
          <w:lang w:val="en-GB"/>
        </w:rPr>
      </w:pPr>
      <w:r w:rsidRPr="00302275">
        <w:rPr>
          <w:lang w:val="en-GB"/>
        </w:rPr>
        <w:t>Dim (#888, --dim) for secondary text</w:t>
      </w:r>
    </w:p>
    <w:p w14:paraId="74FE35ED" w14:textId="19431337" w:rsidR="00302275" w:rsidRPr="00302275" w:rsidRDefault="00302275" w:rsidP="000715F5">
      <w:pPr>
        <w:pStyle w:val="Paragraphedeliste"/>
        <w:numPr>
          <w:ilvl w:val="0"/>
          <w:numId w:val="65"/>
        </w:numPr>
        <w:rPr>
          <w:lang w:val="en-GB"/>
        </w:rPr>
      </w:pPr>
      <w:r w:rsidRPr="00302275">
        <w:rPr>
          <w:lang w:val="en-GB"/>
        </w:rPr>
        <w:t>Accent</w:t>
      </w:r>
    </w:p>
    <w:p w14:paraId="5767A980" w14:textId="1D6C221B" w:rsidR="00302275" w:rsidRPr="00302275" w:rsidRDefault="00302275" w:rsidP="000715F5">
      <w:pPr>
        <w:pStyle w:val="Paragraphedeliste"/>
        <w:numPr>
          <w:ilvl w:val="1"/>
          <w:numId w:val="65"/>
        </w:numPr>
        <w:rPr>
          <w:lang w:val="en-GB"/>
        </w:rPr>
      </w:pPr>
      <w:r w:rsidRPr="00302275">
        <w:rPr>
          <w:lang w:val="en-GB"/>
        </w:rPr>
        <w:t>Mint (#A3FFD6, --mint) used for highlights, buttons, confirmations</w:t>
      </w:r>
    </w:p>
    <w:p w14:paraId="3EDE7CA0" w14:textId="04445EF5" w:rsidR="00302275" w:rsidRPr="00302275" w:rsidRDefault="00302275" w:rsidP="000715F5">
      <w:pPr>
        <w:pStyle w:val="Paragraphedeliste"/>
        <w:numPr>
          <w:ilvl w:val="0"/>
          <w:numId w:val="65"/>
        </w:numPr>
        <w:rPr>
          <w:lang w:val="en-GB"/>
        </w:rPr>
      </w:pPr>
      <w:r w:rsidRPr="00302275">
        <w:rPr>
          <w:lang w:val="en-GB"/>
        </w:rPr>
        <w:t>Extended Palette (for states and alerts)</w:t>
      </w:r>
    </w:p>
    <w:p w14:paraId="785FD9E4" w14:textId="6330827A" w:rsidR="00302275" w:rsidRPr="00302275" w:rsidRDefault="00302275" w:rsidP="000715F5">
      <w:pPr>
        <w:pStyle w:val="Paragraphedeliste"/>
        <w:numPr>
          <w:ilvl w:val="1"/>
          <w:numId w:val="65"/>
        </w:numPr>
        <w:rPr>
          <w:lang w:val="en-GB"/>
        </w:rPr>
      </w:pPr>
      <w:r w:rsidRPr="00302275">
        <w:rPr>
          <w:rFonts w:hint="eastAsia"/>
          <w:lang w:val="en-GB"/>
        </w:rPr>
        <w:t xml:space="preserve">Celestial Coral (#FF7780, --celestial-coral) </w:t>
      </w:r>
      <w:r w:rsidRPr="00302275">
        <w:rPr>
          <w:rFonts w:hint="eastAsia"/>
          <w:lang w:val="en-GB"/>
        </w:rPr>
        <w:t>→</w:t>
      </w:r>
      <w:r w:rsidRPr="00302275">
        <w:rPr>
          <w:rFonts w:hint="eastAsia"/>
          <w:lang w:val="en-GB"/>
        </w:rPr>
        <w:t xml:space="preserve"> alerts, destructive actions</w:t>
      </w:r>
    </w:p>
    <w:p w14:paraId="103702E2" w14:textId="30C7D6C1" w:rsidR="00302275" w:rsidRPr="00302275" w:rsidRDefault="00302275" w:rsidP="000715F5">
      <w:pPr>
        <w:pStyle w:val="Paragraphedeliste"/>
        <w:numPr>
          <w:ilvl w:val="1"/>
          <w:numId w:val="65"/>
        </w:numPr>
        <w:rPr>
          <w:lang w:val="en-GB"/>
        </w:rPr>
      </w:pPr>
      <w:r w:rsidRPr="00302275">
        <w:rPr>
          <w:rFonts w:hint="eastAsia"/>
          <w:lang w:val="en-GB"/>
        </w:rPr>
        <w:t xml:space="preserve">Lunar Halo (#F5F3FF, --lunar-halo) </w:t>
      </w:r>
      <w:r w:rsidRPr="00302275">
        <w:rPr>
          <w:rFonts w:hint="eastAsia"/>
          <w:lang w:val="en-GB"/>
        </w:rPr>
        <w:t>→</w:t>
      </w:r>
      <w:r w:rsidRPr="00302275">
        <w:rPr>
          <w:rFonts w:hint="eastAsia"/>
          <w:lang w:val="en-GB"/>
        </w:rPr>
        <w:t xml:space="preserve"> soft light backgrounds and contrast text</w:t>
      </w:r>
    </w:p>
    <w:p w14:paraId="29763FBE" w14:textId="2E32AD07" w:rsidR="00302275" w:rsidRDefault="00302275" w:rsidP="000715F5">
      <w:pPr>
        <w:pStyle w:val="Paragraphedeliste"/>
        <w:numPr>
          <w:ilvl w:val="1"/>
          <w:numId w:val="65"/>
        </w:numPr>
        <w:rPr>
          <w:lang w:val="en-GB"/>
        </w:rPr>
      </w:pPr>
      <w:r w:rsidRPr="00302275">
        <w:rPr>
          <w:lang w:val="en-GB"/>
        </w:rPr>
        <w:t>Stellar Indigo (#3D3A8E, --stellar-indigo) and Misty Lavender (#C5B7F3, --misty-lavender) available as theme accents</w:t>
      </w:r>
    </w:p>
    <w:p w14:paraId="387812DF" w14:textId="7777777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Typography</w:t>
      </w:r>
    </w:p>
    <w:p w14:paraId="7178CD59" w14:textId="72485417" w:rsidR="00302275" w:rsidRPr="00302275" w:rsidRDefault="00302275" w:rsidP="000715F5">
      <w:pPr>
        <w:pStyle w:val="Paragraphedeliste"/>
        <w:numPr>
          <w:ilvl w:val="0"/>
          <w:numId w:val="45"/>
        </w:numPr>
        <w:rPr>
          <w:lang w:val="en-GB"/>
        </w:rPr>
      </w:pPr>
      <w:r w:rsidRPr="00302275">
        <w:rPr>
          <w:lang w:val="en-GB"/>
        </w:rPr>
        <w:t>Font family: Inter, system-</w:t>
      </w:r>
      <w:proofErr w:type="spellStart"/>
      <w:r w:rsidRPr="00302275">
        <w:rPr>
          <w:lang w:val="en-GB"/>
        </w:rPr>
        <w:t>ui</w:t>
      </w:r>
      <w:proofErr w:type="spellEnd"/>
      <w:r w:rsidRPr="00302275">
        <w:rPr>
          <w:lang w:val="en-GB"/>
        </w:rPr>
        <w:t>, sans-serif</w:t>
      </w:r>
    </w:p>
    <w:p w14:paraId="426AD574" w14:textId="633F76A1" w:rsidR="00302275" w:rsidRPr="00302275" w:rsidRDefault="00302275" w:rsidP="000715F5">
      <w:pPr>
        <w:pStyle w:val="Paragraphedeliste"/>
        <w:numPr>
          <w:ilvl w:val="0"/>
          <w:numId w:val="45"/>
        </w:numPr>
        <w:rPr>
          <w:lang w:val="en-GB"/>
        </w:rPr>
      </w:pPr>
      <w:proofErr w:type="gramStart"/>
      <w:r w:rsidRPr="00302275">
        <w:rPr>
          <w:lang w:val="en-GB"/>
        </w:rPr>
        <w:t>Headings</w:t>
      </w:r>
      <w:proofErr w:type="gramEnd"/>
      <w:r w:rsidRPr="00302275">
        <w:rPr>
          <w:lang w:val="en-GB"/>
        </w:rPr>
        <w:t xml:space="preserve"> weight 600, body weight 400</w:t>
      </w:r>
    </w:p>
    <w:p w14:paraId="178BA261" w14:textId="433C3B73" w:rsidR="00302275" w:rsidRPr="00302275" w:rsidRDefault="00302275" w:rsidP="000715F5">
      <w:pPr>
        <w:pStyle w:val="Paragraphedeliste"/>
        <w:numPr>
          <w:ilvl w:val="0"/>
          <w:numId w:val="45"/>
        </w:numPr>
        <w:rPr>
          <w:lang w:val="en-GB"/>
        </w:rPr>
      </w:pPr>
      <w:r w:rsidRPr="00302275">
        <w:rPr>
          <w:lang w:val="en-GB"/>
        </w:rPr>
        <w:t xml:space="preserve">Responsive scaling: </w:t>
      </w:r>
      <w:proofErr w:type="gramStart"/>
      <w:r w:rsidRPr="00302275">
        <w:rPr>
          <w:lang w:val="en-GB"/>
        </w:rPr>
        <w:t>clamp(</w:t>
      </w:r>
      <w:proofErr w:type="gramEnd"/>
      <w:r w:rsidRPr="00302275">
        <w:rPr>
          <w:lang w:val="en-GB"/>
        </w:rPr>
        <w:t>16px, 1.2vw, 18px) for body, larger clamps for headings</w:t>
      </w:r>
    </w:p>
    <w:p w14:paraId="62E1118B" w14:textId="7192D422" w:rsidR="00302275" w:rsidRPr="00302275" w:rsidRDefault="00302275" w:rsidP="000715F5">
      <w:pPr>
        <w:pStyle w:val="Paragraphedeliste"/>
        <w:numPr>
          <w:ilvl w:val="0"/>
          <w:numId w:val="45"/>
        </w:numPr>
        <w:rPr>
          <w:lang w:val="en-GB"/>
        </w:rPr>
      </w:pPr>
      <w:r w:rsidRPr="00302275">
        <w:rPr>
          <w:lang w:val="en-GB"/>
        </w:rPr>
        <w:t>Line spacing generous for legibility</w:t>
      </w:r>
    </w:p>
    <w:p w14:paraId="6E08A2BA" w14:textId="77777777" w:rsidR="000A0959" w:rsidRDefault="000A0959" w:rsidP="00302275">
      <w:pPr>
        <w:rPr>
          <w:lang w:val="en-GB"/>
        </w:rPr>
      </w:pPr>
    </w:p>
    <w:p w14:paraId="6F6AE513" w14:textId="6D40E7C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Effects</w:t>
      </w:r>
    </w:p>
    <w:p w14:paraId="72E2F319" w14:textId="6D016B63" w:rsidR="00302275" w:rsidRPr="00302275" w:rsidRDefault="00302275" w:rsidP="000715F5">
      <w:pPr>
        <w:pStyle w:val="Paragraphedeliste"/>
        <w:numPr>
          <w:ilvl w:val="0"/>
          <w:numId w:val="46"/>
        </w:numPr>
        <w:rPr>
          <w:lang w:val="en-GB"/>
        </w:rPr>
      </w:pPr>
      <w:proofErr w:type="spellStart"/>
      <w:r w:rsidRPr="00302275">
        <w:rPr>
          <w:lang w:val="en-GB"/>
        </w:rPr>
        <w:t>Mockup</w:t>
      </w:r>
      <w:proofErr w:type="spellEnd"/>
      <w:r w:rsidRPr="00302275">
        <w:rPr>
          <w:lang w:val="en-GB"/>
        </w:rPr>
        <w:t xml:space="preserve"> style chosen: </w:t>
      </w:r>
      <w:proofErr w:type="spellStart"/>
      <w:r w:rsidRPr="00302275">
        <w:rPr>
          <w:lang w:val="en-GB"/>
        </w:rPr>
        <w:t>glassmorphism</w:t>
      </w:r>
      <w:proofErr w:type="spellEnd"/>
      <w:r w:rsidRPr="00302275">
        <w:rPr>
          <w:lang w:val="en-GB"/>
        </w:rPr>
        <w:t xml:space="preserve"> with subtle blur and shadows</w:t>
      </w:r>
    </w:p>
    <w:p w14:paraId="07950730" w14:textId="2559DF0E" w:rsidR="00302275" w:rsidRPr="00302275" w:rsidRDefault="00302275" w:rsidP="000715F5">
      <w:pPr>
        <w:pStyle w:val="Paragraphedeliste"/>
        <w:numPr>
          <w:ilvl w:val="0"/>
          <w:numId w:val="46"/>
        </w:numPr>
        <w:rPr>
          <w:lang w:val="en-GB"/>
        </w:rPr>
      </w:pPr>
      <w:r w:rsidRPr="00302275">
        <w:rPr>
          <w:lang w:val="en-GB"/>
        </w:rPr>
        <w:t>Cards: transparent with backdrop blur (16px) and rounded corners (0.5rem radius)</w:t>
      </w:r>
    </w:p>
    <w:p w14:paraId="7B416EB6" w14:textId="69266218" w:rsidR="00302275" w:rsidRPr="00302275" w:rsidRDefault="00302275" w:rsidP="000715F5">
      <w:pPr>
        <w:pStyle w:val="Paragraphedeliste"/>
        <w:numPr>
          <w:ilvl w:val="0"/>
          <w:numId w:val="46"/>
        </w:numPr>
        <w:rPr>
          <w:lang w:val="en-GB"/>
        </w:rPr>
      </w:pPr>
      <w:proofErr w:type="spellStart"/>
      <w:r w:rsidRPr="00302275">
        <w:rPr>
          <w:lang w:val="en-GB"/>
        </w:rPr>
        <w:t>Appbar</w:t>
      </w:r>
      <w:proofErr w:type="spellEnd"/>
      <w:r w:rsidRPr="00302275">
        <w:rPr>
          <w:lang w:val="en-GB"/>
        </w:rPr>
        <w:t>/Navbar: solid dark background with subtle blur</w:t>
      </w:r>
    </w:p>
    <w:p w14:paraId="184137C0" w14:textId="1BF1FB04" w:rsidR="00302275" w:rsidRPr="00302275" w:rsidRDefault="00302275" w:rsidP="000715F5">
      <w:pPr>
        <w:pStyle w:val="Paragraphedeliste"/>
        <w:numPr>
          <w:ilvl w:val="0"/>
          <w:numId w:val="46"/>
        </w:numPr>
        <w:rPr>
          <w:lang w:val="en-GB"/>
        </w:rPr>
      </w:pPr>
      <w:r w:rsidRPr="00302275">
        <w:rPr>
          <w:lang w:val="en-GB"/>
        </w:rPr>
        <w:t>Minimal glow effects, limited to hover/interaction emphasis</w:t>
      </w:r>
    </w:p>
    <w:p w14:paraId="27996B10" w14:textId="77777777" w:rsidR="000A0959" w:rsidRDefault="000A0959" w:rsidP="00302275">
      <w:pPr>
        <w:rPr>
          <w:lang w:val="en-GB"/>
        </w:rPr>
      </w:pPr>
    </w:p>
    <w:p w14:paraId="19048F81" w14:textId="5C57991A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Global Progress Bar</w:t>
      </w:r>
    </w:p>
    <w:p w14:paraId="5F01F7AA" w14:textId="1276BE22" w:rsidR="00302275" w:rsidRPr="00302275" w:rsidRDefault="00302275" w:rsidP="000715F5">
      <w:pPr>
        <w:pStyle w:val="Paragraphedeliste"/>
        <w:numPr>
          <w:ilvl w:val="0"/>
          <w:numId w:val="47"/>
        </w:numPr>
        <w:rPr>
          <w:lang w:val="en-GB"/>
        </w:rPr>
      </w:pPr>
      <w:r w:rsidRPr="00302275">
        <w:rPr>
          <w:lang w:val="en-GB"/>
        </w:rPr>
        <w:t>A fine golden line appears as a border directly below the navbar</w:t>
      </w:r>
    </w:p>
    <w:p w14:paraId="6987309D" w14:textId="21E2AF61" w:rsidR="00302275" w:rsidRPr="00302275" w:rsidRDefault="00302275" w:rsidP="000715F5">
      <w:pPr>
        <w:pStyle w:val="Paragraphedeliste"/>
        <w:numPr>
          <w:ilvl w:val="0"/>
          <w:numId w:val="47"/>
        </w:numPr>
        <w:rPr>
          <w:lang w:val="en-GB"/>
        </w:rPr>
      </w:pPr>
      <w:r w:rsidRPr="00302275">
        <w:rPr>
          <w:lang w:val="en-GB"/>
        </w:rPr>
        <w:t>Used for global progress feedback (routine advancement, load state)</w:t>
      </w:r>
    </w:p>
    <w:p w14:paraId="0260DA8B" w14:textId="58245357" w:rsidR="00302275" w:rsidRPr="00302275" w:rsidRDefault="00302275" w:rsidP="000715F5">
      <w:pPr>
        <w:pStyle w:val="Paragraphedeliste"/>
        <w:numPr>
          <w:ilvl w:val="0"/>
          <w:numId w:val="47"/>
        </w:numPr>
        <w:rPr>
          <w:lang w:val="en-GB"/>
        </w:rPr>
      </w:pPr>
      <w:r w:rsidRPr="00302275">
        <w:rPr>
          <w:lang w:val="en-GB"/>
        </w:rPr>
        <w:t>Always visible when active, animated smoothly, WCAG-compliant contrast</w:t>
      </w:r>
    </w:p>
    <w:p w14:paraId="58ACC25D" w14:textId="77777777" w:rsidR="00302275" w:rsidRPr="00302275" w:rsidRDefault="00302275" w:rsidP="00302275">
      <w:pPr>
        <w:rPr>
          <w:lang w:val="en-GB"/>
        </w:rPr>
      </w:pPr>
    </w:p>
    <w:p w14:paraId="76A948A5" w14:textId="5EA9ABDA" w:rsidR="00302275" w:rsidRPr="00302275" w:rsidRDefault="00302275" w:rsidP="00D1469C">
      <w:pPr>
        <w:pStyle w:val="Titre2"/>
      </w:pPr>
      <w:r w:rsidRPr="00302275">
        <w:t xml:space="preserve"> </w:t>
      </w:r>
      <w:bookmarkStart w:id="30" w:name="_Toc209794043"/>
      <w:r w:rsidRPr="00302275">
        <w:t>Accessibility (WCAG 2.2 AA)</w:t>
      </w:r>
      <w:bookmarkEnd w:id="30"/>
    </w:p>
    <w:p w14:paraId="63865DF3" w14:textId="77777777" w:rsidR="000A0959" w:rsidRDefault="000A0959" w:rsidP="00302275">
      <w:pPr>
        <w:rPr>
          <w:lang w:val="en-GB"/>
        </w:rPr>
      </w:pPr>
    </w:p>
    <w:p w14:paraId="5754D122" w14:textId="43AD1EE0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General</w:t>
      </w:r>
    </w:p>
    <w:p w14:paraId="6BE7F478" w14:textId="2ECFB78B" w:rsidR="00302275" w:rsidRPr="00302275" w:rsidRDefault="00302275" w:rsidP="000715F5">
      <w:pPr>
        <w:pStyle w:val="Paragraphedeliste"/>
        <w:numPr>
          <w:ilvl w:val="0"/>
          <w:numId w:val="48"/>
        </w:numPr>
        <w:rPr>
          <w:lang w:val="en-GB"/>
        </w:rPr>
      </w:pPr>
      <w:r w:rsidRPr="00302275">
        <w:rPr>
          <w:lang w:val="en-GB"/>
        </w:rPr>
        <w:t>WCAG 2.2 AA compliance by default, AAA applied to critical text (alerts, destructive actions, security warnings)</w:t>
      </w:r>
    </w:p>
    <w:p w14:paraId="3C9A87BF" w14:textId="6332A5F4" w:rsidR="00302275" w:rsidRPr="00302275" w:rsidRDefault="00302275" w:rsidP="000715F5">
      <w:pPr>
        <w:pStyle w:val="Paragraphedeliste"/>
        <w:numPr>
          <w:ilvl w:val="0"/>
          <w:numId w:val="48"/>
        </w:numPr>
        <w:rPr>
          <w:lang w:val="en-GB"/>
        </w:rPr>
      </w:pPr>
      <w:r w:rsidRPr="00302275">
        <w:rPr>
          <w:lang w:val="en-GB"/>
        </w:rPr>
        <w:t>Modes: light, dark, high contrast (pure black background, pure white text, reinforced borders)</w:t>
      </w:r>
    </w:p>
    <w:p w14:paraId="0F567073" w14:textId="310B6DE7" w:rsidR="00302275" w:rsidRPr="00302275" w:rsidRDefault="00302275" w:rsidP="000715F5">
      <w:pPr>
        <w:pStyle w:val="Paragraphedeliste"/>
        <w:numPr>
          <w:ilvl w:val="0"/>
          <w:numId w:val="48"/>
        </w:numPr>
        <w:rPr>
          <w:lang w:val="en-GB"/>
        </w:rPr>
      </w:pPr>
      <w:r w:rsidRPr="00302275">
        <w:rPr>
          <w:lang w:val="en-GB"/>
        </w:rPr>
        <w:t>Font scaling from 85% to 150%</w:t>
      </w:r>
    </w:p>
    <w:p w14:paraId="022498E3" w14:textId="3BF225BD" w:rsidR="00302275" w:rsidRPr="00302275" w:rsidRDefault="00302275" w:rsidP="000715F5">
      <w:pPr>
        <w:pStyle w:val="Paragraphedeliste"/>
        <w:numPr>
          <w:ilvl w:val="0"/>
          <w:numId w:val="48"/>
        </w:numPr>
        <w:rPr>
          <w:lang w:val="en-GB"/>
        </w:rPr>
      </w:pPr>
      <w:r w:rsidRPr="00302275">
        <w:rPr>
          <w:lang w:val="en-GB"/>
        </w:rPr>
        <w:t>Generous line spacing for legibility</w:t>
      </w:r>
    </w:p>
    <w:p w14:paraId="51D97F1B" w14:textId="77777777" w:rsidR="00302275" w:rsidRPr="00302275" w:rsidRDefault="00302275" w:rsidP="00302275">
      <w:pPr>
        <w:rPr>
          <w:lang w:val="en-GB"/>
        </w:rPr>
      </w:pPr>
    </w:p>
    <w:p w14:paraId="5109FD47" w14:textId="7777777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Visual</w:t>
      </w:r>
    </w:p>
    <w:p w14:paraId="07466B35" w14:textId="497B725C" w:rsidR="00302275" w:rsidRPr="00302275" w:rsidRDefault="00302275" w:rsidP="000715F5">
      <w:pPr>
        <w:pStyle w:val="Paragraphedeliste"/>
        <w:numPr>
          <w:ilvl w:val="0"/>
          <w:numId w:val="49"/>
        </w:numPr>
        <w:rPr>
          <w:lang w:val="en-GB"/>
        </w:rPr>
      </w:pPr>
      <w:r w:rsidRPr="00302275">
        <w:rPr>
          <w:lang w:val="en-GB"/>
        </w:rPr>
        <w:t xml:space="preserve">No element coded by </w:t>
      </w:r>
      <w:proofErr w:type="spellStart"/>
      <w:r w:rsidRPr="00302275">
        <w:rPr>
          <w:lang w:val="en-GB"/>
        </w:rPr>
        <w:t>color</w:t>
      </w:r>
      <w:proofErr w:type="spellEnd"/>
      <w:r w:rsidRPr="00302275">
        <w:rPr>
          <w:lang w:val="en-GB"/>
        </w:rPr>
        <w:t xml:space="preserve"> alone. Urgency uses </w:t>
      </w:r>
      <w:proofErr w:type="spellStart"/>
      <w:r w:rsidRPr="00302275">
        <w:rPr>
          <w:lang w:val="en-GB"/>
        </w:rPr>
        <w:t>color</w:t>
      </w:r>
      <w:proofErr w:type="spellEnd"/>
      <w:r w:rsidRPr="00302275">
        <w:rPr>
          <w:lang w:val="en-GB"/>
        </w:rPr>
        <w:t xml:space="preserve"> + icon + text</w:t>
      </w:r>
    </w:p>
    <w:p w14:paraId="338B95A3" w14:textId="39CE60DC" w:rsidR="00302275" w:rsidRPr="00302275" w:rsidRDefault="00302275" w:rsidP="000715F5">
      <w:pPr>
        <w:pStyle w:val="Paragraphedeliste"/>
        <w:numPr>
          <w:ilvl w:val="0"/>
          <w:numId w:val="49"/>
        </w:numPr>
        <w:rPr>
          <w:lang w:val="en-GB"/>
        </w:rPr>
      </w:pPr>
      <w:r w:rsidRPr="00302275">
        <w:rPr>
          <w:lang w:val="en-GB"/>
        </w:rPr>
        <w:t xml:space="preserve">Consistent markers across the app: same icon and </w:t>
      </w:r>
      <w:proofErr w:type="spellStart"/>
      <w:r w:rsidRPr="00302275">
        <w:rPr>
          <w:lang w:val="en-GB"/>
        </w:rPr>
        <w:t>color</w:t>
      </w:r>
      <w:proofErr w:type="spellEnd"/>
      <w:r w:rsidRPr="00302275">
        <w:rPr>
          <w:lang w:val="en-GB"/>
        </w:rPr>
        <w:t xml:space="preserve"> scheme for identical actions</w:t>
      </w:r>
    </w:p>
    <w:p w14:paraId="0CF86FB3" w14:textId="1B97EF1A" w:rsidR="00302275" w:rsidRPr="00302275" w:rsidRDefault="00302275" w:rsidP="000715F5">
      <w:pPr>
        <w:pStyle w:val="Paragraphedeliste"/>
        <w:numPr>
          <w:ilvl w:val="0"/>
          <w:numId w:val="49"/>
        </w:numPr>
        <w:rPr>
          <w:lang w:val="en-GB"/>
        </w:rPr>
      </w:pPr>
      <w:r w:rsidRPr="00302275">
        <w:rPr>
          <w:lang w:val="en-GB"/>
        </w:rPr>
        <w:t>Focus and error outlines are thick and high-contrast</w:t>
      </w:r>
    </w:p>
    <w:p w14:paraId="0A0B3D79" w14:textId="77777777" w:rsidR="000A0959" w:rsidRDefault="000A0959" w:rsidP="00302275">
      <w:pPr>
        <w:rPr>
          <w:lang w:val="en-GB"/>
        </w:rPr>
      </w:pPr>
    </w:p>
    <w:p w14:paraId="31E1E591" w14:textId="34CF26AB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Cognitive &amp; Neurodiversity</w:t>
      </w:r>
    </w:p>
    <w:p w14:paraId="4230C6B7" w14:textId="448CF663" w:rsidR="00302275" w:rsidRPr="00302275" w:rsidRDefault="00302275" w:rsidP="000715F5">
      <w:pPr>
        <w:pStyle w:val="Paragraphedeliste"/>
        <w:numPr>
          <w:ilvl w:val="0"/>
          <w:numId w:val="50"/>
        </w:numPr>
        <w:rPr>
          <w:lang w:val="en-GB"/>
        </w:rPr>
      </w:pPr>
      <w:r w:rsidRPr="00302275">
        <w:rPr>
          <w:lang w:val="en-GB"/>
        </w:rPr>
        <w:t xml:space="preserve">Minimalist UI, sections clearly separated (Tasks, Routines, Habits, </w:t>
      </w:r>
      <w:r w:rsidR="00FD4743">
        <w:rPr>
          <w:lang w:val="en-GB"/>
        </w:rPr>
        <w:t>Brain Dump</w:t>
      </w:r>
      <w:r w:rsidRPr="00302275">
        <w:rPr>
          <w:lang w:val="en-GB"/>
        </w:rPr>
        <w:t>)</w:t>
      </w:r>
    </w:p>
    <w:p w14:paraId="6444288E" w14:textId="1719F910" w:rsidR="00302275" w:rsidRPr="00302275" w:rsidRDefault="00302275" w:rsidP="000715F5">
      <w:pPr>
        <w:pStyle w:val="Paragraphedeliste"/>
        <w:numPr>
          <w:ilvl w:val="0"/>
          <w:numId w:val="50"/>
        </w:numPr>
        <w:rPr>
          <w:lang w:val="en-GB"/>
        </w:rPr>
      </w:pPr>
      <w:r w:rsidRPr="00302275">
        <w:rPr>
          <w:lang w:val="en-GB"/>
        </w:rPr>
        <w:t>Progressive disclosure: show essentials first, advanced options via “see more”</w:t>
      </w:r>
    </w:p>
    <w:p w14:paraId="25D4B3C4" w14:textId="2745AA95" w:rsidR="00302275" w:rsidRPr="00302275" w:rsidRDefault="00302275" w:rsidP="000715F5">
      <w:pPr>
        <w:pStyle w:val="Paragraphedeliste"/>
        <w:numPr>
          <w:ilvl w:val="0"/>
          <w:numId w:val="50"/>
        </w:numPr>
        <w:rPr>
          <w:lang w:val="en-GB"/>
        </w:rPr>
      </w:pPr>
      <w:r w:rsidRPr="00302275">
        <w:rPr>
          <w:lang w:val="en-GB"/>
        </w:rPr>
        <w:t>Simplified Mode toggle in Settings hides advanced statistics and trends</w:t>
      </w:r>
    </w:p>
    <w:p w14:paraId="6C013A6C" w14:textId="3AD4D80C" w:rsidR="00302275" w:rsidRPr="00302275" w:rsidRDefault="00302275" w:rsidP="000715F5">
      <w:pPr>
        <w:pStyle w:val="Paragraphedeliste"/>
        <w:numPr>
          <w:ilvl w:val="0"/>
          <w:numId w:val="50"/>
        </w:numPr>
        <w:rPr>
          <w:lang w:val="en-GB"/>
        </w:rPr>
      </w:pPr>
      <w:proofErr w:type="spellStart"/>
      <w:r w:rsidRPr="00302275">
        <w:rPr>
          <w:lang w:val="en-GB"/>
        </w:rPr>
        <w:t>Microcopy</w:t>
      </w:r>
      <w:proofErr w:type="spellEnd"/>
      <w:r w:rsidRPr="00302275">
        <w:rPr>
          <w:lang w:val="en-GB"/>
        </w:rPr>
        <w:t>: clear, short, friendly; cosmic metaphors remain simple</w:t>
      </w:r>
    </w:p>
    <w:p w14:paraId="3CD8C254" w14:textId="77777777" w:rsidR="000A0959" w:rsidRDefault="000A0959" w:rsidP="00302275">
      <w:pPr>
        <w:rPr>
          <w:lang w:val="en-GB"/>
        </w:rPr>
      </w:pPr>
    </w:p>
    <w:p w14:paraId="062B215F" w14:textId="6C420C24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Motor</w:t>
      </w:r>
    </w:p>
    <w:p w14:paraId="3FABEEC9" w14:textId="6F2811B3" w:rsidR="00302275" w:rsidRPr="00302275" w:rsidRDefault="00302275" w:rsidP="000715F5">
      <w:pPr>
        <w:pStyle w:val="Paragraphedeliste"/>
        <w:numPr>
          <w:ilvl w:val="0"/>
          <w:numId w:val="51"/>
        </w:numPr>
        <w:rPr>
          <w:lang w:val="en-GB"/>
        </w:rPr>
      </w:pPr>
      <w:r w:rsidRPr="00302275">
        <w:rPr>
          <w:lang w:val="en-GB"/>
        </w:rPr>
        <w:t>Full keyboard navigation (Tab, Enter, Space, Arrows for reordering)</w:t>
      </w:r>
    </w:p>
    <w:p w14:paraId="41F4747A" w14:textId="575FAE27" w:rsidR="00302275" w:rsidRPr="00302275" w:rsidRDefault="00302275" w:rsidP="000715F5">
      <w:pPr>
        <w:pStyle w:val="Paragraphedeliste"/>
        <w:numPr>
          <w:ilvl w:val="0"/>
          <w:numId w:val="51"/>
        </w:numPr>
        <w:rPr>
          <w:lang w:val="en-GB"/>
        </w:rPr>
      </w:pPr>
      <w:r w:rsidRPr="00302275">
        <w:rPr>
          <w:lang w:val="en-GB"/>
        </w:rPr>
        <w:t>Touch targets at least 48px on mobile</w:t>
      </w:r>
    </w:p>
    <w:p w14:paraId="5A2555E5" w14:textId="3EA7883D" w:rsidR="00302275" w:rsidRPr="00302275" w:rsidRDefault="00302275" w:rsidP="000715F5">
      <w:pPr>
        <w:pStyle w:val="Paragraphedeliste"/>
        <w:numPr>
          <w:ilvl w:val="0"/>
          <w:numId w:val="51"/>
        </w:numPr>
        <w:rPr>
          <w:lang w:val="en-GB"/>
        </w:rPr>
      </w:pPr>
      <w:r w:rsidRPr="00302275">
        <w:rPr>
          <w:lang w:val="en-GB"/>
        </w:rPr>
        <w:t>Drag-and-drop always has an alternative (buttons for reorder, menus for actions)</w:t>
      </w:r>
    </w:p>
    <w:p w14:paraId="655D0968" w14:textId="14420658" w:rsidR="00302275" w:rsidRPr="00302275" w:rsidRDefault="00302275" w:rsidP="000715F5">
      <w:pPr>
        <w:pStyle w:val="Paragraphedeliste"/>
        <w:numPr>
          <w:ilvl w:val="0"/>
          <w:numId w:val="51"/>
        </w:numPr>
        <w:rPr>
          <w:lang w:val="en-GB"/>
        </w:rPr>
      </w:pPr>
      <w:r w:rsidRPr="00302275">
        <w:rPr>
          <w:lang w:val="en-GB"/>
        </w:rPr>
        <w:t>Focus is always visible, never removed</w:t>
      </w:r>
    </w:p>
    <w:p w14:paraId="474B20BF" w14:textId="77777777" w:rsidR="000A0959" w:rsidRDefault="000A0959" w:rsidP="00302275">
      <w:pPr>
        <w:rPr>
          <w:lang w:val="en-GB"/>
        </w:rPr>
      </w:pPr>
    </w:p>
    <w:p w14:paraId="3D3EC51B" w14:textId="62A3F71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Auditory &amp; Multimodal</w:t>
      </w:r>
    </w:p>
    <w:p w14:paraId="2C1C6CFC" w14:textId="52C6C9D9" w:rsidR="00302275" w:rsidRPr="00302275" w:rsidRDefault="00302275" w:rsidP="000715F5">
      <w:pPr>
        <w:pStyle w:val="Paragraphedeliste"/>
        <w:numPr>
          <w:ilvl w:val="0"/>
          <w:numId w:val="52"/>
        </w:numPr>
        <w:rPr>
          <w:lang w:val="en-GB"/>
        </w:rPr>
      </w:pPr>
      <w:r w:rsidRPr="00302275">
        <w:rPr>
          <w:lang w:val="en-GB"/>
        </w:rPr>
        <w:t>Feedback available in visual, sound, and haptic modes (configurable separately)</w:t>
      </w:r>
    </w:p>
    <w:p w14:paraId="598DC0A9" w14:textId="1AA42D70" w:rsidR="00302275" w:rsidRPr="00302275" w:rsidRDefault="00302275" w:rsidP="000715F5">
      <w:pPr>
        <w:pStyle w:val="Paragraphedeliste"/>
        <w:numPr>
          <w:ilvl w:val="0"/>
          <w:numId w:val="52"/>
        </w:numPr>
        <w:rPr>
          <w:lang w:val="en-GB"/>
        </w:rPr>
      </w:pPr>
      <w:r w:rsidRPr="00302275">
        <w:rPr>
          <w:lang w:val="en-GB"/>
        </w:rPr>
        <w:t>Vibration optional, respects prefers-reduced-motion</w:t>
      </w:r>
    </w:p>
    <w:p w14:paraId="2E24E751" w14:textId="4ED0DB5A" w:rsidR="00302275" w:rsidRPr="00302275" w:rsidRDefault="00302275" w:rsidP="000715F5">
      <w:pPr>
        <w:pStyle w:val="Paragraphedeliste"/>
        <w:numPr>
          <w:ilvl w:val="0"/>
          <w:numId w:val="52"/>
        </w:numPr>
        <w:rPr>
          <w:lang w:val="en-GB"/>
        </w:rPr>
      </w:pPr>
      <w:r w:rsidRPr="00302275">
        <w:rPr>
          <w:lang w:val="en-GB"/>
        </w:rPr>
        <w:t>Sounds and animations always have captions or text equivalents</w:t>
      </w:r>
    </w:p>
    <w:p w14:paraId="702629D8" w14:textId="77777777" w:rsidR="000A0959" w:rsidRDefault="000A0959" w:rsidP="00302275">
      <w:pPr>
        <w:rPr>
          <w:lang w:val="en-GB"/>
        </w:rPr>
      </w:pPr>
    </w:p>
    <w:p w14:paraId="58CAD2AF" w14:textId="28340EBD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Technical</w:t>
      </w:r>
    </w:p>
    <w:p w14:paraId="78016F9E" w14:textId="4F93E60D" w:rsidR="00302275" w:rsidRPr="00302275" w:rsidRDefault="00302275" w:rsidP="000715F5">
      <w:pPr>
        <w:pStyle w:val="Paragraphedeliste"/>
        <w:numPr>
          <w:ilvl w:val="0"/>
          <w:numId w:val="53"/>
        </w:numPr>
        <w:rPr>
          <w:lang w:val="en-GB"/>
        </w:rPr>
      </w:pPr>
      <w:r w:rsidRPr="00302275">
        <w:rPr>
          <w:lang w:val="en-GB"/>
        </w:rPr>
        <w:t>ARIA roles/labels on all buttons, menus, nav</w:t>
      </w:r>
    </w:p>
    <w:p w14:paraId="6A23FDC0" w14:textId="7BC820A1" w:rsidR="00302275" w:rsidRPr="00302275" w:rsidRDefault="00302275" w:rsidP="000715F5">
      <w:pPr>
        <w:pStyle w:val="Paragraphedeliste"/>
        <w:numPr>
          <w:ilvl w:val="0"/>
          <w:numId w:val="53"/>
        </w:numPr>
        <w:rPr>
          <w:lang w:val="en-GB"/>
        </w:rPr>
      </w:pPr>
      <w:r w:rsidRPr="00302275">
        <w:rPr>
          <w:lang w:val="en-GB"/>
        </w:rPr>
        <w:t>HTML5 landmarks (&lt;header&gt;, &lt;main&gt;, &lt;nav&gt;, &lt;footer&gt;) throughout</w:t>
      </w:r>
    </w:p>
    <w:p w14:paraId="01CAAA9C" w14:textId="282EAD0E" w:rsidR="00302275" w:rsidRPr="00302275" w:rsidRDefault="00302275" w:rsidP="000715F5">
      <w:pPr>
        <w:pStyle w:val="Paragraphedeliste"/>
        <w:numPr>
          <w:ilvl w:val="0"/>
          <w:numId w:val="53"/>
        </w:numPr>
        <w:rPr>
          <w:lang w:val="en-GB"/>
        </w:rPr>
      </w:pPr>
      <w:r w:rsidRPr="00302275">
        <w:rPr>
          <w:lang w:val="en-GB"/>
        </w:rPr>
        <w:t>Forms always have bound &lt;label&gt; tags</w:t>
      </w:r>
    </w:p>
    <w:p w14:paraId="56FFDFD0" w14:textId="10834360" w:rsidR="00302275" w:rsidRPr="00302275" w:rsidRDefault="00302275" w:rsidP="000715F5">
      <w:pPr>
        <w:pStyle w:val="Paragraphedeliste"/>
        <w:numPr>
          <w:ilvl w:val="0"/>
          <w:numId w:val="53"/>
        </w:numPr>
        <w:rPr>
          <w:lang w:val="en-GB"/>
        </w:rPr>
      </w:pPr>
      <w:r w:rsidRPr="00302275">
        <w:rPr>
          <w:lang w:val="en-GB"/>
        </w:rPr>
        <w:t>Prefers-reduced-motion and prefers-contrast respected</w:t>
      </w:r>
    </w:p>
    <w:p w14:paraId="313A10CC" w14:textId="388D7B25" w:rsidR="00302275" w:rsidRPr="00302275" w:rsidRDefault="00302275" w:rsidP="000715F5">
      <w:pPr>
        <w:pStyle w:val="Paragraphedeliste"/>
        <w:numPr>
          <w:ilvl w:val="0"/>
          <w:numId w:val="53"/>
        </w:numPr>
        <w:rPr>
          <w:lang w:val="en-GB"/>
        </w:rPr>
      </w:pPr>
      <w:r w:rsidRPr="00302275">
        <w:rPr>
          <w:lang w:val="en-GB"/>
        </w:rPr>
        <w:t xml:space="preserve">QA includes NVDA and </w:t>
      </w:r>
      <w:proofErr w:type="spellStart"/>
      <w:r w:rsidRPr="00302275">
        <w:rPr>
          <w:lang w:val="en-GB"/>
        </w:rPr>
        <w:t>VoiceOver</w:t>
      </w:r>
      <w:proofErr w:type="spellEnd"/>
      <w:r w:rsidRPr="00302275">
        <w:rPr>
          <w:lang w:val="en-GB"/>
        </w:rPr>
        <w:t xml:space="preserve"> testing</w:t>
      </w:r>
    </w:p>
    <w:p w14:paraId="1BA3319C" w14:textId="77777777" w:rsidR="00302275" w:rsidRPr="00302275" w:rsidRDefault="00302275" w:rsidP="00302275">
      <w:pPr>
        <w:rPr>
          <w:lang w:val="en-GB"/>
        </w:rPr>
      </w:pPr>
    </w:p>
    <w:p w14:paraId="5EB2FCCB" w14:textId="65A137D4" w:rsidR="00302275" w:rsidRPr="00302275" w:rsidRDefault="00302275" w:rsidP="00D1469C">
      <w:pPr>
        <w:pStyle w:val="Titre2"/>
      </w:pPr>
      <w:r w:rsidRPr="00302275">
        <w:t xml:space="preserve"> </w:t>
      </w:r>
      <w:bookmarkStart w:id="31" w:name="_Toc209794044"/>
      <w:r w:rsidRPr="00302275">
        <w:t>Navigation &amp; Responsive Layout</w:t>
      </w:r>
      <w:bookmarkEnd w:id="31"/>
    </w:p>
    <w:p w14:paraId="07F92D6D" w14:textId="77777777" w:rsidR="000A0959" w:rsidRDefault="00302275" w:rsidP="00302275">
      <w:pPr>
        <w:rPr>
          <w:lang w:val="en-GB"/>
        </w:rPr>
      </w:pPr>
      <w:r w:rsidRPr="00302275">
        <w:rPr>
          <w:lang w:val="en-GB"/>
        </w:rPr>
        <w:t xml:space="preserve"> </w:t>
      </w:r>
    </w:p>
    <w:p w14:paraId="1398F0C2" w14:textId="7EE854BF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Primary Tabs: Tasks, Routines, Habits, Schedule, </w:t>
      </w:r>
      <w:r w:rsidR="00FD4743">
        <w:rPr>
          <w:lang w:val="en-GB"/>
        </w:rPr>
        <w:t>Brain Dump</w:t>
      </w:r>
      <w:r w:rsidRPr="00302275">
        <w:rPr>
          <w:lang w:val="en-GB"/>
        </w:rPr>
        <w:t>, Library, Settings</w:t>
      </w:r>
    </w:p>
    <w:p w14:paraId="6D59035D" w14:textId="7777777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Default Landing Page: Schedule</w:t>
      </w:r>
    </w:p>
    <w:p w14:paraId="0AE2EC2B" w14:textId="7777777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Navbar</w:t>
      </w:r>
    </w:p>
    <w:p w14:paraId="3E8AD7F5" w14:textId="68BD1CB3" w:rsidR="00302275" w:rsidRPr="00302275" w:rsidRDefault="00302275" w:rsidP="000715F5">
      <w:pPr>
        <w:pStyle w:val="Paragraphedeliste"/>
        <w:numPr>
          <w:ilvl w:val="0"/>
          <w:numId w:val="54"/>
        </w:numPr>
        <w:rPr>
          <w:lang w:val="en-GB"/>
        </w:rPr>
      </w:pPr>
      <w:r w:rsidRPr="00302275">
        <w:rPr>
          <w:lang w:val="en-GB"/>
        </w:rPr>
        <w:t>Desktop: horizontal with icons and labels</w:t>
      </w:r>
    </w:p>
    <w:p w14:paraId="6F8B9D87" w14:textId="35A3C4E9" w:rsidR="00302275" w:rsidRPr="00302275" w:rsidRDefault="00302275" w:rsidP="000715F5">
      <w:pPr>
        <w:pStyle w:val="Paragraphedeliste"/>
        <w:numPr>
          <w:ilvl w:val="0"/>
          <w:numId w:val="54"/>
        </w:numPr>
        <w:rPr>
          <w:lang w:val="en-GB"/>
        </w:rPr>
      </w:pPr>
      <w:r w:rsidRPr="00302275">
        <w:rPr>
          <w:lang w:val="en-GB"/>
        </w:rPr>
        <w:t>Mobile: collapsible bottom nav bar with icons</w:t>
      </w:r>
    </w:p>
    <w:p w14:paraId="5A2747D7" w14:textId="476DFC43" w:rsidR="00302275" w:rsidRDefault="00302275" w:rsidP="000715F5">
      <w:pPr>
        <w:pStyle w:val="Paragraphedeliste"/>
        <w:numPr>
          <w:ilvl w:val="0"/>
          <w:numId w:val="54"/>
        </w:numPr>
        <w:rPr>
          <w:lang w:val="en-GB"/>
        </w:rPr>
      </w:pPr>
      <w:r w:rsidRPr="00302275">
        <w:rPr>
          <w:lang w:val="en-GB"/>
        </w:rPr>
        <w:t>Tablet: docked side menu in landscape, bottom nav in portrait</w:t>
      </w:r>
    </w:p>
    <w:p w14:paraId="61736BD5" w14:textId="77777777" w:rsidR="00302275" w:rsidRPr="00302275" w:rsidRDefault="00302275" w:rsidP="00302275">
      <w:pPr>
        <w:rPr>
          <w:lang w:val="en-GB"/>
        </w:rPr>
      </w:pPr>
    </w:p>
    <w:p w14:paraId="2FFBF06D" w14:textId="6B6E0532" w:rsid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Global Items: search, theme switcher, account</w:t>
      </w:r>
    </w:p>
    <w:p w14:paraId="76CA3C08" w14:textId="77777777" w:rsidR="00302275" w:rsidRPr="00302275" w:rsidRDefault="00302275" w:rsidP="00302275">
      <w:pPr>
        <w:rPr>
          <w:lang w:val="en-GB"/>
        </w:rPr>
      </w:pPr>
    </w:p>
    <w:p w14:paraId="6F435FF5" w14:textId="1DD678A9" w:rsid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Selected Tab: highlighted background (</w:t>
      </w:r>
      <w:proofErr w:type="spellStart"/>
      <w:r w:rsidRPr="00302275">
        <w:rPr>
          <w:lang w:val="en-GB"/>
        </w:rPr>
        <w:t>mockup</w:t>
      </w:r>
      <w:proofErr w:type="spellEnd"/>
      <w:r w:rsidRPr="00302275">
        <w:rPr>
          <w:lang w:val="en-GB"/>
        </w:rPr>
        <w:t xml:space="preserve"> style chosen, no underline)</w:t>
      </w:r>
    </w:p>
    <w:p w14:paraId="47DFAFF4" w14:textId="77777777" w:rsidR="00302275" w:rsidRPr="00302275" w:rsidRDefault="00302275" w:rsidP="00302275">
      <w:pPr>
        <w:rPr>
          <w:lang w:val="en-GB"/>
        </w:rPr>
      </w:pPr>
    </w:p>
    <w:p w14:paraId="06C53C75" w14:textId="3585756D" w:rsid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Focus Effect: thick outline with subtle glow</w:t>
      </w:r>
    </w:p>
    <w:p w14:paraId="5BF6959C" w14:textId="77777777" w:rsidR="00302275" w:rsidRPr="00302275" w:rsidRDefault="00302275" w:rsidP="00302275">
      <w:pPr>
        <w:rPr>
          <w:lang w:val="en-GB"/>
        </w:rPr>
      </w:pPr>
    </w:p>
    <w:p w14:paraId="57AD111F" w14:textId="77D33B7D" w:rsid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Golden Progress Bar: integrated below navbar, remains visible during navigation</w:t>
      </w:r>
    </w:p>
    <w:p w14:paraId="7D9E1B2C" w14:textId="77777777" w:rsidR="00302275" w:rsidRPr="00302275" w:rsidRDefault="00302275" w:rsidP="00302275">
      <w:pPr>
        <w:rPr>
          <w:lang w:val="en-GB"/>
        </w:rPr>
      </w:pPr>
    </w:p>
    <w:p w14:paraId="2576AA14" w14:textId="7777777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Responsive Breakpoints</w:t>
      </w:r>
    </w:p>
    <w:p w14:paraId="5467969C" w14:textId="4A94303C" w:rsidR="00302275" w:rsidRPr="00302275" w:rsidRDefault="00302275" w:rsidP="000715F5">
      <w:pPr>
        <w:pStyle w:val="Paragraphedeliste"/>
        <w:numPr>
          <w:ilvl w:val="0"/>
          <w:numId w:val="55"/>
        </w:numPr>
        <w:rPr>
          <w:lang w:val="en-GB"/>
        </w:rPr>
      </w:pPr>
      <w:r w:rsidRPr="00302275">
        <w:rPr>
          <w:lang w:val="en-GB"/>
        </w:rPr>
        <w:t>Mobile &lt; 640px</w:t>
      </w:r>
    </w:p>
    <w:p w14:paraId="2509B43E" w14:textId="21742B21" w:rsidR="00302275" w:rsidRPr="00302275" w:rsidRDefault="00302275" w:rsidP="000715F5">
      <w:pPr>
        <w:pStyle w:val="Paragraphedeliste"/>
        <w:numPr>
          <w:ilvl w:val="0"/>
          <w:numId w:val="55"/>
        </w:numPr>
        <w:rPr>
          <w:lang w:val="en-GB"/>
        </w:rPr>
      </w:pPr>
      <w:r w:rsidRPr="00302275">
        <w:rPr>
          <w:lang w:val="en-GB"/>
        </w:rPr>
        <w:t>Tablet 640px – 1024px</w:t>
      </w:r>
    </w:p>
    <w:p w14:paraId="005472A3" w14:textId="2FCA7136" w:rsidR="00302275" w:rsidRPr="00302275" w:rsidRDefault="00302275" w:rsidP="000715F5">
      <w:pPr>
        <w:pStyle w:val="Paragraphedeliste"/>
        <w:numPr>
          <w:ilvl w:val="0"/>
          <w:numId w:val="55"/>
        </w:numPr>
        <w:rPr>
          <w:lang w:val="en-GB"/>
        </w:rPr>
      </w:pPr>
      <w:r w:rsidRPr="00302275">
        <w:rPr>
          <w:lang w:val="en-GB"/>
        </w:rPr>
        <w:t>Desktop 1024px – 1280px</w:t>
      </w:r>
    </w:p>
    <w:p w14:paraId="42BE8EF6" w14:textId="0C910221" w:rsidR="00302275" w:rsidRDefault="00302275" w:rsidP="000715F5">
      <w:pPr>
        <w:pStyle w:val="Paragraphedeliste"/>
        <w:numPr>
          <w:ilvl w:val="0"/>
          <w:numId w:val="55"/>
        </w:numPr>
        <w:rPr>
          <w:lang w:val="en-GB"/>
        </w:rPr>
      </w:pPr>
      <w:r w:rsidRPr="00302275">
        <w:rPr>
          <w:lang w:val="en-GB"/>
        </w:rPr>
        <w:t>Large 1280px+</w:t>
      </w:r>
    </w:p>
    <w:p w14:paraId="320B5546" w14:textId="77777777" w:rsidR="00302275" w:rsidRPr="007013F5" w:rsidRDefault="00302275" w:rsidP="007013F5">
      <w:pPr>
        <w:rPr>
          <w:lang w:val="en-GB"/>
        </w:rPr>
      </w:pPr>
    </w:p>
    <w:p w14:paraId="237F529B" w14:textId="7777777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Split View Layouts</w:t>
      </w:r>
    </w:p>
    <w:p w14:paraId="6690C100" w14:textId="24F92B43" w:rsidR="00302275" w:rsidRPr="00302275" w:rsidRDefault="00302275" w:rsidP="000715F5">
      <w:pPr>
        <w:pStyle w:val="Paragraphedeliste"/>
        <w:numPr>
          <w:ilvl w:val="0"/>
          <w:numId w:val="56"/>
        </w:numPr>
        <w:rPr>
          <w:lang w:val="en-GB"/>
        </w:rPr>
      </w:pPr>
      <w:r w:rsidRPr="00302275">
        <w:rPr>
          <w:lang w:val="en-GB"/>
        </w:rPr>
        <w:t>Tasks and Routines: list on left, details or matrix on right (tablet/desktop)</w:t>
      </w:r>
    </w:p>
    <w:p w14:paraId="5A48FBC8" w14:textId="7AAA5D8F" w:rsidR="00302275" w:rsidRDefault="00302275" w:rsidP="000715F5">
      <w:pPr>
        <w:pStyle w:val="Paragraphedeliste"/>
        <w:numPr>
          <w:ilvl w:val="0"/>
          <w:numId w:val="56"/>
        </w:numPr>
        <w:rPr>
          <w:lang w:val="en-GB"/>
        </w:rPr>
      </w:pPr>
      <w:r w:rsidRPr="00302275">
        <w:rPr>
          <w:lang w:val="en-GB"/>
        </w:rPr>
        <w:t>Schedule: agenda list on mobile, week view on desktop, month view on large screens</w:t>
      </w:r>
    </w:p>
    <w:p w14:paraId="74D438B9" w14:textId="77777777" w:rsidR="00302275" w:rsidRPr="00302275" w:rsidRDefault="00302275" w:rsidP="000715F5">
      <w:pPr>
        <w:pStyle w:val="Paragraphedeliste"/>
        <w:numPr>
          <w:ilvl w:val="0"/>
          <w:numId w:val="56"/>
        </w:numPr>
        <w:rPr>
          <w:lang w:val="en-GB"/>
        </w:rPr>
      </w:pPr>
    </w:p>
    <w:p w14:paraId="3CF01F3E" w14:textId="7777777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Popups &amp; Dialogs</w:t>
      </w:r>
    </w:p>
    <w:p w14:paraId="62EB6377" w14:textId="0C2F28F8" w:rsidR="00302275" w:rsidRPr="00302275" w:rsidRDefault="00302275" w:rsidP="000715F5">
      <w:pPr>
        <w:pStyle w:val="Paragraphedeliste"/>
        <w:numPr>
          <w:ilvl w:val="0"/>
          <w:numId w:val="57"/>
        </w:numPr>
        <w:rPr>
          <w:lang w:val="en-GB"/>
        </w:rPr>
      </w:pPr>
      <w:r w:rsidRPr="00302275">
        <w:rPr>
          <w:lang w:val="en-GB"/>
        </w:rPr>
        <w:t>Full accessibility, aria-modal, focus trap, ESC closes dialog</w:t>
      </w:r>
    </w:p>
    <w:p w14:paraId="7B53B32E" w14:textId="77777777" w:rsidR="00302275" w:rsidRPr="00302275" w:rsidRDefault="00302275" w:rsidP="00302275">
      <w:pPr>
        <w:rPr>
          <w:lang w:val="en-GB"/>
        </w:rPr>
      </w:pPr>
    </w:p>
    <w:p w14:paraId="0DE3D1B0" w14:textId="74E382B5" w:rsidR="000A0959" w:rsidRPr="007013F5" w:rsidRDefault="00302275" w:rsidP="00D1469C">
      <w:pPr>
        <w:pStyle w:val="Titre2"/>
      </w:pPr>
      <w:r>
        <w:t xml:space="preserve"> </w:t>
      </w:r>
      <w:bookmarkStart w:id="32" w:name="_Toc209794045"/>
      <w:r w:rsidRPr="00302275">
        <w:t>Interactive Elements</w:t>
      </w:r>
      <w:bookmarkEnd w:id="32"/>
    </w:p>
    <w:p w14:paraId="0FAD9DF3" w14:textId="7D505542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Buttons</w:t>
      </w:r>
    </w:p>
    <w:p w14:paraId="12913D4F" w14:textId="2B3D1115" w:rsidR="00302275" w:rsidRPr="00302275" w:rsidRDefault="00302275" w:rsidP="000715F5">
      <w:pPr>
        <w:pStyle w:val="Paragraphedeliste"/>
        <w:numPr>
          <w:ilvl w:val="0"/>
          <w:numId w:val="57"/>
        </w:numPr>
        <w:rPr>
          <w:lang w:val="en-GB"/>
        </w:rPr>
      </w:pPr>
      <w:r w:rsidRPr="00302275">
        <w:rPr>
          <w:lang w:val="en-GB"/>
        </w:rPr>
        <w:t>Variants: default, outline, secondary, ghost, link</w:t>
      </w:r>
    </w:p>
    <w:p w14:paraId="68E9C4DB" w14:textId="5311982F" w:rsidR="00302275" w:rsidRPr="00302275" w:rsidRDefault="00302275" w:rsidP="000715F5">
      <w:pPr>
        <w:pStyle w:val="Paragraphedeliste"/>
        <w:numPr>
          <w:ilvl w:val="0"/>
          <w:numId w:val="57"/>
        </w:numPr>
        <w:rPr>
          <w:lang w:val="en-GB"/>
        </w:rPr>
      </w:pPr>
      <w:r w:rsidRPr="00302275">
        <w:rPr>
          <w:lang w:val="en-GB"/>
        </w:rPr>
        <w:t>States: normal, hover, focus, active, disabled, loading, success</w:t>
      </w:r>
    </w:p>
    <w:p w14:paraId="6B31F87F" w14:textId="2CDB12F2" w:rsidR="00302275" w:rsidRPr="00302275" w:rsidRDefault="00302275" w:rsidP="000715F5">
      <w:pPr>
        <w:pStyle w:val="Paragraphedeliste"/>
        <w:numPr>
          <w:ilvl w:val="0"/>
          <w:numId w:val="57"/>
        </w:numPr>
        <w:rPr>
          <w:lang w:val="en-GB"/>
        </w:rPr>
      </w:pPr>
      <w:r w:rsidRPr="00302275">
        <w:rPr>
          <w:lang w:val="en-GB"/>
        </w:rPr>
        <w:t xml:space="preserve">Hover: </w:t>
      </w:r>
      <w:proofErr w:type="spellStart"/>
      <w:r w:rsidRPr="00302275">
        <w:rPr>
          <w:lang w:val="en-GB"/>
        </w:rPr>
        <w:t>translateY</w:t>
      </w:r>
      <w:proofErr w:type="spellEnd"/>
      <w:r w:rsidRPr="00302275">
        <w:rPr>
          <w:lang w:val="en-GB"/>
        </w:rPr>
        <w:t>(-1px) with shadow enhancement</w:t>
      </w:r>
    </w:p>
    <w:p w14:paraId="77171266" w14:textId="3BE8215C" w:rsidR="00302275" w:rsidRPr="00302275" w:rsidRDefault="00302275" w:rsidP="000715F5">
      <w:pPr>
        <w:pStyle w:val="Paragraphedeliste"/>
        <w:numPr>
          <w:ilvl w:val="0"/>
          <w:numId w:val="57"/>
        </w:numPr>
        <w:rPr>
          <w:lang w:val="en-GB"/>
        </w:rPr>
      </w:pPr>
      <w:r w:rsidRPr="00302275">
        <w:rPr>
          <w:lang w:val="en-GB"/>
        </w:rPr>
        <w:t>Focus: 3px outline in Stellar Indigo</w:t>
      </w:r>
    </w:p>
    <w:p w14:paraId="4B29D368" w14:textId="581A15A0" w:rsidR="00302275" w:rsidRDefault="00302275" w:rsidP="000715F5">
      <w:pPr>
        <w:pStyle w:val="Paragraphedeliste"/>
        <w:numPr>
          <w:ilvl w:val="0"/>
          <w:numId w:val="57"/>
        </w:numPr>
        <w:rPr>
          <w:lang w:val="en-GB"/>
        </w:rPr>
      </w:pPr>
      <w:r w:rsidRPr="00302275">
        <w:rPr>
          <w:lang w:val="en-GB"/>
        </w:rPr>
        <w:t>Touch targets: min 44px, ideally 48–80px</w:t>
      </w:r>
    </w:p>
    <w:p w14:paraId="7BBC7842" w14:textId="77777777" w:rsidR="00302275" w:rsidRPr="00302275" w:rsidRDefault="00302275" w:rsidP="00302275">
      <w:pPr>
        <w:rPr>
          <w:lang w:val="en-GB"/>
        </w:rPr>
      </w:pPr>
    </w:p>
    <w:p w14:paraId="1EA01C78" w14:textId="7777777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Gestures</w:t>
      </w:r>
    </w:p>
    <w:p w14:paraId="7F70D958" w14:textId="74772149" w:rsidR="00302275" w:rsidRPr="00302275" w:rsidRDefault="00302275" w:rsidP="000715F5">
      <w:pPr>
        <w:pStyle w:val="Paragraphedeliste"/>
        <w:numPr>
          <w:ilvl w:val="0"/>
          <w:numId w:val="58"/>
        </w:numPr>
        <w:rPr>
          <w:lang w:val="en-GB"/>
        </w:rPr>
      </w:pPr>
      <w:r w:rsidRPr="00302275">
        <w:rPr>
          <w:lang w:val="en-GB"/>
        </w:rPr>
        <w:t>Tap: complete tasks, check steps</w:t>
      </w:r>
    </w:p>
    <w:p w14:paraId="274EF630" w14:textId="71BEB6F2" w:rsidR="00302275" w:rsidRPr="00302275" w:rsidRDefault="00302275" w:rsidP="000715F5">
      <w:pPr>
        <w:pStyle w:val="Paragraphedeliste"/>
        <w:numPr>
          <w:ilvl w:val="0"/>
          <w:numId w:val="58"/>
        </w:numPr>
        <w:rPr>
          <w:lang w:val="en-GB"/>
        </w:rPr>
      </w:pPr>
      <w:r w:rsidRPr="00302275">
        <w:rPr>
          <w:lang w:val="en-GB"/>
        </w:rPr>
        <w:t>Long press (≥800ms): skip step with reason</w:t>
      </w:r>
    </w:p>
    <w:p w14:paraId="1B475499" w14:textId="6D42765E" w:rsidR="00302275" w:rsidRPr="00302275" w:rsidRDefault="00302275" w:rsidP="000715F5">
      <w:pPr>
        <w:pStyle w:val="Paragraphedeliste"/>
        <w:numPr>
          <w:ilvl w:val="0"/>
          <w:numId w:val="58"/>
        </w:numPr>
        <w:rPr>
          <w:lang w:val="en-GB"/>
        </w:rPr>
      </w:pPr>
      <w:r w:rsidRPr="00302275">
        <w:rPr>
          <w:lang w:val="en-GB"/>
        </w:rPr>
        <w:t>Drag &amp; drop: reorder tasks, routines, events</w:t>
      </w:r>
    </w:p>
    <w:p w14:paraId="1A853E29" w14:textId="56979B94" w:rsidR="00302275" w:rsidRPr="00302275" w:rsidRDefault="00302275" w:rsidP="000715F5">
      <w:pPr>
        <w:pStyle w:val="Paragraphedeliste"/>
        <w:numPr>
          <w:ilvl w:val="0"/>
          <w:numId w:val="58"/>
        </w:numPr>
        <w:rPr>
          <w:lang w:val="en-GB"/>
        </w:rPr>
      </w:pPr>
      <w:r w:rsidRPr="00302275">
        <w:rPr>
          <w:lang w:val="en-GB"/>
        </w:rPr>
        <w:t>Visual feedback: animation + vibration (mobile)</w:t>
      </w:r>
    </w:p>
    <w:p w14:paraId="27BB5CE8" w14:textId="77777777" w:rsid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</w:t>
      </w:r>
    </w:p>
    <w:p w14:paraId="04AE76CD" w14:textId="3486857A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Keyboard Equivalents</w:t>
      </w:r>
    </w:p>
    <w:p w14:paraId="34104A06" w14:textId="7EB20EBF" w:rsidR="00302275" w:rsidRPr="00302275" w:rsidRDefault="00302275" w:rsidP="000715F5">
      <w:pPr>
        <w:pStyle w:val="Paragraphedeliste"/>
        <w:numPr>
          <w:ilvl w:val="0"/>
          <w:numId w:val="59"/>
        </w:numPr>
        <w:rPr>
          <w:lang w:val="en-GB"/>
        </w:rPr>
      </w:pPr>
      <w:r w:rsidRPr="00302275">
        <w:rPr>
          <w:lang w:val="en-GB"/>
        </w:rPr>
        <w:t>Arrows move selection and reorder items</w:t>
      </w:r>
    </w:p>
    <w:p w14:paraId="6FF4A0D1" w14:textId="1B605C0D" w:rsidR="00302275" w:rsidRPr="00302275" w:rsidRDefault="00302275" w:rsidP="000715F5">
      <w:pPr>
        <w:pStyle w:val="Paragraphedeliste"/>
        <w:numPr>
          <w:ilvl w:val="0"/>
          <w:numId w:val="59"/>
        </w:numPr>
        <w:rPr>
          <w:lang w:val="en-GB"/>
        </w:rPr>
      </w:pPr>
      <w:r w:rsidRPr="00302275">
        <w:rPr>
          <w:lang w:val="en-GB"/>
        </w:rPr>
        <w:t>Enter/Space trigger main actions</w:t>
      </w:r>
    </w:p>
    <w:p w14:paraId="16CA6D8F" w14:textId="5EBC5075" w:rsidR="00302275" w:rsidRPr="00302275" w:rsidRDefault="00302275" w:rsidP="000715F5">
      <w:pPr>
        <w:pStyle w:val="Paragraphedeliste"/>
        <w:numPr>
          <w:ilvl w:val="0"/>
          <w:numId w:val="59"/>
        </w:numPr>
        <w:rPr>
          <w:lang w:val="en-GB"/>
        </w:rPr>
      </w:pPr>
      <w:r w:rsidRPr="00302275">
        <w:rPr>
          <w:lang w:val="en-GB"/>
        </w:rPr>
        <w:t>Shortcuts for import/export, save, and new item creation</w:t>
      </w:r>
    </w:p>
    <w:p w14:paraId="46548962" w14:textId="77777777" w:rsid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</w:t>
      </w:r>
    </w:p>
    <w:p w14:paraId="6ED9D5B2" w14:textId="7896A568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>Feedback</w:t>
      </w:r>
    </w:p>
    <w:p w14:paraId="35E80A32" w14:textId="5B6F30AD" w:rsidR="00302275" w:rsidRPr="00302275" w:rsidRDefault="00302275" w:rsidP="000715F5">
      <w:pPr>
        <w:pStyle w:val="Paragraphedeliste"/>
        <w:numPr>
          <w:ilvl w:val="0"/>
          <w:numId w:val="60"/>
        </w:numPr>
        <w:rPr>
          <w:lang w:val="en-GB"/>
        </w:rPr>
      </w:pPr>
      <w:r w:rsidRPr="00302275">
        <w:rPr>
          <w:lang w:val="en-GB"/>
        </w:rPr>
        <w:t>Loading: spinner</w:t>
      </w:r>
    </w:p>
    <w:p w14:paraId="21DBF5CF" w14:textId="2D64CD15" w:rsidR="00302275" w:rsidRPr="00302275" w:rsidRDefault="00302275" w:rsidP="000715F5">
      <w:pPr>
        <w:pStyle w:val="Paragraphedeliste"/>
        <w:numPr>
          <w:ilvl w:val="0"/>
          <w:numId w:val="60"/>
        </w:numPr>
        <w:rPr>
          <w:lang w:val="en-GB"/>
        </w:rPr>
      </w:pPr>
      <w:r w:rsidRPr="00302275">
        <w:rPr>
          <w:lang w:val="en-GB"/>
        </w:rPr>
        <w:t>Success: Astral Mint highlight</w:t>
      </w:r>
    </w:p>
    <w:p w14:paraId="0E71D148" w14:textId="0603080C" w:rsidR="00302275" w:rsidRPr="00302275" w:rsidRDefault="00302275" w:rsidP="000715F5">
      <w:pPr>
        <w:pStyle w:val="Paragraphedeliste"/>
        <w:numPr>
          <w:ilvl w:val="0"/>
          <w:numId w:val="60"/>
        </w:numPr>
        <w:rPr>
          <w:lang w:val="en-GB"/>
        </w:rPr>
      </w:pPr>
      <w:r w:rsidRPr="00302275">
        <w:rPr>
          <w:lang w:val="en-GB"/>
        </w:rPr>
        <w:t>Error: Celestial Coral highlight + icon</w:t>
      </w:r>
    </w:p>
    <w:p w14:paraId="3F766AC8" w14:textId="6E947D7A" w:rsidR="00302275" w:rsidRPr="00302275" w:rsidRDefault="00302275" w:rsidP="000715F5">
      <w:pPr>
        <w:pStyle w:val="Paragraphedeliste"/>
        <w:numPr>
          <w:ilvl w:val="0"/>
          <w:numId w:val="60"/>
        </w:numPr>
        <w:rPr>
          <w:lang w:val="en-GB"/>
        </w:rPr>
      </w:pPr>
      <w:r w:rsidRPr="00302275">
        <w:rPr>
          <w:lang w:val="en-GB"/>
        </w:rPr>
        <w:t>Disabled: dimmed with reduced opacity</w:t>
      </w:r>
    </w:p>
    <w:p w14:paraId="3CEB5A44" w14:textId="77777777" w:rsidR="00302275" w:rsidRPr="00302275" w:rsidRDefault="00302275" w:rsidP="00302275">
      <w:pPr>
        <w:rPr>
          <w:lang w:val="en-GB"/>
        </w:rPr>
      </w:pPr>
    </w:p>
    <w:p w14:paraId="2BF2B3DA" w14:textId="77EFF5EC" w:rsidR="00302275" w:rsidRDefault="00302275" w:rsidP="00D1469C">
      <w:pPr>
        <w:pStyle w:val="Titre2"/>
      </w:pPr>
      <w:r>
        <w:t xml:space="preserve"> </w:t>
      </w:r>
      <w:bookmarkStart w:id="33" w:name="_Toc209794046"/>
      <w:r w:rsidRPr="00302275">
        <w:t>Animations</w:t>
      </w:r>
      <w:bookmarkEnd w:id="33"/>
    </w:p>
    <w:p w14:paraId="4BBA4649" w14:textId="77777777" w:rsidR="000A0959" w:rsidRPr="000A0959" w:rsidRDefault="000A0959" w:rsidP="000A0959">
      <w:pPr>
        <w:rPr>
          <w:lang w:val="en-GB"/>
        </w:rPr>
      </w:pPr>
    </w:p>
    <w:p w14:paraId="18EA812C" w14:textId="1D8695A4" w:rsidR="00302275" w:rsidRPr="00302275" w:rsidRDefault="00302275" w:rsidP="000715F5">
      <w:pPr>
        <w:pStyle w:val="Paragraphedeliste"/>
        <w:numPr>
          <w:ilvl w:val="0"/>
          <w:numId w:val="61"/>
        </w:numPr>
        <w:rPr>
          <w:lang w:val="en-GB"/>
        </w:rPr>
      </w:pPr>
      <w:r w:rsidRPr="00302275">
        <w:rPr>
          <w:lang w:val="en-GB"/>
        </w:rPr>
        <w:t>Current status: to be decided</w:t>
      </w:r>
    </w:p>
    <w:p w14:paraId="776A39B1" w14:textId="43C45CAD" w:rsidR="00302275" w:rsidRPr="00302275" w:rsidRDefault="00302275" w:rsidP="000715F5">
      <w:pPr>
        <w:pStyle w:val="Paragraphedeliste"/>
        <w:numPr>
          <w:ilvl w:val="0"/>
          <w:numId w:val="61"/>
        </w:numPr>
        <w:rPr>
          <w:lang w:val="en-GB"/>
        </w:rPr>
      </w:pPr>
      <w:r w:rsidRPr="00302275">
        <w:rPr>
          <w:lang w:val="en-GB"/>
        </w:rPr>
        <w:t>Spec defines fade in, slide up, page transitions, hover scale/glow</w:t>
      </w:r>
    </w:p>
    <w:p w14:paraId="41342ACB" w14:textId="6E5E5974" w:rsidR="00302275" w:rsidRPr="00302275" w:rsidRDefault="00302275" w:rsidP="000715F5">
      <w:pPr>
        <w:pStyle w:val="Paragraphedeliste"/>
        <w:numPr>
          <w:ilvl w:val="0"/>
          <w:numId w:val="61"/>
        </w:numPr>
        <w:rPr>
          <w:lang w:val="en-GB"/>
        </w:rPr>
      </w:pPr>
      <w:proofErr w:type="spellStart"/>
      <w:r w:rsidRPr="00302275">
        <w:rPr>
          <w:lang w:val="en-GB"/>
        </w:rPr>
        <w:t>Mockup</w:t>
      </w:r>
      <w:proofErr w:type="spellEnd"/>
      <w:r w:rsidRPr="00302275">
        <w:rPr>
          <w:lang w:val="en-GB"/>
        </w:rPr>
        <w:t xml:space="preserve"> currently implements only hover transitions (0.2s ease)</w:t>
      </w:r>
    </w:p>
    <w:p w14:paraId="095A9261" w14:textId="152D3DA8" w:rsidR="00302275" w:rsidRPr="00302275" w:rsidRDefault="00302275" w:rsidP="000715F5">
      <w:pPr>
        <w:pStyle w:val="Paragraphedeliste"/>
        <w:numPr>
          <w:ilvl w:val="0"/>
          <w:numId w:val="61"/>
        </w:numPr>
        <w:rPr>
          <w:lang w:val="en-GB"/>
        </w:rPr>
      </w:pPr>
      <w:r w:rsidRPr="00302275">
        <w:rPr>
          <w:lang w:val="en-GB"/>
        </w:rPr>
        <w:t>Final animation catalogue and timing rules TBD</w:t>
      </w:r>
    </w:p>
    <w:p w14:paraId="72AE448A" w14:textId="77777777" w:rsidR="00302275" w:rsidRPr="00302275" w:rsidRDefault="00302275" w:rsidP="00302275">
      <w:pPr>
        <w:rPr>
          <w:lang w:val="en-GB"/>
        </w:rPr>
      </w:pPr>
    </w:p>
    <w:p w14:paraId="22884FE8" w14:textId="5A949B7D" w:rsidR="00302275" w:rsidRDefault="00302275" w:rsidP="00D1469C">
      <w:pPr>
        <w:pStyle w:val="Titre2"/>
      </w:pPr>
      <w:r>
        <w:t xml:space="preserve"> </w:t>
      </w:r>
      <w:bookmarkStart w:id="34" w:name="_Toc209794047"/>
      <w:r w:rsidRPr="00302275">
        <w:t>Brand Voice &amp; Tone</w:t>
      </w:r>
      <w:bookmarkEnd w:id="34"/>
    </w:p>
    <w:p w14:paraId="121DF6E9" w14:textId="77777777" w:rsidR="00302275" w:rsidRPr="00302275" w:rsidRDefault="00302275" w:rsidP="00302275">
      <w:pPr>
        <w:rPr>
          <w:lang w:val="en-GB"/>
        </w:rPr>
      </w:pPr>
    </w:p>
    <w:p w14:paraId="626E2ECD" w14:textId="7777777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Current status: to be refined</w:t>
      </w:r>
    </w:p>
    <w:p w14:paraId="38065F2A" w14:textId="7777777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Tagline: “Explore your orbit. Follow your path.”</w:t>
      </w:r>
    </w:p>
    <w:p w14:paraId="677DAF4A" w14:textId="7777777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Style: friendly, comforting, encouraging</w:t>
      </w:r>
    </w:p>
    <w:p w14:paraId="5BBA8C56" w14:textId="7777777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Cosmic metaphors allowed but must remain simple and accessible</w:t>
      </w:r>
    </w:p>
    <w:p w14:paraId="1EA6B302" w14:textId="7777777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Example </w:t>
      </w:r>
      <w:proofErr w:type="spellStart"/>
      <w:r w:rsidRPr="00302275">
        <w:rPr>
          <w:lang w:val="en-GB"/>
        </w:rPr>
        <w:t>microcopy</w:t>
      </w:r>
      <w:proofErr w:type="spellEnd"/>
      <w:r w:rsidRPr="00302275">
        <w:rPr>
          <w:lang w:val="en-GB"/>
        </w:rPr>
        <w:t xml:space="preserve"> to be added later</w:t>
      </w:r>
    </w:p>
    <w:p w14:paraId="7C2E1F8D" w14:textId="77777777" w:rsidR="00302275" w:rsidRPr="00302275" w:rsidRDefault="00302275" w:rsidP="00302275">
      <w:pPr>
        <w:rPr>
          <w:lang w:val="en-GB"/>
        </w:rPr>
      </w:pPr>
    </w:p>
    <w:p w14:paraId="107D5D89" w14:textId="504CE2CC" w:rsidR="00302275" w:rsidRDefault="00302275" w:rsidP="00D1469C">
      <w:pPr>
        <w:pStyle w:val="Titre2"/>
      </w:pPr>
      <w:bookmarkStart w:id="35" w:name="_Toc209794048"/>
      <w:r w:rsidRPr="00302275">
        <w:t>Design System &amp; Tokens</w:t>
      </w:r>
      <w:bookmarkEnd w:id="35"/>
    </w:p>
    <w:p w14:paraId="30A59011" w14:textId="77777777" w:rsidR="00302275" w:rsidRPr="00302275" w:rsidRDefault="00302275" w:rsidP="00302275">
      <w:pPr>
        <w:rPr>
          <w:lang w:val="en-GB"/>
        </w:rPr>
      </w:pPr>
    </w:p>
    <w:p w14:paraId="347A073E" w14:textId="77777777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Grid &amp; Spacing</w:t>
      </w:r>
    </w:p>
    <w:p w14:paraId="4874B163" w14:textId="15CD841A" w:rsidR="00302275" w:rsidRPr="00302275" w:rsidRDefault="00302275" w:rsidP="000715F5">
      <w:pPr>
        <w:pStyle w:val="Paragraphedeliste"/>
        <w:numPr>
          <w:ilvl w:val="0"/>
          <w:numId w:val="62"/>
        </w:numPr>
        <w:rPr>
          <w:lang w:val="en-GB"/>
        </w:rPr>
      </w:pPr>
      <w:r w:rsidRPr="00302275">
        <w:rPr>
          <w:lang w:val="en-GB"/>
        </w:rPr>
        <w:t>Base spacing unit: 8px grid</w:t>
      </w:r>
    </w:p>
    <w:p w14:paraId="3FC5F0F7" w14:textId="0987B5A3" w:rsidR="00302275" w:rsidRPr="00302275" w:rsidRDefault="00302275" w:rsidP="000715F5">
      <w:pPr>
        <w:pStyle w:val="Paragraphedeliste"/>
        <w:numPr>
          <w:ilvl w:val="0"/>
          <w:numId w:val="62"/>
        </w:numPr>
        <w:rPr>
          <w:lang w:val="fr-FR"/>
        </w:rPr>
      </w:pPr>
      <w:proofErr w:type="spellStart"/>
      <w:proofErr w:type="gramStart"/>
      <w:r w:rsidRPr="00302275">
        <w:rPr>
          <w:lang w:val="fr-FR"/>
        </w:rPr>
        <w:t>Margins</w:t>
      </w:r>
      <w:proofErr w:type="spellEnd"/>
      <w:r w:rsidRPr="00302275">
        <w:rPr>
          <w:lang w:val="fr-FR"/>
        </w:rPr>
        <w:t>:</w:t>
      </w:r>
      <w:proofErr w:type="gramEnd"/>
      <w:r w:rsidRPr="00302275">
        <w:rPr>
          <w:lang w:val="fr-FR"/>
        </w:rPr>
        <w:t xml:space="preserve"> 16px mobile, 24px </w:t>
      </w:r>
      <w:proofErr w:type="spellStart"/>
      <w:r w:rsidRPr="00302275">
        <w:rPr>
          <w:lang w:val="fr-FR"/>
        </w:rPr>
        <w:t>tablet</w:t>
      </w:r>
      <w:proofErr w:type="spellEnd"/>
      <w:r w:rsidRPr="00302275">
        <w:rPr>
          <w:lang w:val="fr-FR"/>
        </w:rPr>
        <w:t>, 32px desktop</w:t>
      </w:r>
    </w:p>
    <w:p w14:paraId="27BA10F1" w14:textId="63718CF0" w:rsidR="00302275" w:rsidRPr="00302275" w:rsidRDefault="00302275" w:rsidP="000715F5">
      <w:pPr>
        <w:pStyle w:val="Paragraphedeliste"/>
        <w:numPr>
          <w:ilvl w:val="0"/>
          <w:numId w:val="62"/>
        </w:numPr>
        <w:rPr>
          <w:lang w:val="en-GB"/>
        </w:rPr>
      </w:pPr>
      <w:r w:rsidRPr="00302275">
        <w:rPr>
          <w:lang w:val="en-GB"/>
        </w:rPr>
        <w:t>Card padding: 16px</w:t>
      </w:r>
    </w:p>
    <w:p w14:paraId="1DD10C1D" w14:textId="77777777" w:rsid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</w:t>
      </w:r>
    </w:p>
    <w:p w14:paraId="2828C5E5" w14:textId="00176D84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>Components</w:t>
      </w:r>
    </w:p>
    <w:p w14:paraId="3F3C9B96" w14:textId="479AA921" w:rsidR="00302275" w:rsidRPr="00302275" w:rsidRDefault="00302275" w:rsidP="000715F5">
      <w:pPr>
        <w:pStyle w:val="Paragraphedeliste"/>
        <w:numPr>
          <w:ilvl w:val="0"/>
          <w:numId w:val="63"/>
        </w:numPr>
        <w:rPr>
          <w:lang w:val="en-GB"/>
        </w:rPr>
      </w:pPr>
      <w:r w:rsidRPr="00302275">
        <w:rPr>
          <w:lang w:val="en-GB"/>
        </w:rPr>
        <w:t>Navbar, cards, buttons, dialogs, forms standardized</w:t>
      </w:r>
    </w:p>
    <w:p w14:paraId="1329A894" w14:textId="04A04D6F" w:rsidR="00302275" w:rsidRPr="00302275" w:rsidRDefault="00302275" w:rsidP="000715F5">
      <w:pPr>
        <w:pStyle w:val="Paragraphedeliste"/>
        <w:numPr>
          <w:ilvl w:val="0"/>
          <w:numId w:val="63"/>
        </w:numPr>
        <w:rPr>
          <w:lang w:val="en-GB"/>
        </w:rPr>
      </w:pPr>
      <w:r w:rsidRPr="00302275">
        <w:rPr>
          <w:lang w:val="en-GB"/>
        </w:rPr>
        <w:t xml:space="preserve">Tokens for </w:t>
      </w:r>
      <w:proofErr w:type="spellStart"/>
      <w:r w:rsidRPr="00302275">
        <w:rPr>
          <w:lang w:val="en-GB"/>
        </w:rPr>
        <w:t>colors</w:t>
      </w:r>
      <w:proofErr w:type="spellEnd"/>
      <w:r w:rsidRPr="00302275">
        <w:rPr>
          <w:lang w:val="en-GB"/>
        </w:rPr>
        <w:t>, typography, shadows, borders defined as CSS variables</w:t>
      </w:r>
    </w:p>
    <w:p w14:paraId="6EBE221B" w14:textId="77777777" w:rsidR="00302275" w:rsidRDefault="00302275" w:rsidP="00302275">
      <w:pPr>
        <w:rPr>
          <w:lang w:val="en-GB"/>
        </w:rPr>
      </w:pPr>
    </w:p>
    <w:p w14:paraId="4034FC80" w14:textId="0C38811E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Breakpoints</w:t>
      </w:r>
    </w:p>
    <w:p w14:paraId="4BC77FF5" w14:textId="7DB8077D" w:rsidR="00302275" w:rsidRPr="00302275" w:rsidRDefault="00302275" w:rsidP="000715F5">
      <w:pPr>
        <w:pStyle w:val="Paragraphedeliste"/>
        <w:numPr>
          <w:ilvl w:val="0"/>
          <w:numId w:val="64"/>
        </w:numPr>
        <w:rPr>
          <w:lang w:val="en-GB"/>
        </w:rPr>
      </w:pPr>
      <w:r w:rsidRPr="00302275">
        <w:rPr>
          <w:lang w:val="en-GB"/>
        </w:rPr>
        <w:t>Mobile, Tablet, Desktop, Large (see 6.3)</w:t>
      </w:r>
    </w:p>
    <w:p w14:paraId="16E330B4" w14:textId="77777777" w:rsidR="00302275" w:rsidRDefault="00302275" w:rsidP="00302275">
      <w:pPr>
        <w:rPr>
          <w:lang w:val="en-GB"/>
        </w:rPr>
      </w:pPr>
      <w:r w:rsidRPr="00302275">
        <w:rPr>
          <w:lang w:val="en-GB"/>
        </w:rPr>
        <w:t xml:space="preserve">  </w:t>
      </w:r>
    </w:p>
    <w:p w14:paraId="3F84C274" w14:textId="3F6EC0B2" w:rsidR="00302275" w:rsidRPr="00302275" w:rsidRDefault="00302275" w:rsidP="00302275">
      <w:pPr>
        <w:rPr>
          <w:lang w:val="en-GB"/>
        </w:rPr>
      </w:pPr>
      <w:r w:rsidRPr="00302275">
        <w:rPr>
          <w:lang w:val="en-GB"/>
        </w:rPr>
        <w:t>Documentation</w:t>
      </w:r>
    </w:p>
    <w:p w14:paraId="5AFC471D" w14:textId="4046391D" w:rsidR="00302275" w:rsidRPr="00302275" w:rsidRDefault="00302275" w:rsidP="000715F5">
      <w:pPr>
        <w:pStyle w:val="Paragraphedeliste"/>
        <w:numPr>
          <w:ilvl w:val="0"/>
          <w:numId w:val="64"/>
        </w:numPr>
        <w:rPr>
          <w:lang w:val="en-GB"/>
        </w:rPr>
      </w:pPr>
      <w:r w:rsidRPr="00302275">
        <w:rPr>
          <w:lang w:val="en-GB"/>
        </w:rPr>
        <w:t>All tokens and component specs included in design system library</w:t>
      </w:r>
    </w:p>
    <w:p w14:paraId="0D5607AF" w14:textId="77777777" w:rsidR="00D90964" w:rsidRPr="006A06E9" w:rsidRDefault="00D90964">
      <w:pPr>
        <w:rPr>
          <w:lang w:val="en-GB"/>
        </w:rPr>
      </w:pPr>
    </w:p>
    <w:p w14:paraId="5CFE700A" w14:textId="22CFB9E7" w:rsidR="00C65325" w:rsidRDefault="00C65325" w:rsidP="00F10C3A">
      <w:pPr>
        <w:pStyle w:val="Titre1"/>
        <w:ind w:left="510"/>
      </w:pPr>
      <w:bookmarkStart w:id="36" w:name="_Toc209794049"/>
      <w:r>
        <w:t>Visual Identity (brand kit)</w:t>
      </w:r>
      <w:bookmarkEnd w:id="36"/>
    </w:p>
    <w:p w14:paraId="08EEE3D8" w14:textId="77777777" w:rsidR="00F535D2" w:rsidRDefault="00F535D2" w:rsidP="007013F5">
      <w:pPr>
        <w:rPr>
          <w:lang w:val="en-GB"/>
        </w:rPr>
      </w:pPr>
    </w:p>
    <w:p w14:paraId="780E2098" w14:textId="07C4188F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>Purpose</w:t>
      </w:r>
    </w:p>
    <w:p w14:paraId="51057043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Define the brand identity of Stellar-Journey, ensuring consistency across product UI, documentation, and communication.</w:t>
      </w:r>
    </w:p>
    <w:p w14:paraId="58B09CB8" w14:textId="77777777" w:rsidR="007013F5" w:rsidRPr="007013F5" w:rsidRDefault="007013F5" w:rsidP="007013F5">
      <w:pPr>
        <w:rPr>
          <w:lang w:val="en-GB"/>
        </w:rPr>
      </w:pPr>
    </w:p>
    <w:p w14:paraId="0A792BA5" w14:textId="1E2F6AAA" w:rsidR="007013F5" w:rsidRPr="007013F5" w:rsidRDefault="007013F5" w:rsidP="00D1469C">
      <w:pPr>
        <w:pStyle w:val="Titre2"/>
      </w:pPr>
      <w:r>
        <w:t xml:space="preserve"> </w:t>
      </w:r>
      <w:bookmarkStart w:id="37" w:name="_Toc209794050"/>
      <w:r w:rsidRPr="007013F5">
        <w:t>Brand Concept</w:t>
      </w:r>
      <w:bookmarkEnd w:id="37"/>
    </w:p>
    <w:p w14:paraId="658C0286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Stellar-Journey conveys calm exploration and structured guidance.</w:t>
      </w:r>
    </w:p>
    <w:p w14:paraId="4749C79D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Core metaphors: space, orbits, constellations, navigation.</w:t>
      </w:r>
    </w:p>
    <w:p w14:paraId="747BB251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Tone: encouraging, structured, not overwhelming.</w:t>
      </w:r>
    </w:p>
    <w:p w14:paraId="4874B6ED" w14:textId="77777777" w:rsidR="007013F5" w:rsidRPr="007013F5" w:rsidRDefault="007013F5" w:rsidP="007013F5">
      <w:pPr>
        <w:rPr>
          <w:lang w:val="en-GB"/>
        </w:rPr>
      </w:pPr>
    </w:p>
    <w:p w14:paraId="409A7259" w14:textId="58192194" w:rsidR="007013F5" w:rsidRPr="007013F5" w:rsidRDefault="007013F5" w:rsidP="00D1469C">
      <w:pPr>
        <w:pStyle w:val="Titre2"/>
      </w:pPr>
      <w:r>
        <w:t xml:space="preserve"> </w:t>
      </w:r>
      <w:bookmarkStart w:id="38" w:name="_Toc209794051"/>
      <w:r w:rsidRPr="007013F5">
        <w:t>Logo &amp; Iconography</w:t>
      </w:r>
      <w:bookmarkEnd w:id="38"/>
    </w:p>
    <w:p w14:paraId="0021886B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Logo: minimalistic planet or orbit motif, circle with arc lines.</w:t>
      </w:r>
    </w:p>
    <w:p w14:paraId="217B1A4F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Icon set: simple line icons with rounded ends, consistent stroke weight.</w:t>
      </w:r>
    </w:p>
    <w:p w14:paraId="0AAD0D57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Favicons: generated from logo in multiple sizes.</w:t>
      </w:r>
    </w:p>
    <w:p w14:paraId="2BE56CCB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App icons: gradient background, central planet/orbit mark.</w:t>
      </w:r>
    </w:p>
    <w:p w14:paraId="1B8B6557" w14:textId="77777777" w:rsidR="007013F5" w:rsidRPr="007013F5" w:rsidRDefault="007013F5" w:rsidP="007013F5">
      <w:pPr>
        <w:rPr>
          <w:lang w:val="en-GB"/>
        </w:rPr>
      </w:pPr>
    </w:p>
    <w:p w14:paraId="60A7F02E" w14:textId="06608D8C" w:rsidR="007013F5" w:rsidRPr="007013F5" w:rsidRDefault="007013F5" w:rsidP="00D1469C">
      <w:pPr>
        <w:pStyle w:val="Titre2"/>
      </w:pPr>
      <w:r>
        <w:t xml:space="preserve"> </w:t>
      </w:r>
      <w:bookmarkStart w:id="39" w:name="_Toc209794052"/>
      <w:proofErr w:type="spellStart"/>
      <w:r w:rsidRPr="007013F5">
        <w:t>Color</w:t>
      </w:r>
      <w:proofErr w:type="spellEnd"/>
      <w:r w:rsidRPr="007013F5">
        <w:t xml:space="preserve"> System</w:t>
      </w:r>
      <w:bookmarkEnd w:id="39"/>
    </w:p>
    <w:p w14:paraId="25B5FD3D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Base background: gradient from deep navy (#0F172A) to slate </w:t>
      </w:r>
      <w:proofErr w:type="spellStart"/>
      <w:r w:rsidRPr="007013F5">
        <w:rPr>
          <w:lang w:val="en-GB"/>
        </w:rPr>
        <w:t>gray</w:t>
      </w:r>
      <w:proofErr w:type="spellEnd"/>
      <w:r w:rsidRPr="007013F5">
        <w:rPr>
          <w:lang w:val="en-GB"/>
        </w:rPr>
        <w:t xml:space="preserve"> (#1E293B).</w:t>
      </w:r>
    </w:p>
    <w:p w14:paraId="51C0CF8C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Text </w:t>
      </w:r>
      <w:proofErr w:type="spellStart"/>
      <w:r w:rsidRPr="007013F5">
        <w:rPr>
          <w:lang w:val="en-GB"/>
        </w:rPr>
        <w:t>colors</w:t>
      </w:r>
      <w:proofErr w:type="spellEnd"/>
      <w:r w:rsidRPr="007013F5">
        <w:rPr>
          <w:lang w:val="en-GB"/>
        </w:rPr>
        <w:t>: Ink (#222), Dim (#888).</w:t>
      </w:r>
    </w:p>
    <w:p w14:paraId="6CE70526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Accent: Mint (#A3FFD6).</w:t>
      </w:r>
    </w:p>
    <w:p w14:paraId="75BD7418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Extended palette tokens:</w:t>
      </w:r>
    </w:p>
    <w:p w14:paraId="001BAF23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  Celestial Coral (#FF7780) for alerts and destructive actions.</w:t>
      </w:r>
    </w:p>
    <w:p w14:paraId="411A9347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  Lunar Halo (#F5F3FF) for contrast text and soft backgrounds.</w:t>
      </w:r>
    </w:p>
    <w:p w14:paraId="3390E229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  Stellar Indigo (#3D3A8E) and Misty Lavender (#C5B7F3) as optional accents.</w:t>
      </w:r>
    </w:p>
    <w:p w14:paraId="58411F2D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All </w:t>
      </w:r>
      <w:proofErr w:type="spellStart"/>
      <w:r w:rsidRPr="007013F5">
        <w:rPr>
          <w:lang w:val="en-GB"/>
        </w:rPr>
        <w:t>colors</w:t>
      </w:r>
      <w:proofErr w:type="spellEnd"/>
      <w:r w:rsidRPr="007013F5">
        <w:rPr>
          <w:lang w:val="en-GB"/>
        </w:rPr>
        <w:t xml:space="preserve"> defined as CSS variables, referenced in design tokens (see §6.7).</w:t>
      </w:r>
    </w:p>
    <w:p w14:paraId="15B72334" w14:textId="5C1F5714" w:rsid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Contrast ratios must meet WCAG 2.2 AA.</w:t>
      </w:r>
    </w:p>
    <w:p w14:paraId="395C88B6" w14:textId="77777777" w:rsidR="007013F5" w:rsidRPr="007013F5" w:rsidRDefault="007013F5" w:rsidP="007013F5">
      <w:pPr>
        <w:rPr>
          <w:lang w:val="en-GB"/>
        </w:rPr>
      </w:pPr>
    </w:p>
    <w:p w14:paraId="2DCE4BEC" w14:textId="33648826" w:rsidR="007013F5" w:rsidRPr="007013F5" w:rsidRDefault="007013F5" w:rsidP="00D1469C">
      <w:pPr>
        <w:pStyle w:val="Titre2"/>
      </w:pPr>
      <w:r w:rsidRPr="007013F5">
        <w:t xml:space="preserve"> </w:t>
      </w:r>
      <w:bookmarkStart w:id="40" w:name="_Toc209794053"/>
      <w:r w:rsidRPr="007013F5">
        <w:t>Typography</w:t>
      </w:r>
      <w:bookmarkEnd w:id="40"/>
    </w:p>
    <w:p w14:paraId="5E4361E4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Font family: Inter, system-</w:t>
      </w:r>
      <w:proofErr w:type="spellStart"/>
      <w:r w:rsidRPr="007013F5">
        <w:rPr>
          <w:lang w:val="en-GB"/>
        </w:rPr>
        <w:t>ui</w:t>
      </w:r>
      <w:proofErr w:type="spellEnd"/>
      <w:r w:rsidRPr="007013F5">
        <w:rPr>
          <w:lang w:val="en-GB"/>
        </w:rPr>
        <w:t>, sans-serif.</w:t>
      </w:r>
    </w:p>
    <w:p w14:paraId="5A0F5AC4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Headings: weight 600.</w:t>
      </w:r>
    </w:p>
    <w:p w14:paraId="1A1A0379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Body: weight 400.</w:t>
      </w:r>
    </w:p>
    <w:p w14:paraId="7303EC81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Scaling responsive with clamp, body text baseline 16–18px.</w:t>
      </w:r>
    </w:p>
    <w:p w14:paraId="78950FDD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Line height: 1.5–1.6.</w:t>
      </w:r>
    </w:p>
    <w:p w14:paraId="098E8CFF" w14:textId="77777777" w:rsidR="007013F5" w:rsidRPr="007013F5" w:rsidRDefault="007013F5" w:rsidP="007013F5">
      <w:pPr>
        <w:rPr>
          <w:lang w:val="en-GB"/>
        </w:rPr>
      </w:pPr>
    </w:p>
    <w:p w14:paraId="6D3B917D" w14:textId="60763D05" w:rsidR="007013F5" w:rsidRPr="007013F5" w:rsidRDefault="007013F5" w:rsidP="00D1469C">
      <w:pPr>
        <w:pStyle w:val="Titre2"/>
      </w:pPr>
      <w:r w:rsidRPr="007013F5">
        <w:t xml:space="preserve"> </w:t>
      </w:r>
      <w:bookmarkStart w:id="41" w:name="_Toc209794054"/>
      <w:r w:rsidRPr="007013F5">
        <w:t>Imagery &amp; Backgrounds</w:t>
      </w:r>
      <w:bookmarkEnd w:id="41"/>
    </w:p>
    <w:p w14:paraId="214956B5" w14:textId="77777777" w:rsidR="007013F5" w:rsidRPr="007013F5" w:rsidRDefault="007013F5" w:rsidP="007013F5">
      <w:pPr>
        <w:rPr>
          <w:lang w:val="en-GB"/>
        </w:rPr>
      </w:pPr>
      <w:r w:rsidRPr="007013F5">
        <w:rPr>
          <w:rFonts w:hint="eastAsia"/>
          <w:lang w:val="en-GB"/>
        </w:rPr>
        <w:t xml:space="preserve">  Background includes blue gradient sky (#0F172A </w:t>
      </w:r>
      <w:r w:rsidRPr="007013F5">
        <w:rPr>
          <w:rFonts w:hint="eastAsia"/>
          <w:lang w:val="en-GB"/>
        </w:rPr>
        <w:t>→</w:t>
      </w:r>
      <w:r w:rsidRPr="007013F5">
        <w:rPr>
          <w:rFonts w:hint="eastAsia"/>
          <w:lang w:val="en-GB"/>
        </w:rPr>
        <w:t xml:space="preserve"> #1E293B) with stars (CSS generated).</w:t>
      </w:r>
    </w:p>
    <w:p w14:paraId="15901F9E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Stars: irregular size, </w:t>
      </w:r>
      <w:proofErr w:type="spellStart"/>
      <w:r w:rsidRPr="007013F5">
        <w:rPr>
          <w:lang w:val="en-GB"/>
        </w:rPr>
        <w:t>color</w:t>
      </w:r>
      <w:proofErr w:type="spellEnd"/>
      <w:r w:rsidRPr="007013F5">
        <w:rPr>
          <w:lang w:val="en-GB"/>
        </w:rPr>
        <w:t>, and spacing pattern for realism.</w:t>
      </w:r>
    </w:p>
    <w:p w14:paraId="5519BD46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Optional planet rendered subtly in the background for thematic depth.</w:t>
      </w:r>
    </w:p>
    <w:p w14:paraId="3DEC6502" w14:textId="577F0E34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No photographic imagery used; all backgrounds are abstract and generated.</w:t>
      </w:r>
    </w:p>
    <w:p w14:paraId="126F0718" w14:textId="77777777" w:rsidR="007013F5" w:rsidRPr="007013F5" w:rsidRDefault="007013F5" w:rsidP="007013F5">
      <w:pPr>
        <w:rPr>
          <w:lang w:val="en-GB"/>
        </w:rPr>
      </w:pPr>
    </w:p>
    <w:p w14:paraId="486FE86E" w14:textId="01C1F525" w:rsidR="007013F5" w:rsidRPr="007013F5" w:rsidRDefault="007013F5" w:rsidP="00D1469C">
      <w:pPr>
        <w:pStyle w:val="Titre2"/>
      </w:pPr>
      <w:r>
        <w:t xml:space="preserve"> </w:t>
      </w:r>
      <w:bookmarkStart w:id="42" w:name="_Toc209794055"/>
      <w:r w:rsidRPr="007013F5">
        <w:t>Effects &amp; Surfaces</w:t>
      </w:r>
      <w:bookmarkEnd w:id="42"/>
    </w:p>
    <w:p w14:paraId="08348D18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Cards: glass effect with 16px blur, semi-transparent, rounded corners 0.5rem.</w:t>
      </w:r>
    </w:p>
    <w:p w14:paraId="63158FFB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Navbar: solid dark with blur, fine golden border progress bar at bottom.</w:t>
      </w:r>
    </w:p>
    <w:p w14:paraId="4D418E36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Shadows subtle; glows limited to hover emphasis.</w:t>
      </w:r>
    </w:p>
    <w:p w14:paraId="66F99B63" w14:textId="77777777" w:rsidR="007013F5" w:rsidRPr="007013F5" w:rsidRDefault="007013F5" w:rsidP="007013F5">
      <w:pPr>
        <w:rPr>
          <w:lang w:val="en-GB"/>
        </w:rPr>
      </w:pPr>
    </w:p>
    <w:p w14:paraId="10CB02C7" w14:textId="2F4B4353" w:rsidR="007013F5" w:rsidRPr="007013F5" w:rsidRDefault="007013F5" w:rsidP="00D1469C">
      <w:pPr>
        <w:pStyle w:val="Titre2"/>
      </w:pPr>
      <w:r w:rsidRPr="007013F5">
        <w:t xml:space="preserve"> </w:t>
      </w:r>
      <w:bookmarkStart w:id="43" w:name="_Toc209794056"/>
      <w:r w:rsidRPr="007013F5">
        <w:t>Iconography &amp; States</w:t>
      </w:r>
      <w:bookmarkEnd w:id="43"/>
    </w:p>
    <w:p w14:paraId="57364FA7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Action icons: play, pause, skip, reorder, delete, consistent across app.</w:t>
      </w:r>
    </w:p>
    <w:p w14:paraId="599A9ED2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State icons always accompanied by text (no </w:t>
      </w:r>
      <w:proofErr w:type="spellStart"/>
      <w:r w:rsidRPr="007013F5">
        <w:rPr>
          <w:lang w:val="en-GB"/>
        </w:rPr>
        <w:t>color</w:t>
      </w:r>
      <w:proofErr w:type="spellEnd"/>
      <w:r w:rsidRPr="007013F5">
        <w:rPr>
          <w:lang w:val="en-GB"/>
        </w:rPr>
        <w:t>-only coding).</w:t>
      </w:r>
    </w:p>
    <w:p w14:paraId="1BCBC05F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Error states highlighted with Celestial Coral + warning icon.</w:t>
      </w:r>
    </w:p>
    <w:p w14:paraId="729FCD6E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Success states highlighted with Astral Mint + check icon.</w:t>
      </w:r>
    </w:p>
    <w:p w14:paraId="7798FBC1" w14:textId="77777777" w:rsidR="007013F5" w:rsidRPr="007013F5" w:rsidRDefault="007013F5" w:rsidP="007013F5">
      <w:pPr>
        <w:rPr>
          <w:lang w:val="en-GB"/>
        </w:rPr>
      </w:pPr>
    </w:p>
    <w:p w14:paraId="42FF12A0" w14:textId="3743BA54" w:rsidR="007013F5" w:rsidRPr="007013F5" w:rsidRDefault="007013F5" w:rsidP="00D1469C">
      <w:pPr>
        <w:pStyle w:val="Titre2"/>
      </w:pPr>
      <w:r>
        <w:t xml:space="preserve"> </w:t>
      </w:r>
      <w:bookmarkStart w:id="44" w:name="_Toc209794057"/>
      <w:r w:rsidRPr="007013F5">
        <w:t>Brand Voice &amp; Copy Guidelines</w:t>
      </w:r>
      <w:bookmarkEnd w:id="44"/>
    </w:p>
    <w:p w14:paraId="4E7A532C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Voice: friendly, calm, encouraging.</w:t>
      </w:r>
    </w:p>
    <w:p w14:paraId="45D5B106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Language: clear and short, avoids jargon.</w:t>
      </w:r>
    </w:p>
    <w:p w14:paraId="31F51E8E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Cosmic metaphors used sparingly, always easy to understand.</w:t>
      </w:r>
    </w:p>
    <w:p w14:paraId="23A1EC3A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Example confirmation: “Routine complete! </w:t>
      </w:r>
      <w:r w:rsidRPr="007013F5">
        <w:rPr>
          <w:rFonts w:ascii="Segoe UI Emoji" w:hAnsi="Segoe UI Emoji" w:cs="Segoe UI Emoji"/>
          <w:lang w:val="en-GB"/>
        </w:rPr>
        <w:t>🌟</w:t>
      </w:r>
      <w:r w:rsidRPr="007013F5">
        <w:rPr>
          <w:lang w:val="en-GB"/>
        </w:rPr>
        <w:t xml:space="preserve"> Great work on your journey.”</w:t>
      </w:r>
    </w:p>
    <w:p w14:paraId="15F04138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Example guidance: “Choose small, steady habits — one orbit at a time.”</w:t>
      </w:r>
    </w:p>
    <w:p w14:paraId="3D02B425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Tagline: “Explore your orbit. Follow your path.”</w:t>
      </w:r>
    </w:p>
    <w:p w14:paraId="2BC5CF20" w14:textId="77777777" w:rsidR="007013F5" w:rsidRPr="007013F5" w:rsidRDefault="007013F5" w:rsidP="007013F5">
      <w:pPr>
        <w:rPr>
          <w:lang w:val="en-GB"/>
        </w:rPr>
      </w:pPr>
    </w:p>
    <w:p w14:paraId="5EA7D6BD" w14:textId="4091DFCE" w:rsidR="007013F5" w:rsidRPr="007013F5" w:rsidRDefault="007013F5" w:rsidP="00D1469C">
      <w:pPr>
        <w:pStyle w:val="Titre2"/>
      </w:pPr>
      <w:r>
        <w:t xml:space="preserve"> </w:t>
      </w:r>
      <w:bookmarkStart w:id="45" w:name="_Toc209794058"/>
      <w:r w:rsidRPr="007013F5">
        <w:t>Theming &amp; Extensibility</w:t>
      </w:r>
      <w:bookmarkEnd w:id="45"/>
    </w:p>
    <w:p w14:paraId="67E601E0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Users can switch themes (light, dark, high contrast).</w:t>
      </w:r>
    </w:p>
    <w:p w14:paraId="7DE2D9D2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Theme changes do not override brand consistency: fonts and structure remain.</w:t>
      </w:r>
    </w:p>
    <w:p w14:paraId="02CB3944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Developers may add new themes by extending the design tokens.</w:t>
      </w:r>
    </w:p>
    <w:p w14:paraId="49608F70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All themes must respect WCAG contrast requirements.</w:t>
      </w:r>
    </w:p>
    <w:p w14:paraId="2C1D1175" w14:textId="77777777" w:rsidR="007013F5" w:rsidRDefault="007013F5" w:rsidP="00D1469C">
      <w:pPr>
        <w:pStyle w:val="Titre2"/>
        <w:numPr>
          <w:ilvl w:val="0"/>
          <w:numId w:val="0"/>
        </w:numPr>
      </w:pPr>
    </w:p>
    <w:p w14:paraId="73541934" w14:textId="4675B13B" w:rsidR="007013F5" w:rsidRPr="007013F5" w:rsidRDefault="007013F5" w:rsidP="00D1469C">
      <w:pPr>
        <w:pStyle w:val="Titre2"/>
      </w:pPr>
      <w:bookmarkStart w:id="46" w:name="_Toc209794059"/>
      <w:r w:rsidRPr="007013F5">
        <w:t>Documentation &amp; Assets</w:t>
      </w:r>
      <w:bookmarkEnd w:id="46"/>
    </w:p>
    <w:p w14:paraId="7C57E76F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All assets (logo, icons, </w:t>
      </w:r>
      <w:proofErr w:type="spellStart"/>
      <w:r w:rsidRPr="007013F5">
        <w:rPr>
          <w:lang w:val="en-GB"/>
        </w:rPr>
        <w:t>color</w:t>
      </w:r>
      <w:proofErr w:type="spellEnd"/>
      <w:r w:rsidRPr="007013F5">
        <w:rPr>
          <w:lang w:val="en-GB"/>
        </w:rPr>
        <w:t xml:space="preserve"> tokens, typography) stored in design system library.</w:t>
      </w:r>
    </w:p>
    <w:p w14:paraId="53567DCA" w14:textId="77777777" w:rsidR="007013F5" w:rsidRP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README Brand file to explain tokens, usage, and rules.</w:t>
      </w:r>
    </w:p>
    <w:p w14:paraId="26287537" w14:textId="3824A0F3" w:rsidR="007013F5" w:rsidRDefault="007013F5" w:rsidP="007013F5">
      <w:pPr>
        <w:rPr>
          <w:lang w:val="en-GB"/>
        </w:rPr>
      </w:pPr>
      <w:r w:rsidRPr="007013F5">
        <w:rPr>
          <w:lang w:val="en-GB"/>
        </w:rPr>
        <w:t xml:space="preserve">  Figma components library includes logo, icons, backgrounds, card styles, button variants.</w:t>
      </w:r>
    </w:p>
    <w:p w14:paraId="5ABE3801" w14:textId="43CF4D83" w:rsidR="00C65325" w:rsidRDefault="00C65325" w:rsidP="00F10C3A">
      <w:pPr>
        <w:pStyle w:val="Titre1"/>
        <w:ind w:left="510"/>
      </w:pPr>
      <w:bookmarkStart w:id="47" w:name="_Toc209794060"/>
      <w:r>
        <w:t>Settings</w:t>
      </w:r>
      <w:bookmarkEnd w:id="47"/>
    </w:p>
    <w:p w14:paraId="43DA6345" w14:textId="77777777" w:rsidR="00545C62" w:rsidRDefault="00545C62" w:rsidP="00545C62">
      <w:pPr>
        <w:rPr>
          <w:lang w:val="en-GB"/>
        </w:rPr>
      </w:pPr>
    </w:p>
    <w:p w14:paraId="66E18CB7" w14:textId="1B526ADD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>Purpose</w:t>
      </w:r>
    </w:p>
    <w:p w14:paraId="75E0369F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Centralize user preferences and configuration options, balancing flexibility with simplicity.  </w:t>
      </w:r>
    </w:p>
    <w:p w14:paraId="359C726A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Settings must remain clear, well-organized, and accessible.</w:t>
      </w:r>
    </w:p>
    <w:p w14:paraId="4DDE21B3" w14:textId="77777777" w:rsidR="00545C62" w:rsidRPr="00545C62" w:rsidRDefault="00545C62" w:rsidP="00545C62">
      <w:pPr>
        <w:rPr>
          <w:lang w:val="en-GB"/>
        </w:rPr>
      </w:pPr>
    </w:p>
    <w:p w14:paraId="5DBFBE05" w14:textId="38C33BA0" w:rsidR="00545C62" w:rsidRPr="00545C62" w:rsidRDefault="00545C62" w:rsidP="00D1469C">
      <w:pPr>
        <w:pStyle w:val="Titre2"/>
      </w:pPr>
      <w:r>
        <w:t xml:space="preserve"> </w:t>
      </w:r>
      <w:bookmarkStart w:id="48" w:name="_Toc209794061"/>
      <w:r w:rsidRPr="00545C62">
        <w:t>General Structure</w:t>
      </w:r>
      <w:bookmarkEnd w:id="48"/>
    </w:p>
    <w:p w14:paraId="1FE9B889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Settings are organized by category: General, Security, Accessibility, Habits, Data &amp; Storage, Notifications, </w:t>
      </w:r>
      <w:proofErr w:type="gramStart"/>
      <w:r w:rsidRPr="00545C62">
        <w:rPr>
          <w:lang w:val="en-GB"/>
        </w:rPr>
        <w:t>About</w:t>
      </w:r>
      <w:proofErr w:type="gramEnd"/>
      <w:r w:rsidRPr="00545C62">
        <w:rPr>
          <w:lang w:val="en-GB"/>
        </w:rPr>
        <w:t>.</w:t>
      </w:r>
    </w:p>
    <w:p w14:paraId="645916C4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Presented as a tabbed or accordion interface with clear headings.</w:t>
      </w:r>
    </w:p>
    <w:p w14:paraId="48CB437B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All settings changes apply immediately and autosave.</w:t>
      </w:r>
    </w:p>
    <w:p w14:paraId="38E89D33" w14:textId="77777777" w:rsidR="00545C62" w:rsidRPr="00545C62" w:rsidRDefault="00545C62" w:rsidP="00545C62">
      <w:pPr>
        <w:rPr>
          <w:lang w:val="en-GB"/>
        </w:rPr>
      </w:pPr>
    </w:p>
    <w:p w14:paraId="4EE38D5C" w14:textId="76CE2218" w:rsidR="00545C62" w:rsidRPr="00545C62" w:rsidRDefault="00545C62" w:rsidP="00D1469C">
      <w:pPr>
        <w:pStyle w:val="Titre2"/>
      </w:pPr>
      <w:r>
        <w:t xml:space="preserve"> </w:t>
      </w:r>
      <w:bookmarkStart w:id="49" w:name="_Toc209794062"/>
      <w:r w:rsidRPr="00545C62">
        <w:t>General</w:t>
      </w:r>
      <w:bookmarkEnd w:id="49"/>
    </w:p>
    <w:p w14:paraId="0AB2E87A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Language selection: English (default) and French available.  </w:t>
      </w:r>
    </w:p>
    <w:p w14:paraId="0C8D52EF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Theme selection: light, dark, high contrast.</w:t>
      </w:r>
    </w:p>
    <w:p w14:paraId="24B360A9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Time zone and date/time format (24h vs 12h).</w:t>
      </w:r>
    </w:p>
    <w:p w14:paraId="108FF1F6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Default landing page (Tasks, Schedule, etc.).</w:t>
      </w:r>
    </w:p>
    <w:p w14:paraId="7D42378A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Font size preference (small 85%, default 100%, large 115%, </w:t>
      </w:r>
      <w:proofErr w:type="spellStart"/>
      <w:r w:rsidRPr="00545C62">
        <w:rPr>
          <w:lang w:val="en-GB"/>
        </w:rPr>
        <w:t>extra large</w:t>
      </w:r>
      <w:proofErr w:type="spellEnd"/>
      <w:r w:rsidRPr="00545C62">
        <w:rPr>
          <w:lang w:val="en-GB"/>
        </w:rPr>
        <w:t xml:space="preserve"> 130%, maximum 150%).</w:t>
      </w:r>
    </w:p>
    <w:p w14:paraId="7059ACC7" w14:textId="77777777" w:rsidR="00545C62" w:rsidRPr="00545C62" w:rsidRDefault="00545C62" w:rsidP="00545C62">
      <w:pPr>
        <w:rPr>
          <w:lang w:val="en-GB"/>
        </w:rPr>
      </w:pPr>
    </w:p>
    <w:p w14:paraId="3B46540A" w14:textId="25080E92" w:rsidR="00545C62" w:rsidRPr="00545C62" w:rsidRDefault="00545C62" w:rsidP="00D1469C">
      <w:pPr>
        <w:pStyle w:val="Titre2"/>
      </w:pPr>
      <w:r>
        <w:t xml:space="preserve"> </w:t>
      </w:r>
      <w:bookmarkStart w:id="50" w:name="_Toc209794063"/>
      <w:r w:rsidRPr="00545C62">
        <w:t>Security</w:t>
      </w:r>
      <w:bookmarkEnd w:id="50"/>
    </w:p>
    <w:p w14:paraId="1412E651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Passphrase setup/change/reset.</w:t>
      </w:r>
    </w:p>
    <w:p w14:paraId="341A6D5F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Biometric unlock toggle (if device supports).</w:t>
      </w:r>
    </w:p>
    <w:p w14:paraId="74E294F9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Auto-lock timeout (1, 5, 15, 30 minutes).</w:t>
      </w:r>
    </w:p>
    <w:p w14:paraId="337A0EE4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Export encryption key (with warnings).</w:t>
      </w:r>
    </w:p>
    <w:p w14:paraId="6C9A132C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Enable/disable encryption for exports </w:t>
      </w:r>
      <w:proofErr w:type="gramStart"/>
      <w:r w:rsidRPr="00545C62">
        <w:rPr>
          <w:lang w:val="en-GB"/>
        </w:rPr>
        <w:t>(.</w:t>
      </w:r>
      <w:proofErr w:type="spellStart"/>
      <w:r w:rsidRPr="00545C62">
        <w:rPr>
          <w:lang w:val="en-GB"/>
        </w:rPr>
        <w:t>sj.enc</w:t>
      </w:r>
      <w:proofErr w:type="spellEnd"/>
      <w:proofErr w:type="gramEnd"/>
      <w:r w:rsidRPr="00545C62">
        <w:rPr>
          <w:lang w:val="en-GB"/>
        </w:rPr>
        <w:t xml:space="preserve"> vs plain .md/.json).</w:t>
      </w:r>
    </w:p>
    <w:p w14:paraId="6DDE70B9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Wipe local data option (requires confirmation).</w:t>
      </w:r>
    </w:p>
    <w:p w14:paraId="09975F39" w14:textId="77777777" w:rsidR="00545C62" w:rsidRPr="00545C62" w:rsidRDefault="00545C62" w:rsidP="00545C62">
      <w:pPr>
        <w:rPr>
          <w:lang w:val="en-GB"/>
        </w:rPr>
      </w:pPr>
    </w:p>
    <w:p w14:paraId="0F2CC47C" w14:textId="155C0190" w:rsidR="00545C62" w:rsidRPr="00545C62" w:rsidRDefault="00545C62" w:rsidP="00D1469C">
      <w:pPr>
        <w:pStyle w:val="Titre2"/>
      </w:pPr>
      <w:r>
        <w:t xml:space="preserve"> </w:t>
      </w:r>
      <w:bookmarkStart w:id="51" w:name="_Toc209794064"/>
      <w:r w:rsidRPr="00545C62">
        <w:t>Accessibility</w:t>
      </w:r>
      <w:bookmarkEnd w:id="51"/>
    </w:p>
    <w:p w14:paraId="437A740E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Toggle sounds, haptic feedback, and animations.</w:t>
      </w:r>
    </w:p>
    <w:p w14:paraId="4BC320F7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Reduced Motion Mode.</w:t>
      </w:r>
    </w:p>
    <w:p w14:paraId="17D48271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High Contrast Mode.</w:t>
      </w:r>
    </w:p>
    <w:p w14:paraId="4E9CF34E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Simplified Mode (hides advanced statistics and trends).</w:t>
      </w:r>
    </w:p>
    <w:p w14:paraId="762ED166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Drag-and-drop alternatives enabled (arrow buttons).</w:t>
      </w:r>
    </w:p>
    <w:p w14:paraId="7D241CA1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Screen reader hints toggle (extended labels on controls).</w:t>
      </w:r>
    </w:p>
    <w:p w14:paraId="6D6B3FF3" w14:textId="77777777" w:rsidR="00545C62" w:rsidRPr="00545C62" w:rsidRDefault="00545C62" w:rsidP="00545C62">
      <w:pPr>
        <w:rPr>
          <w:lang w:val="en-GB"/>
        </w:rPr>
      </w:pPr>
    </w:p>
    <w:p w14:paraId="46814A08" w14:textId="7CBB5B38" w:rsidR="00545C62" w:rsidRPr="00545C62" w:rsidRDefault="00545C62" w:rsidP="00D1469C">
      <w:pPr>
        <w:pStyle w:val="Titre2"/>
      </w:pPr>
      <w:r>
        <w:t xml:space="preserve"> </w:t>
      </w:r>
      <w:bookmarkStart w:id="52" w:name="_Toc209794065"/>
      <w:r w:rsidRPr="00545C62">
        <w:t>Habits</w:t>
      </w:r>
      <w:bookmarkEnd w:id="52"/>
    </w:p>
    <w:p w14:paraId="6901FF61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Default streak milestones (7, 14, 28, 50, 100, 250, 500, 1000).</w:t>
      </w:r>
    </w:p>
    <w:p w14:paraId="0CAF0A5A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Vacation mode configuration (pause streaks).</w:t>
      </w:r>
    </w:p>
    <w:p w14:paraId="322CD791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Sequence break reminder toggle.</w:t>
      </w:r>
    </w:p>
    <w:p w14:paraId="7D56AA57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Default </w:t>
      </w:r>
      <w:proofErr w:type="spellStart"/>
      <w:r w:rsidRPr="00545C62">
        <w:rPr>
          <w:lang w:val="en-GB"/>
        </w:rPr>
        <w:t>colors</w:t>
      </w:r>
      <w:proofErr w:type="spellEnd"/>
      <w:r w:rsidRPr="00545C62">
        <w:rPr>
          <w:lang w:val="en-GB"/>
        </w:rPr>
        <w:t xml:space="preserve"> for new habits.</w:t>
      </w:r>
    </w:p>
    <w:p w14:paraId="00D1D58D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Habit logging reminders (on/off, time of day).</w:t>
      </w:r>
    </w:p>
    <w:p w14:paraId="0CFA4523" w14:textId="77777777" w:rsidR="00545C62" w:rsidRPr="00545C62" w:rsidRDefault="00545C62" w:rsidP="00545C62">
      <w:pPr>
        <w:rPr>
          <w:lang w:val="en-GB"/>
        </w:rPr>
      </w:pPr>
    </w:p>
    <w:p w14:paraId="783B0B0E" w14:textId="5D08C3C0" w:rsidR="00545C62" w:rsidRPr="00545C62" w:rsidRDefault="00545C62" w:rsidP="00D1469C">
      <w:pPr>
        <w:pStyle w:val="Titre2"/>
      </w:pPr>
      <w:r>
        <w:t xml:space="preserve"> </w:t>
      </w:r>
      <w:bookmarkStart w:id="53" w:name="_Toc209794066"/>
      <w:r w:rsidRPr="00545C62">
        <w:t>Data &amp; Storage</w:t>
      </w:r>
      <w:bookmarkEnd w:id="53"/>
    </w:p>
    <w:p w14:paraId="0C241E66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Autosave frequency (default: 1 minute).</w:t>
      </w:r>
    </w:p>
    <w:p w14:paraId="60AEE620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Automatic </w:t>
      </w:r>
      <w:proofErr w:type="spellStart"/>
      <w:r w:rsidRPr="00545C62">
        <w:rPr>
          <w:lang w:val="en-GB"/>
        </w:rPr>
        <w:t>cleanup</w:t>
      </w:r>
      <w:proofErr w:type="spellEnd"/>
      <w:r w:rsidRPr="00545C62">
        <w:rPr>
          <w:lang w:val="en-GB"/>
        </w:rPr>
        <w:t xml:space="preserve"> toggle (default: 1 month).</w:t>
      </w:r>
    </w:p>
    <w:p w14:paraId="30BF46DF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Per-item </w:t>
      </w:r>
      <w:proofErr w:type="spellStart"/>
      <w:r w:rsidRPr="00545C62">
        <w:rPr>
          <w:lang w:val="en-GB"/>
        </w:rPr>
        <w:t>cleanup</w:t>
      </w:r>
      <w:proofErr w:type="spellEnd"/>
      <w:r w:rsidRPr="00545C62">
        <w:rPr>
          <w:lang w:val="en-GB"/>
        </w:rPr>
        <w:t xml:space="preserve"> exceptions.</w:t>
      </w:r>
    </w:p>
    <w:p w14:paraId="350EAC68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Export path (choose default folder or OPFS).</w:t>
      </w:r>
    </w:p>
    <w:p w14:paraId="0EF8F1FE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Toggle prompt on close if unsaved changes.</w:t>
      </w:r>
    </w:p>
    <w:p w14:paraId="7F685970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Import/export preferences (default format</w:t>
      </w:r>
      <w:proofErr w:type="gramStart"/>
      <w:r w:rsidRPr="00545C62">
        <w:rPr>
          <w:lang w:val="en-GB"/>
        </w:rPr>
        <w:t>: .</w:t>
      </w:r>
      <w:proofErr w:type="spellStart"/>
      <w:proofErr w:type="gramEnd"/>
      <w:r w:rsidRPr="00545C62">
        <w:rPr>
          <w:lang w:val="en-GB"/>
        </w:rPr>
        <w:t>sj.enc</w:t>
      </w:r>
      <w:proofErr w:type="spellEnd"/>
      <w:r w:rsidRPr="00545C62">
        <w:rPr>
          <w:lang w:val="en-GB"/>
        </w:rPr>
        <w:t>, .md, .json).</w:t>
      </w:r>
    </w:p>
    <w:p w14:paraId="613C186B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Option to enable SHA256 integrity files for exports.</w:t>
      </w:r>
    </w:p>
    <w:p w14:paraId="5981AF17" w14:textId="77777777" w:rsidR="00545C62" w:rsidRPr="00545C62" w:rsidRDefault="00545C62" w:rsidP="00545C62">
      <w:pPr>
        <w:rPr>
          <w:lang w:val="en-GB"/>
        </w:rPr>
      </w:pPr>
    </w:p>
    <w:p w14:paraId="5F26E69C" w14:textId="28F49897" w:rsidR="00545C62" w:rsidRPr="00545C62" w:rsidRDefault="00545C62" w:rsidP="00D1469C">
      <w:pPr>
        <w:pStyle w:val="Titre2"/>
      </w:pPr>
      <w:r>
        <w:t xml:space="preserve"> </w:t>
      </w:r>
      <w:bookmarkStart w:id="54" w:name="_Toc209794067"/>
      <w:r w:rsidRPr="00545C62">
        <w:t>Notifications</w:t>
      </w:r>
      <w:bookmarkEnd w:id="54"/>
    </w:p>
    <w:p w14:paraId="7269E608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Daily reminder time (default: 8 AM).</w:t>
      </w:r>
    </w:p>
    <w:p w14:paraId="63AAA84E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Reminder types: tasks due, habits check-in, routine start, streak pause.</w:t>
      </w:r>
    </w:p>
    <w:p w14:paraId="2507ABA7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Snooze duration options (15 min, 1 hour, until tomorrow).</w:t>
      </w:r>
    </w:p>
    <w:p w14:paraId="3250EE0D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Quiet hours (disable notifications at night).</w:t>
      </w:r>
    </w:p>
    <w:p w14:paraId="65C92E08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Push notifications enable/disable (if PWA installed).</w:t>
      </w:r>
    </w:p>
    <w:p w14:paraId="71F7C36B" w14:textId="77777777" w:rsidR="00545C62" w:rsidRPr="00545C62" w:rsidRDefault="00545C62" w:rsidP="00545C62">
      <w:pPr>
        <w:rPr>
          <w:lang w:val="en-GB"/>
        </w:rPr>
      </w:pPr>
    </w:p>
    <w:p w14:paraId="4910C9E5" w14:textId="3FFA30B5" w:rsidR="00545C62" w:rsidRPr="00545C62" w:rsidRDefault="00545C62" w:rsidP="00D1469C">
      <w:pPr>
        <w:pStyle w:val="Titre2"/>
      </w:pPr>
      <w:r>
        <w:t xml:space="preserve"> </w:t>
      </w:r>
      <w:bookmarkStart w:id="55" w:name="_Toc209794068"/>
      <w:r w:rsidRPr="00545C62">
        <w:t>About</w:t>
      </w:r>
      <w:bookmarkEnd w:id="55"/>
    </w:p>
    <w:p w14:paraId="241E30EE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Version number of app and data schema.</w:t>
      </w:r>
    </w:p>
    <w:p w14:paraId="3547F307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Link to documentation.</w:t>
      </w:r>
    </w:p>
    <w:p w14:paraId="244321D8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Link to repository (open source under MIT license).</w:t>
      </w:r>
    </w:p>
    <w:p w14:paraId="3E762E31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Acknowledgments and contributors.</w:t>
      </w:r>
    </w:p>
    <w:p w14:paraId="56D6D5A8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Contact/support information.</w:t>
      </w:r>
    </w:p>
    <w:p w14:paraId="0ACF6F4B" w14:textId="77777777" w:rsidR="00545C62" w:rsidRPr="00545C62" w:rsidRDefault="00545C62" w:rsidP="00545C62">
      <w:pPr>
        <w:rPr>
          <w:lang w:val="en-GB"/>
        </w:rPr>
      </w:pPr>
    </w:p>
    <w:p w14:paraId="52ED3AE1" w14:textId="41AD1A33" w:rsidR="00545C62" w:rsidRPr="00545C62" w:rsidRDefault="00545C62" w:rsidP="00D1469C">
      <w:pPr>
        <w:pStyle w:val="Titre2"/>
      </w:pPr>
      <w:r>
        <w:t xml:space="preserve"> </w:t>
      </w:r>
      <w:bookmarkStart w:id="56" w:name="_Toc209794069"/>
      <w:r w:rsidRPr="00545C62">
        <w:t>UX Considerations</w:t>
      </w:r>
      <w:bookmarkEnd w:id="56"/>
    </w:p>
    <w:p w14:paraId="71F8B123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All settings accessible via the Settings tab in navbar.</w:t>
      </w:r>
    </w:p>
    <w:p w14:paraId="6CB07F07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Search bar for quickly locating settings.</w:t>
      </w:r>
    </w:p>
    <w:p w14:paraId="4A061E5D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Reset-to-default option per category.</w:t>
      </w:r>
    </w:p>
    <w:p w14:paraId="67C7A223" w14:textId="77777777" w:rsidR="00545C62" w:rsidRPr="00545C62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Confirmation prompts for destructive changes (wipe data, disable passphrase).</w:t>
      </w:r>
    </w:p>
    <w:p w14:paraId="02DD6C44" w14:textId="70A3F613" w:rsidR="00C65325" w:rsidRDefault="00545C62" w:rsidP="00545C62">
      <w:pPr>
        <w:rPr>
          <w:lang w:val="en-GB"/>
        </w:rPr>
      </w:pPr>
      <w:r w:rsidRPr="00545C62">
        <w:rPr>
          <w:lang w:val="en-GB"/>
        </w:rPr>
        <w:t xml:space="preserve">  Settings tab fully accessible: keyboard navigation, ARIA roles, proper labels.</w:t>
      </w:r>
    </w:p>
    <w:p w14:paraId="229C8831" w14:textId="77777777" w:rsidR="00545C62" w:rsidRDefault="00545C62" w:rsidP="00C65325">
      <w:pPr>
        <w:rPr>
          <w:lang w:val="en-GB"/>
        </w:rPr>
      </w:pPr>
    </w:p>
    <w:p w14:paraId="56AF079A" w14:textId="66B29ECF" w:rsidR="00C65325" w:rsidRDefault="00C65325" w:rsidP="00F10C3A">
      <w:pPr>
        <w:pStyle w:val="Titre1"/>
        <w:ind w:left="510"/>
      </w:pPr>
      <w:bookmarkStart w:id="57" w:name="_Toc209794070"/>
      <w:r>
        <w:lastRenderedPageBreak/>
        <w:t>Security &amp; Privacy</w:t>
      </w:r>
      <w:bookmarkEnd w:id="57"/>
    </w:p>
    <w:p w14:paraId="5CAE878A" w14:textId="77777777" w:rsidR="00222F3C" w:rsidRDefault="00222F3C" w:rsidP="00222F3C"/>
    <w:p w14:paraId="3A57BB4A" w14:textId="76E8D133" w:rsidR="00222F3C" w:rsidRDefault="00222F3C" w:rsidP="00D1469C">
      <w:pPr>
        <w:pStyle w:val="Titre2"/>
      </w:pPr>
      <w:bookmarkStart w:id="58" w:name="_Toc209794071"/>
      <w:r>
        <w:t>Purpose</w:t>
      </w:r>
      <w:bookmarkEnd w:id="58"/>
    </w:p>
    <w:p w14:paraId="52B8CB57" w14:textId="77777777" w:rsidR="00222F3C" w:rsidRDefault="00222F3C" w:rsidP="00222F3C">
      <w:r>
        <w:t xml:space="preserve">  Protect user data and keep the app safe, while staying realistic for a solo-maintained project.  </w:t>
      </w:r>
    </w:p>
    <w:p w14:paraId="165DB10F" w14:textId="77777777" w:rsidR="00222F3C" w:rsidRDefault="00222F3C" w:rsidP="00222F3C">
      <w:r>
        <w:t xml:space="preserve">  Focus on privacy-by-design and simple, maintainable security measures.</w:t>
      </w:r>
    </w:p>
    <w:p w14:paraId="235E47DF" w14:textId="77777777" w:rsidR="00222F3C" w:rsidRDefault="00222F3C" w:rsidP="00222F3C"/>
    <w:p w14:paraId="72F7EB0F" w14:textId="1AA55E71" w:rsidR="00222F3C" w:rsidRDefault="00222F3C" w:rsidP="00D1469C">
      <w:pPr>
        <w:pStyle w:val="Titre2"/>
      </w:pPr>
      <w:r>
        <w:t xml:space="preserve"> </w:t>
      </w:r>
      <w:bookmarkStart w:id="59" w:name="_Toc209794072"/>
      <w:r>
        <w:t>Data Protection</w:t>
      </w:r>
      <w:bookmarkEnd w:id="59"/>
    </w:p>
    <w:p w14:paraId="2C018F5E" w14:textId="77777777" w:rsidR="00222F3C" w:rsidRDefault="00222F3C" w:rsidP="00222F3C">
      <w:r>
        <w:t xml:space="preserve">  Local data stored in </w:t>
      </w:r>
      <w:proofErr w:type="spellStart"/>
      <w:r>
        <w:t>IndexedDB</w:t>
      </w:r>
      <w:proofErr w:type="spellEnd"/>
      <w:r>
        <w:t>/OPFS.</w:t>
      </w:r>
    </w:p>
    <w:p w14:paraId="52E5D8CC" w14:textId="77777777" w:rsidR="00222F3C" w:rsidRDefault="00222F3C" w:rsidP="00222F3C">
      <w:r>
        <w:t xml:space="preserve">  Optional passphrase-based encryption; if not enabled, data is plain but still local only.</w:t>
      </w:r>
    </w:p>
    <w:p w14:paraId="56BAE72B" w14:textId="77777777" w:rsidR="00222F3C" w:rsidRDefault="00222F3C" w:rsidP="00222F3C">
      <w:r>
        <w:t xml:space="preserve">  Encrypted exports </w:t>
      </w:r>
      <w:proofErr w:type="gramStart"/>
      <w:r>
        <w:t>use .</w:t>
      </w:r>
      <w:proofErr w:type="spellStart"/>
      <w:proofErr w:type="gramEnd"/>
      <w:r>
        <w:t>sj.enc</w:t>
      </w:r>
      <w:proofErr w:type="spellEnd"/>
      <w:r>
        <w:t xml:space="preserve"> format; plaintext .md/.json allowed but require explicit confirmation.</w:t>
      </w:r>
    </w:p>
    <w:p w14:paraId="5B434D63" w14:textId="77777777" w:rsidR="00222F3C" w:rsidRDefault="00222F3C" w:rsidP="00222F3C">
      <w:r>
        <w:t xml:space="preserve">  Autosave snapshots respect encryption setting.</w:t>
      </w:r>
    </w:p>
    <w:p w14:paraId="3FFCB6F7" w14:textId="77777777" w:rsidR="00222F3C" w:rsidRDefault="00222F3C" w:rsidP="00222F3C"/>
    <w:p w14:paraId="5D040010" w14:textId="5524C7A0" w:rsidR="00222F3C" w:rsidRDefault="00222F3C" w:rsidP="00D1469C">
      <w:pPr>
        <w:pStyle w:val="Titre2"/>
      </w:pPr>
      <w:r>
        <w:t xml:space="preserve"> </w:t>
      </w:r>
      <w:bookmarkStart w:id="60" w:name="_Toc209794073"/>
      <w:r>
        <w:t>Authentication</w:t>
      </w:r>
      <w:bookmarkEnd w:id="60"/>
    </w:p>
    <w:p w14:paraId="7D8359F3" w14:textId="77777777" w:rsidR="00222F3C" w:rsidRDefault="00222F3C" w:rsidP="00222F3C">
      <w:r>
        <w:t xml:space="preserve">  No cloud authentication required for offline mode.</w:t>
      </w:r>
    </w:p>
    <w:p w14:paraId="331EADF3" w14:textId="77777777" w:rsidR="00222F3C" w:rsidRDefault="00222F3C" w:rsidP="00222F3C">
      <w:r>
        <w:t xml:space="preserve">  If backend is used (Rails API), rely on JWT with short expiry and refresh tokens.</w:t>
      </w:r>
    </w:p>
    <w:p w14:paraId="3B0401B1" w14:textId="77777777" w:rsidR="00222F3C" w:rsidRDefault="00222F3C" w:rsidP="00222F3C">
      <w:r>
        <w:t xml:space="preserve">  TLS (HTTPS) required for all server communication.</w:t>
      </w:r>
    </w:p>
    <w:p w14:paraId="23C1C8E8" w14:textId="77777777" w:rsidR="00222F3C" w:rsidRDefault="00222F3C" w:rsidP="00222F3C"/>
    <w:p w14:paraId="5C452B72" w14:textId="7F0B3643" w:rsidR="00222F3C" w:rsidRDefault="00222F3C" w:rsidP="00D1469C">
      <w:pPr>
        <w:pStyle w:val="Titre2"/>
      </w:pPr>
      <w:r>
        <w:t xml:space="preserve"> </w:t>
      </w:r>
      <w:bookmarkStart w:id="61" w:name="_Toc209794074"/>
      <w:r>
        <w:t>Import/Export Integrity</w:t>
      </w:r>
      <w:bookmarkEnd w:id="61"/>
    </w:p>
    <w:p w14:paraId="64A092F9" w14:textId="77777777" w:rsidR="00222F3C" w:rsidRDefault="00222F3C" w:rsidP="00222F3C">
      <w:r>
        <w:t xml:space="preserve">  Export files must be re-importable without transformation.</w:t>
      </w:r>
    </w:p>
    <w:p w14:paraId="7F333D22" w14:textId="77777777" w:rsidR="00222F3C" w:rsidRDefault="00222F3C" w:rsidP="00222F3C">
      <w:r>
        <w:t xml:space="preserve">  Optional SHA-256 checksum file created at export.</w:t>
      </w:r>
    </w:p>
    <w:p w14:paraId="6BBD4A05" w14:textId="77777777" w:rsidR="00222F3C" w:rsidRDefault="00222F3C" w:rsidP="00222F3C">
      <w:r>
        <w:t xml:space="preserve">  On import, unknown fields preserved (no silent data loss).</w:t>
      </w:r>
    </w:p>
    <w:p w14:paraId="57CD87A5" w14:textId="77777777" w:rsidR="00222F3C" w:rsidRDefault="00222F3C" w:rsidP="00222F3C"/>
    <w:p w14:paraId="02D99917" w14:textId="6C2DB32E" w:rsidR="00222F3C" w:rsidRDefault="00222F3C" w:rsidP="00D1469C">
      <w:pPr>
        <w:pStyle w:val="Titre2"/>
      </w:pPr>
      <w:r>
        <w:t xml:space="preserve"> </w:t>
      </w:r>
      <w:bookmarkStart w:id="62" w:name="_Toc209794075"/>
      <w:r>
        <w:t>Frontend Security</w:t>
      </w:r>
      <w:bookmarkEnd w:id="62"/>
    </w:p>
    <w:p w14:paraId="70D2BA27" w14:textId="77777777" w:rsidR="00222F3C" w:rsidRDefault="00222F3C" w:rsidP="00222F3C">
      <w:r>
        <w:t xml:space="preserve">  Strict Content Security Policy (CSP):</w:t>
      </w:r>
    </w:p>
    <w:p w14:paraId="5F3C7037" w14:textId="77777777" w:rsidR="00222F3C" w:rsidRDefault="00222F3C" w:rsidP="00222F3C">
      <w:r>
        <w:t xml:space="preserve">    No inline JS or CSS.</w:t>
      </w:r>
    </w:p>
    <w:p w14:paraId="2CA9DD1A" w14:textId="77777777" w:rsidR="00222F3C" w:rsidRDefault="00222F3C" w:rsidP="00222F3C">
      <w:r>
        <w:t xml:space="preserve">    Scripts/styles must be self-hosted or loaded with SRI hashes.</w:t>
      </w:r>
    </w:p>
    <w:p w14:paraId="0B93F03C" w14:textId="77777777" w:rsidR="00222F3C" w:rsidRDefault="00222F3C" w:rsidP="00222F3C">
      <w:r>
        <w:t xml:space="preserve">  Serve only over HTTPS.</w:t>
      </w:r>
    </w:p>
    <w:p w14:paraId="4573F3B4" w14:textId="77777777" w:rsidR="00222F3C" w:rsidRDefault="00222F3C" w:rsidP="00222F3C">
      <w:r>
        <w:t xml:space="preserve">  Service Worker limited to caching and offline; no unsafe eval/dynamic injection.</w:t>
      </w:r>
    </w:p>
    <w:p w14:paraId="0C592C4A" w14:textId="77777777" w:rsidR="00222F3C" w:rsidRDefault="00222F3C" w:rsidP="00222F3C">
      <w:r>
        <w:t xml:space="preserve">  No third-party analytics or trackers.</w:t>
      </w:r>
    </w:p>
    <w:p w14:paraId="5404DBF0" w14:textId="77777777" w:rsidR="00222F3C" w:rsidRDefault="00222F3C" w:rsidP="00222F3C"/>
    <w:p w14:paraId="597663D9" w14:textId="303FDBE1" w:rsidR="00222F3C" w:rsidRDefault="00222F3C" w:rsidP="00D1469C">
      <w:pPr>
        <w:pStyle w:val="Titre2"/>
      </w:pPr>
      <w:r>
        <w:t xml:space="preserve"> </w:t>
      </w:r>
      <w:bookmarkStart w:id="63" w:name="_Toc209794076"/>
      <w:r>
        <w:t>User Safety UX</w:t>
      </w:r>
      <w:bookmarkEnd w:id="63"/>
    </w:p>
    <w:p w14:paraId="2DE1579F" w14:textId="77777777" w:rsidR="00222F3C" w:rsidRDefault="00222F3C" w:rsidP="00222F3C">
      <w:r>
        <w:t xml:space="preserve">  Critical operations (wipe data, disable passphrase) require confirmation.</w:t>
      </w:r>
    </w:p>
    <w:p w14:paraId="38EB35CB" w14:textId="77777777" w:rsidR="00222F3C" w:rsidRDefault="00222F3C" w:rsidP="00222F3C">
      <w:r>
        <w:t xml:space="preserve">  Warning shown before exporting unencrypted data.</w:t>
      </w:r>
    </w:p>
    <w:p w14:paraId="327B8E14" w14:textId="77777777" w:rsidR="00222F3C" w:rsidRDefault="00222F3C" w:rsidP="00222F3C">
      <w:r>
        <w:t xml:space="preserve">  Auto-lock option after inactivity (user-defined delay).</w:t>
      </w:r>
    </w:p>
    <w:p w14:paraId="49066D3B" w14:textId="77777777" w:rsidR="00222F3C" w:rsidRDefault="00222F3C" w:rsidP="00222F3C">
      <w:r>
        <w:t xml:space="preserve">  All dialogs accessible: focus trap, aria-modal, screen reader labels.</w:t>
      </w:r>
    </w:p>
    <w:p w14:paraId="169953B7" w14:textId="77777777" w:rsidR="00222F3C" w:rsidRDefault="00222F3C" w:rsidP="00222F3C"/>
    <w:p w14:paraId="132D60CF" w14:textId="1CE31D6F" w:rsidR="00222F3C" w:rsidRDefault="00222F3C" w:rsidP="00D1469C">
      <w:pPr>
        <w:pStyle w:val="Titre2"/>
      </w:pPr>
      <w:r>
        <w:t xml:space="preserve"> </w:t>
      </w:r>
      <w:bookmarkStart w:id="64" w:name="_Toc209794077"/>
      <w:r>
        <w:t>Privacy</w:t>
      </w:r>
      <w:bookmarkEnd w:id="64"/>
    </w:p>
    <w:p w14:paraId="4EE7AA0F" w14:textId="77777777" w:rsidR="00222F3C" w:rsidRDefault="00222F3C" w:rsidP="00222F3C">
      <w:r>
        <w:t xml:space="preserve">  No personal data collected server-side.</w:t>
      </w:r>
    </w:p>
    <w:p w14:paraId="2873D885" w14:textId="77777777" w:rsidR="00222F3C" w:rsidRDefault="00222F3C" w:rsidP="00222F3C">
      <w:r>
        <w:t xml:space="preserve">  No hidden tracking or telemetry.</w:t>
      </w:r>
    </w:p>
    <w:p w14:paraId="7F461C56" w14:textId="77777777" w:rsidR="00222F3C" w:rsidRDefault="00222F3C" w:rsidP="00222F3C">
      <w:r>
        <w:t xml:space="preserve">  All export/import under explicit user control.</w:t>
      </w:r>
    </w:p>
    <w:p w14:paraId="3FBA0E05" w14:textId="77777777" w:rsidR="00222F3C" w:rsidRDefault="00222F3C" w:rsidP="00222F3C">
      <w:r>
        <w:t xml:space="preserve">  App usable fully offline without backend.</w:t>
      </w:r>
    </w:p>
    <w:p w14:paraId="5FB8BC8B" w14:textId="45F7D667" w:rsidR="00222F3C" w:rsidRDefault="00222F3C" w:rsidP="00222F3C"/>
    <w:p w14:paraId="7D0DBC96" w14:textId="552A9942" w:rsidR="00A9772B" w:rsidRDefault="00A9772B" w:rsidP="00D1469C">
      <w:pPr>
        <w:pStyle w:val="Titre2"/>
      </w:pPr>
      <w:r>
        <w:t xml:space="preserve"> </w:t>
      </w:r>
      <w:bookmarkStart w:id="65" w:name="_Toc209794078"/>
      <w:r>
        <w:t>Security Architecture (Local + Online)</w:t>
      </w:r>
      <w:bookmarkEnd w:id="65"/>
    </w:p>
    <w:p w14:paraId="1308CC04" w14:textId="77777777" w:rsidR="00A9772B" w:rsidRDefault="00A9772B" w:rsidP="00A9772B"/>
    <w:p w14:paraId="5387834E" w14:textId="77777777" w:rsidR="00A9772B" w:rsidRDefault="00A9772B" w:rsidP="00A9772B">
      <w:r>
        <w:t>Purpose</w:t>
      </w:r>
    </w:p>
    <w:p w14:paraId="10C5169D" w14:textId="77777777" w:rsidR="00A9772B" w:rsidRDefault="00A9772B" w:rsidP="00A9772B">
      <w:r>
        <w:t xml:space="preserve">  Protect user content while allowing a local-first workflow and optional online sync. Keep controls simple, auditable, and realistic for a solo project.</w:t>
      </w:r>
    </w:p>
    <w:p w14:paraId="74013F40" w14:textId="77777777" w:rsidR="00A9772B" w:rsidRDefault="00A9772B" w:rsidP="00A9772B"/>
    <w:p w14:paraId="6EE47F9F" w14:textId="77777777" w:rsidR="00A9772B" w:rsidRDefault="00A9772B" w:rsidP="00A9772B">
      <w:r>
        <w:t>Threat Model (summary)</w:t>
      </w:r>
    </w:p>
    <w:p w14:paraId="4F00DCE3" w14:textId="77777777" w:rsidR="00A9772B" w:rsidRDefault="00A9772B" w:rsidP="00A9772B">
      <w:r>
        <w:rPr>
          <w:rFonts w:hint="eastAsia"/>
        </w:rPr>
        <w:t xml:space="preserve">  Device loss or shoulder surfing </w:t>
      </w:r>
      <w:r>
        <w:rPr>
          <w:rFonts w:hint="eastAsia"/>
        </w:rPr>
        <w:t>→</w:t>
      </w:r>
      <w:r>
        <w:rPr>
          <w:rFonts w:hint="eastAsia"/>
        </w:rPr>
        <w:t xml:space="preserve"> mitigate with passphrase + auto-lock.</w:t>
      </w:r>
    </w:p>
    <w:p w14:paraId="6F26E07B" w14:textId="77777777" w:rsidR="00A9772B" w:rsidRDefault="00A9772B" w:rsidP="00A9772B">
      <w:r>
        <w:rPr>
          <w:rFonts w:hint="eastAsia"/>
        </w:rPr>
        <w:t xml:space="preserve">  XSS via content/imports </w:t>
      </w:r>
      <w:r>
        <w:rPr>
          <w:rFonts w:hint="eastAsia"/>
        </w:rPr>
        <w:t>→</w:t>
      </w:r>
      <w:r>
        <w:rPr>
          <w:rFonts w:hint="eastAsia"/>
        </w:rPr>
        <w:t xml:space="preserve"> mitigate with strict CSP + </w:t>
      </w:r>
      <w:proofErr w:type="spellStart"/>
      <w:r>
        <w:rPr>
          <w:rFonts w:hint="eastAsia"/>
        </w:rPr>
        <w:t>sanitisation</w:t>
      </w:r>
      <w:proofErr w:type="spellEnd"/>
      <w:r>
        <w:rPr>
          <w:rFonts w:hint="eastAsia"/>
        </w:rPr>
        <w:t xml:space="preserve"> + HTML-disabled Markdown.</w:t>
      </w:r>
    </w:p>
    <w:p w14:paraId="417EBDBA" w14:textId="77777777" w:rsidR="00A9772B" w:rsidRDefault="00A9772B" w:rsidP="00A9772B">
      <w:r>
        <w:rPr>
          <w:rFonts w:hint="eastAsia"/>
        </w:rPr>
        <w:t xml:space="preserve">  Network attacker </w:t>
      </w:r>
      <w:r>
        <w:rPr>
          <w:rFonts w:hint="eastAsia"/>
        </w:rPr>
        <w:t>→</w:t>
      </w:r>
      <w:r>
        <w:rPr>
          <w:rFonts w:hint="eastAsia"/>
        </w:rPr>
        <w:t xml:space="preserve"> mitigate with HTTPS/HSTS and short-lived auth tokens.</w:t>
      </w:r>
    </w:p>
    <w:p w14:paraId="364169E7" w14:textId="77777777" w:rsidR="00A9772B" w:rsidRDefault="00A9772B" w:rsidP="00A9772B">
      <w:r>
        <w:rPr>
          <w:rFonts w:hint="eastAsia"/>
        </w:rPr>
        <w:t xml:space="preserve">  Server breach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minimise</w:t>
      </w:r>
      <w:proofErr w:type="spellEnd"/>
      <w:r>
        <w:rPr>
          <w:rFonts w:hint="eastAsia"/>
        </w:rPr>
        <w:t xml:space="preserve"> blast radius via client-side encryption or field-level encryption.</w:t>
      </w:r>
    </w:p>
    <w:p w14:paraId="06889AE3" w14:textId="77777777" w:rsidR="00A9772B" w:rsidRDefault="00A9772B" w:rsidP="00A9772B">
      <w:r>
        <w:rPr>
          <w:rFonts w:hint="eastAsia"/>
        </w:rPr>
        <w:t xml:space="preserve">  Supply-chain risks </w:t>
      </w:r>
      <w:r>
        <w:rPr>
          <w:rFonts w:hint="eastAsia"/>
        </w:rPr>
        <w:t>→</w:t>
      </w:r>
      <w:r>
        <w:rPr>
          <w:rFonts w:hint="eastAsia"/>
        </w:rPr>
        <w:t xml:space="preserve"> pin dependencies and audit updates.</w:t>
      </w:r>
    </w:p>
    <w:p w14:paraId="41AAB362" w14:textId="77777777" w:rsidR="00A9772B" w:rsidRDefault="00A9772B" w:rsidP="00A9772B"/>
    <w:p w14:paraId="4CB083ED" w14:textId="77777777" w:rsidR="00A9772B" w:rsidRDefault="00A9772B" w:rsidP="00A9772B">
      <w:r>
        <w:t>Local (Offline) Data</w:t>
      </w:r>
    </w:p>
    <w:p w14:paraId="2AC20652" w14:textId="77777777" w:rsidR="00A9772B" w:rsidRDefault="00A9772B" w:rsidP="00A9772B">
      <w:r>
        <w:t xml:space="preserve">  Storage: </w:t>
      </w:r>
      <w:proofErr w:type="spellStart"/>
      <w:r>
        <w:t>IndexedDB</w:t>
      </w:r>
      <w:proofErr w:type="spellEnd"/>
      <w:r>
        <w:t xml:space="preserve"> / OPFS.</w:t>
      </w:r>
    </w:p>
    <w:p w14:paraId="70794EDA" w14:textId="77777777" w:rsidR="00A9772B" w:rsidRDefault="00A9772B" w:rsidP="00A9772B">
      <w:r>
        <w:t xml:space="preserve">  Encryption (recommended): AES-GCM per record/file; 96-bit random IV stored alongside ciphertext.</w:t>
      </w:r>
    </w:p>
    <w:p w14:paraId="78D303F1" w14:textId="77777777" w:rsidR="00A9772B" w:rsidRDefault="00A9772B" w:rsidP="00A9772B">
      <w:r>
        <w:t xml:space="preserve">  Key derivation: PBKDF2 (</w:t>
      </w:r>
      <w:proofErr w:type="spellStart"/>
      <w:r>
        <w:t>WebCrypto</w:t>
      </w:r>
      <w:proofErr w:type="spellEnd"/>
      <w:r>
        <w:t xml:space="preserve">) from user passphrase; non-extractable </w:t>
      </w:r>
      <w:proofErr w:type="spellStart"/>
      <w:r>
        <w:t>CryptoKey</w:t>
      </w:r>
      <w:proofErr w:type="spellEnd"/>
      <w:r>
        <w:t>; kept only in memory; wiped on lock/close.</w:t>
      </w:r>
    </w:p>
    <w:p w14:paraId="524B3367" w14:textId="77777777" w:rsidR="00A9772B" w:rsidRDefault="00A9772B" w:rsidP="00A9772B">
      <w:r>
        <w:t xml:space="preserve">  Key recovery: optional export of a wrapped data key (“Recovery Key”) protected by a second passphrase.</w:t>
      </w:r>
    </w:p>
    <w:p w14:paraId="29FFE431" w14:textId="77777777" w:rsidR="00A9772B" w:rsidRDefault="00A9772B" w:rsidP="00A9772B">
      <w:r>
        <w:t xml:space="preserve">  Data separation: keep only minimal non-sensitive metadata in clear (e.g., type, </w:t>
      </w:r>
      <w:proofErr w:type="spellStart"/>
      <w:r>
        <w:t>created_at</w:t>
      </w:r>
      <w:proofErr w:type="spellEnd"/>
      <w:r>
        <w:t>). Encrypt titles, descriptions, tags where feasible.</w:t>
      </w:r>
    </w:p>
    <w:p w14:paraId="58E1E33F" w14:textId="77777777" w:rsidR="00A9772B" w:rsidRDefault="00A9772B" w:rsidP="00A9772B">
      <w:r>
        <w:t xml:space="preserve">  </w:t>
      </w:r>
      <w:proofErr w:type="spellStart"/>
      <w:r>
        <w:t>Sanitisation</w:t>
      </w:r>
      <w:proofErr w:type="spellEnd"/>
      <w:r>
        <w:t xml:space="preserve">: ALL imports (Markdown, HTML, JSON) are </w:t>
      </w:r>
      <w:proofErr w:type="spellStart"/>
      <w:r>
        <w:t>sanitised</w:t>
      </w:r>
      <w:proofErr w:type="spellEnd"/>
      <w:r>
        <w:t xml:space="preserve">; Markdown renderer has raw HTML disabled; block </w:t>
      </w:r>
      <w:proofErr w:type="spellStart"/>
      <w:r>
        <w:t>javascript</w:t>
      </w:r>
      <w:proofErr w:type="spellEnd"/>
      <w:r>
        <w:t>: URLs and on* handlers.</w:t>
      </w:r>
    </w:p>
    <w:p w14:paraId="6CD7D19C" w14:textId="77777777" w:rsidR="00A9772B" w:rsidRDefault="00A9772B" w:rsidP="00A9772B">
      <w:r>
        <w:t xml:space="preserve">  CSP/Hardening: strict CSP (no inline/eval), scripts/styles self-hosted or SRI; no third-party analytics; split JS/CSS from HTML.</w:t>
      </w:r>
    </w:p>
    <w:p w14:paraId="2E9132D4" w14:textId="77777777" w:rsidR="00A9772B" w:rsidRDefault="00A9772B" w:rsidP="00A9772B"/>
    <w:p w14:paraId="1357AAE3" w14:textId="77777777" w:rsidR="00A9772B" w:rsidRDefault="00A9772B" w:rsidP="00A9772B">
      <w:r>
        <w:t>Online (Rails Backend) Data</w:t>
      </w:r>
    </w:p>
    <w:p w14:paraId="25437EF6" w14:textId="77777777" w:rsidR="00A9772B" w:rsidRDefault="00A9772B" w:rsidP="00A9772B">
      <w:r>
        <w:t xml:space="preserve">  Modes:</w:t>
      </w:r>
    </w:p>
    <w:p w14:paraId="296A7B8F" w14:textId="77777777" w:rsidR="00A9772B" w:rsidRDefault="00A9772B" w:rsidP="00A9772B">
      <w:r>
        <w:t xml:space="preserve">    A) Zero-knowledge sync: client encrypts before upload; server stores ciphertext + minimal metadata.</w:t>
      </w:r>
    </w:p>
    <w:p w14:paraId="7512EEC5" w14:textId="77777777" w:rsidR="00A9772B" w:rsidRDefault="00A9772B" w:rsidP="00A9772B">
      <w:r>
        <w:t xml:space="preserve">    B) Minimized plaintext: minimal public metadata (e.g., type, timestamps) kept for indexing; sensitive fields encrypted.</w:t>
      </w:r>
    </w:p>
    <w:p w14:paraId="725EE2E4" w14:textId="77777777" w:rsidR="00A9772B" w:rsidRDefault="00A9772B" w:rsidP="00A9772B">
      <w:r>
        <w:t xml:space="preserve">  Rails defaults:</w:t>
      </w:r>
    </w:p>
    <w:p w14:paraId="3D333140" w14:textId="77777777" w:rsidR="00A9772B" w:rsidRDefault="00A9772B" w:rsidP="00A9772B">
      <w:r>
        <w:t xml:space="preserve">    Auth: short-lived JWT access + refresh; HTTPS required; </w:t>
      </w:r>
      <w:proofErr w:type="spellStart"/>
      <w:r>
        <w:t>SameSite</w:t>
      </w:r>
      <w:proofErr w:type="spellEnd"/>
      <w:r>
        <w:t>=Lax if cookies used.</w:t>
      </w:r>
    </w:p>
    <w:p w14:paraId="6FF537CB" w14:textId="77777777" w:rsidR="00A9772B" w:rsidRDefault="00A9772B" w:rsidP="00A9772B">
      <w:r>
        <w:t xml:space="preserve">    Storage: PostgreSQL; Active Record Encryption for server-processed fields (if not zero-knowledge).</w:t>
      </w:r>
    </w:p>
    <w:p w14:paraId="2D6A54E4" w14:textId="77777777" w:rsidR="00A9772B" w:rsidRDefault="00A9772B" w:rsidP="00A9772B">
      <w:r>
        <w:t xml:space="preserve">    </w:t>
      </w:r>
      <w:proofErr w:type="spellStart"/>
      <w:r>
        <w:t>Authorisation</w:t>
      </w:r>
      <w:proofErr w:type="spellEnd"/>
      <w:r>
        <w:t xml:space="preserve">: per-row scoping by </w:t>
      </w:r>
      <w:proofErr w:type="spellStart"/>
      <w:r>
        <w:t>user_id</w:t>
      </w:r>
      <w:proofErr w:type="spellEnd"/>
      <w:r>
        <w:t>; multi-tenant guards at model/service layer.</w:t>
      </w:r>
    </w:p>
    <w:p w14:paraId="63478944" w14:textId="77777777" w:rsidR="00A9772B" w:rsidRDefault="00A9772B" w:rsidP="00A9772B">
      <w:r>
        <w:t xml:space="preserve">    Validation: strict JSON schema on import/sync endpoints.</w:t>
      </w:r>
    </w:p>
    <w:p w14:paraId="4A69D8C2" w14:textId="77777777" w:rsidR="00A9772B" w:rsidRDefault="00A9772B" w:rsidP="00A9772B">
      <w:r>
        <w:t xml:space="preserve">    Logs: no personal content; avoid sequential IDs in URLs; prefer UUIDs.</w:t>
      </w:r>
    </w:p>
    <w:p w14:paraId="59AD6942" w14:textId="77777777" w:rsidR="00A9772B" w:rsidRDefault="00A9772B" w:rsidP="00A9772B">
      <w:r>
        <w:t xml:space="preserve">    Backups: encrypted at rest; keys managed separately; restore drills documented.</w:t>
      </w:r>
    </w:p>
    <w:p w14:paraId="6CAC008F" w14:textId="77777777" w:rsidR="00A9772B" w:rsidRDefault="00A9772B" w:rsidP="00A9772B"/>
    <w:p w14:paraId="1D9E6A42" w14:textId="77777777" w:rsidR="00A9772B" w:rsidRDefault="00A9772B" w:rsidP="00A9772B">
      <w:r>
        <w:t>Tags &amp; Search</w:t>
      </w:r>
    </w:p>
    <w:p w14:paraId="615F26A3" w14:textId="77777777" w:rsidR="00A9772B" w:rsidRDefault="00A9772B" w:rsidP="00A9772B">
      <w:r>
        <w:t xml:space="preserve">  Local-first search over decrypted content.</w:t>
      </w:r>
    </w:p>
    <w:p w14:paraId="1A5A320E" w14:textId="77777777" w:rsidR="00A9772B" w:rsidRDefault="00A9772B" w:rsidP="00A9772B">
      <w:r>
        <w:t xml:space="preserve">  If server-side tag search is needed without revealing plaintext tags, store a blind index (</w:t>
      </w:r>
      <w:proofErr w:type="gramStart"/>
      <w:r>
        <w:t>HMAC(</w:t>
      </w:r>
      <w:proofErr w:type="gramEnd"/>
      <w:r>
        <w:t>tag)) in a separate table; plaintext tag remains in encrypted payload.</w:t>
      </w:r>
    </w:p>
    <w:p w14:paraId="113EF9B6" w14:textId="77777777" w:rsidR="00A9772B" w:rsidRDefault="00A9772B" w:rsidP="00A9772B"/>
    <w:p w14:paraId="37FE7E8E" w14:textId="77777777" w:rsidR="00A9772B" w:rsidRDefault="00A9772B" w:rsidP="00A9772B">
      <w:r>
        <w:t>Retention &amp; Deletion</w:t>
      </w:r>
    </w:p>
    <w:p w14:paraId="3949D358" w14:textId="77777777" w:rsidR="00A9772B" w:rsidRDefault="00A9772B" w:rsidP="00A9772B">
      <w:r>
        <w:t xml:space="preserve">  Auto-cleanup: only for logs/snapshots/</w:t>
      </w:r>
      <w:proofErr w:type="spellStart"/>
      <w:r>
        <w:t>tmp</w:t>
      </w:r>
      <w:proofErr w:type="spellEnd"/>
      <w:r>
        <w:t>; NEVER for backlog items. User can disable or override per item.</w:t>
      </w:r>
    </w:p>
    <w:p w14:paraId="603DB4ED" w14:textId="77777777" w:rsidR="00A9772B" w:rsidRDefault="00A9772B" w:rsidP="00A9772B">
      <w:r>
        <w:t xml:space="preserve">  User controls: Delete all local data; Delete account + remote data (if online enabled).</w:t>
      </w:r>
    </w:p>
    <w:p w14:paraId="3A52DFC2" w14:textId="77777777" w:rsidR="00A9772B" w:rsidRDefault="00A9772B" w:rsidP="00A9772B">
      <w:r>
        <w:t xml:space="preserve">  Export/Import: global export (encrypted by default) plus </w:t>
      </w:r>
      <w:proofErr w:type="gramStart"/>
      <w:r>
        <w:t>optional .sha</w:t>
      </w:r>
      <w:proofErr w:type="gramEnd"/>
      <w:r>
        <w:t>256 integrity file; import must round-trip without loss.</w:t>
      </w:r>
    </w:p>
    <w:p w14:paraId="185EF264" w14:textId="77777777" w:rsidR="00A9772B" w:rsidRDefault="00A9772B" w:rsidP="00A9772B"/>
    <w:p w14:paraId="0D85A2CC" w14:textId="77777777" w:rsidR="00A9772B" w:rsidRDefault="00A9772B" w:rsidP="00A9772B">
      <w:r>
        <w:t>User Experience for Privacy</w:t>
      </w:r>
    </w:p>
    <w:p w14:paraId="5AC335FD" w14:textId="77777777" w:rsidR="00A9772B" w:rsidRDefault="00A9772B" w:rsidP="00A9772B">
      <w:r>
        <w:t xml:space="preserve">  Settings toggles: Enable encryption (passphrase), Auto-lock delay (1/5/15/30 min), Export encrypted by default, Delete all local data.</w:t>
      </w:r>
    </w:p>
    <w:p w14:paraId="0DFB0880" w14:textId="77777777" w:rsidR="00A9772B" w:rsidRDefault="00A9772B" w:rsidP="00A9772B">
      <w:r>
        <w:t xml:space="preserve">  Warnings: explicit confirmation when exporting unencrypted; confirmation when removing passphrase.</w:t>
      </w:r>
    </w:p>
    <w:p w14:paraId="7281C4F4" w14:textId="77777777" w:rsidR="00A9772B" w:rsidRDefault="00A9772B" w:rsidP="00A9772B">
      <w:r>
        <w:t xml:space="preserve">  Transparency pages: “Where your data lives” (device vs. optional cloud) and “How to back up &amp; recover keys”.</w:t>
      </w:r>
    </w:p>
    <w:p w14:paraId="776DB627" w14:textId="77777777" w:rsidR="00A9772B" w:rsidRDefault="00A9772B" w:rsidP="00A9772B"/>
    <w:p w14:paraId="46F1FD90" w14:textId="77777777" w:rsidR="00A9772B" w:rsidRDefault="00A9772B" w:rsidP="00A9772B">
      <w:r>
        <w:t>Operational Practices (Solo-Friendly)</w:t>
      </w:r>
    </w:p>
    <w:p w14:paraId="4C995FD8" w14:textId="77777777" w:rsidR="00A9772B" w:rsidRDefault="00A9772B" w:rsidP="00A9772B">
      <w:r>
        <w:t xml:space="preserve">  Dependency updates: review changelogs; pin versions; run </w:t>
      </w:r>
      <w:proofErr w:type="spellStart"/>
      <w:r>
        <w:t>npm</w:t>
      </w:r>
      <w:proofErr w:type="spellEnd"/>
      <w:r>
        <w:t xml:space="preserve"> audit (production) and Ruby bundle audits on update.</w:t>
      </w:r>
    </w:p>
    <w:p w14:paraId="32FEB5D7" w14:textId="77777777" w:rsidR="00A9772B" w:rsidRDefault="00A9772B" w:rsidP="00A9772B">
      <w:r>
        <w:t xml:space="preserve">  Secrets: never embed server secrets in frontend; use environment vars on server; rotate keys on suspicion.</w:t>
      </w:r>
    </w:p>
    <w:p w14:paraId="4FE919D7" w14:textId="7092C0CF" w:rsidR="00A9772B" w:rsidRDefault="00A9772B" w:rsidP="00A9772B">
      <w:r>
        <w:t xml:space="preserve">  Error handling: do not leak stack traces or payloads to client or logs in production.</w:t>
      </w:r>
    </w:p>
    <w:p w14:paraId="4D25FB75" w14:textId="4FECE4DE" w:rsidR="00222F3C" w:rsidRDefault="00222F3C" w:rsidP="00D1469C">
      <w:pPr>
        <w:pStyle w:val="Titre2"/>
      </w:pPr>
      <w:r>
        <w:t xml:space="preserve"> </w:t>
      </w:r>
      <w:bookmarkStart w:id="66" w:name="_Toc209794079"/>
      <w:r>
        <w:t>Auditing and Testing</w:t>
      </w:r>
      <w:bookmarkEnd w:id="66"/>
    </w:p>
    <w:p w14:paraId="452CA4F9" w14:textId="77777777" w:rsidR="00222F3C" w:rsidRDefault="00222F3C" w:rsidP="00222F3C">
      <w:r>
        <w:t xml:space="preserve">  As a solo developer:</w:t>
      </w:r>
    </w:p>
    <w:p w14:paraId="5CC1CCC1" w14:textId="77777777" w:rsidR="00222F3C" w:rsidRDefault="00222F3C" w:rsidP="00222F3C">
      <w:r>
        <w:t xml:space="preserve">    Use browser </w:t>
      </w:r>
      <w:proofErr w:type="spellStart"/>
      <w:r>
        <w:t>DevTools</w:t>
      </w:r>
      <w:proofErr w:type="spellEnd"/>
      <w:r>
        <w:t xml:space="preserve"> security panel to check CSP and TLS.</w:t>
      </w:r>
    </w:p>
    <w:p w14:paraId="11D90253" w14:textId="77777777" w:rsidR="00222F3C" w:rsidRDefault="00222F3C" w:rsidP="00222F3C">
      <w:r>
        <w:t xml:space="preserve">    Run Lighthouse audits locally for security best practices.</w:t>
      </w:r>
    </w:p>
    <w:p w14:paraId="4D3AE771" w14:textId="77777777" w:rsidR="00222F3C" w:rsidRDefault="00222F3C" w:rsidP="00222F3C">
      <w:r>
        <w:t xml:space="preserve">    Periodically review dependencies (</w:t>
      </w:r>
      <w:proofErr w:type="spellStart"/>
      <w:r>
        <w:t>npm</w:t>
      </w:r>
      <w:proofErr w:type="spellEnd"/>
      <w:r>
        <w:t xml:space="preserve"> audit, bundle audit).</w:t>
      </w:r>
    </w:p>
    <w:p w14:paraId="67CDCA37" w14:textId="77777777" w:rsidR="00222F3C" w:rsidRDefault="00222F3C" w:rsidP="00222F3C">
      <w:r>
        <w:t xml:space="preserve">  No penetration testing team; issues documented openly in repo if found.</w:t>
      </w:r>
    </w:p>
    <w:p w14:paraId="5CD39CF6" w14:textId="77777777" w:rsidR="00222F3C" w:rsidRDefault="00222F3C" w:rsidP="00222F3C"/>
    <w:p w14:paraId="3D39624F" w14:textId="7D27AB27" w:rsidR="00222F3C" w:rsidRDefault="00222F3C" w:rsidP="00D1469C">
      <w:pPr>
        <w:pStyle w:val="Titre2"/>
      </w:pPr>
      <w:r>
        <w:t xml:space="preserve"> </w:t>
      </w:r>
      <w:bookmarkStart w:id="67" w:name="_Toc209794080"/>
      <w:r w:rsidR="00FD4743">
        <w:t>Brain Dump</w:t>
      </w:r>
      <w:bookmarkEnd w:id="67"/>
    </w:p>
    <w:p w14:paraId="5D7D3B7A" w14:textId="77777777" w:rsidR="00222F3C" w:rsidRDefault="00222F3C" w:rsidP="00222F3C">
      <w:r>
        <w:t xml:space="preserve">  The goal is to keep security simple, local-first, and transparent.  </w:t>
      </w:r>
    </w:p>
    <w:p w14:paraId="5E2967BA" w14:textId="285F9BCD" w:rsidR="00C65325" w:rsidRPr="00C65325" w:rsidRDefault="00222F3C" w:rsidP="00222F3C">
      <w:pPr>
        <w:rPr>
          <w:lang w:val="en-GB"/>
        </w:rPr>
      </w:pPr>
      <w:r>
        <w:t xml:space="preserve">  Stronger measures (e.g., biometric unlock, advanced key management) may be added later, but are not required at first release.</w:t>
      </w:r>
    </w:p>
    <w:p w14:paraId="334A8B0A" w14:textId="757D3B56" w:rsidR="00C65325" w:rsidRDefault="00C65325" w:rsidP="00F10C3A">
      <w:pPr>
        <w:pStyle w:val="Titre1"/>
        <w:ind w:left="510"/>
      </w:pPr>
      <w:bookmarkStart w:id="68" w:name="_Toc209794081"/>
      <w:r>
        <w:t>Performance &amp; PWA</w:t>
      </w:r>
      <w:bookmarkEnd w:id="68"/>
    </w:p>
    <w:p w14:paraId="32AF4561" w14:textId="396993F9" w:rsidR="005C4A40" w:rsidRDefault="005C4A40" w:rsidP="005C4A40"/>
    <w:p w14:paraId="31EA88DF" w14:textId="77777777" w:rsidR="004449AA" w:rsidRDefault="004449AA" w:rsidP="00D1469C">
      <w:pPr>
        <w:pStyle w:val="Titre2"/>
      </w:pPr>
      <w:bookmarkStart w:id="69" w:name="_Toc209794082"/>
      <w:r>
        <w:t>Purpose</w:t>
      </w:r>
      <w:bookmarkEnd w:id="69"/>
    </w:p>
    <w:p w14:paraId="0D91A5F6" w14:textId="77777777" w:rsidR="004449AA" w:rsidRDefault="004449AA" w:rsidP="004449AA">
      <w:r>
        <w:t xml:space="preserve">  Ensure Stellar-Journey feels fast, reliable, and usable offline, while staying realistic for a solo-maintained project.</w:t>
      </w:r>
    </w:p>
    <w:p w14:paraId="279884C4" w14:textId="77777777" w:rsidR="004449AA" w:rsidRDefault="004449AA" w:rsidP="004449AA"/>
    <w:p w14:paraId="212A2819" w14:textId="4CEBB288" w:rsidR="004449AA" w:rsidRDefault="004449AA" w:rsidP="00D1469C">
      <w:pPr>
        <w:pStyle w:val="Titre2"/>
      </w:pPr>
      <w:bookmarkStart w:id="70" w:name="_Toc209794083"/>
      <w:r>
        <w:t>Core Performance Targets</w:t>
      </w:r>
      <w:bookmarkEnd w:id="70"/>
    </w:p>
    <w:p w14:paraId="69511934" w14:textId="77777777" w:rsidR="004449AA" w:rsidRDefault="004449AA" w:rsidP="004449AA">
      <w:r>
        <w:t xml:space="preserve">  First load on 4G mobile: usable navbar in &lt; 2 s, interactive in &lt; 3 s</w:t>
      </w:r>
    </w:p>
    <w:p w14:paraId="6740BCBA" w14:textId="77777777" w:rsidR="004449AA" w:rsidRDefault="004449AA" w:rsidP="004449AA">
      <w:r>
        <w:t xml:space="preserve">  Repeat load (warm cache): &lt; 1 s to interactive</w:t>
      </w:r>
    </w:p>
    <w:p w14:paraId="3995076F" w14:textId="77777777" w:rsidR="004449AA" w:rsidRDefault="004449AA" w:rsidP="004449AA">
      <w:r>
        <w:t xml:space="preserve">  Task interactions (tap/click): response within 100–200 </w:t>
      </w:r>
      <w:proofErr w:type="spellStart"/>
      <w:r>
        <w:t>ms</w:t>
      </w:r>
      <w:proofErr w:type="spellEnd"/>
    </w:p>
    <w:p w14:paraId="254AFB54" w14:textId="77777777" w:rsidR="004449AA" w:rsidRDefault="004449AA" w:rsidP="004449AA">
      <w:r>
        <w:t xml:space="preserve">  Drag &amp; drop and scrolling: aim for 60 fps on modern devices</w:t>
      </w:r>
    </w:p>
    <w:p w14:paraId="48987C5D" w14:textId="77777777" w:rsidR="004449AA" w:rsidRDefault="004449AA" w:rsidP="004449AA"/>
    <w:p w14:paraId="1CE7D421" w14:textId="092CD91C" w:rsidR="004449AA" w:rsidRDefault="004449AA" w:rsidP="00D1469C">
      <w:pPr>
        <w:pStyle w:val="Titre2"/>
      </w:pPr>
      <w:bookmarkStart w:id="71" w:name="_Toc209794084"/>
      <w:r>
        <w:t>Bundle and Asset Budgets</w:t>
      </w:r>
      <w:bookmarkEnd w:id="71"/>
    </w:p>
    <w:p w14:paraId="04C1AF63" w14:textId="77777777" w:rsidR="004449AA" w:rsidRDefault="004449AA" w:rsidP="004449AA">
      <w:r>
        <w:t xml:space="preserve">  Initial JS (critical path, post-compression): ≤ 150 KB</w:t>
      </w:r>
    </w:p>
    <w:p w14:paraId="157221B0" w14:textId="77777777" w:rsidR="004449AA" w:rsidRDefault="004449AA" w:rsidP="004449AA">
      <w:r>
        <w:t xml:space="preserve">  Total JS on first route: ≤ 300 KB</w:t>
      </w:r>
    </w:p>
    <w:p w14:paraId="568323AB" w14:textId="77777777" w:rsidR="004449AA" w:rsidRDefault="004449AA" w:rsidP="004449AA">
      <w:r>
        <w:t xml:space="preserve">  CSS critical path: ≤ 40 KB</w:t>
      </w:r>
    </w:p>
    <w:p w14:paraId="7FFC42F0" w14:textId="77777777" w:rsidR="004449AA" w:rsidRDefault="004449AA" w:rsidP="004449AA">
      <w:r>
        <w:t xml:space="preserve">  Fonts: Inter + system stack only; 2 weights (400, 600)</w:t>
      </w:r>
    </w:p>
    <w:p w14:paraId="0BA10001" w14:textId="77777777" w:rsidR="004449AA" w:rsidRDefault="004449AA" w:rsidP="004449AA">
      <w:r>
        <w:t xml:space="preserve">  Images: use SVG or lightweight raster, ≤ 150 KB on landing</w:t>
      </w:r>
    </w:p>
    <w:p w14:paraId="3A89E1EF" w14:textId="77777777" w:rsidR="004449AA" w:rsidRDefault="004449AA" w:rsidP="004449AA"/>
    <w:p w14:paraId="56AD50CF" w14:textId="1891C883" w:rsidR="004449AA" w:rsidRDefault="004449AA" w:rsidP="00D1469C">
      <w:pPr>
        <w:pStyle w:val="Titre2"/>
      </w:pPr>
      <w:bookmarkStart w:id="72" w:name="_Toc209794085"/>
      <w:r>
        <w:t>Build and Delivery</w:t>
      </w:r>
      <w:bookmarkEnd w:id="72"/>
    </w:p>
    <w:p w14:paraId="5201FDE0" w14:textId="77777777" w:rsidR="004449AA" w:rsidRDefault="004449AA" w:rsidP="004449AA">
      <w:r>
        <w:t xml:space="preserve">  Minify and tree-shake all JS/CSS</w:t>
      </w:r>
    </w:p>
    <w:p w14:paraId="31754AB3" w14:textId="77777777" w:rsidR="004449AA" w:rsidRDefault="004449AA" w:rsidP="004449AA">
      <w:r>
        <w:t xml:space="preserve">  Use modern JS bundles (ES2020+) with fallback </w:t>
      </w:r>
      <w:proofErr w:type="spellStart"/>
      <w:r>
        <w:t>transpile</w:t>
      </w:r>
      <w:proofErr w:type="spellEnd"/>
      <w:r>
        <w:t xml:space="preserve"> only if needed</w:t>
      </w:r>
    </w:p>
    <w:p w14:paraId="7BBF8413" w14:textId="77777777" w:rsidR="004449AA" w:rsidRDefault="004449AA" w:rsidP="004449AA">
      <w:r>
        <w:t xml:space="preserve">  Serve over HTTPS with TLS 1.3</w:t>
      </w:r>
    </w:p>
    <w:p w14:paraId="7D3ABEF1" w14:textId="77777777" w:rsidR="004449AA" w:rsidRDefault="004449AA" w:rsidP="004449AA">
      <w:r>
        <w:t xml:space="preserve">  Use hashed filenames for static assets</w:t>
      </w:r>
    </w:p>
    <w:p w14:paraId="51BC0F12" w14:textId="77777777" w:rsidR="004449AA" w:rsidRDefault="004449AA" w:rsidP="004449AA">
      <w:r>
        <w:t xml:space="preserve">  </w:t>
      </w:r>
      <w:proofErr w:type="spellStart"/>
      <w:r>
        <w:t>Gzip</w:t>
      </w:r>
      <w:proofErr w:type="spellEnd"/>
      <w:r>
        <w:t xml:space="preserve"> or </w:t>
      </w:r>
      <w:proofErr w:type="spellStart"/>
      <w:r>
        <w:t>Brotli</w:t>
      </w:r>
      <w:proofErr w:type="spellEnd"/>
      <w:r>
        <w:t xml:space="preserve"> compression enabled</w:t>
      </w:r>
    </w:p>
    <w:p w14:paraId="369B188E" w14:textId="77777777" w:rsidR="004449AA" w:rsidRDefault="004449AA" w:rsidP="004449AA"/>
    <w:p w14:paraId="7709D274" w14:textId="2BC60C0E" w:rsidR="004449AA" w:rsidRDefault="004449AA" w:rsidP="00D1469C">
      <w:pPr>
        <w:pStyle w:val="Titre2"/>
      </w:pPr>
      <w:bookmarkStart w:id="73" w:name="_Toc209794086"/>
      <w:r>
        <w:t>Service Worker (SW)</w:t>
      </w:r>
      <w:bookmarkEnd w:id="73"/>
    </w:p>
    <w:p w14:paraId="4EDBA84C" w14:textId="77777777" w:rsidR="004449AA" w:rsidRDefault="004449AA" w:rsidP="004449AA">
      <w:r>
        <w:t xml:space="preserve">  Provide app shell caching (HTML, core JS/CSS)</w:t>
      </w:r>
    </w:p>
    <w:p w14:paraId="5BD444B3" w14:textId="77777777" w:rsidR="004449AA" w:rsidRDefault="004449AA" w:rsidP="004449AA">
      <w:r>
        <w:t xml:space="preserve">  Cache static assets with versioning</w:t>
      </w:r>
    </w:p>
    <w:p w14:paraId="795C5FBD" w14:textId="77777777" w:rsidR="004449AA" w:rsidRDefault="004449AA" w:rsidP="004449AA">
      <w:r>
        <w:t xml:space="preserve">  Network-first for API reads, cache update in background</w:t>
      </w:r>
    </w:p>
    <w:p w14:paraId="67D1D842" w14:textId="77777777" w:rsidR="004449AA" w:rsidRDefault="004449AA" w:rsidP="004449AA">
      <w:r>
        <w:t xml:space="preserve">  Offline fallback page for when no network</w:t>
      </w:r>
    </w:p>
    <w:p w14:paraId="78624CE4" w14:textId="77777777" w:rsidR="004449AA" w:rsidRDefault="004449AA" w:rsidP="004449AA">
      <w:r>
        <w:t xml:space="preserve">  Background Sync: queue writes if offline, replay on reconnect</w:t>
      </w:r>
    </w:p>
    <w:p w14:paraId="6E2CBCC3" w14:textId="77777777" w:rsidR="004449AA" w:rsidRDefault="004449AA" w:rsidP="004449AA">
      <w:r>
        <w:t xml:space="preserve">  Updates: SW checks silently, prompt reload when a new version is ready</w:t>
      </w:r>
    </w:p>
    <w:p w14:paraId="45528172" w14:textId="77777777" w:rsidR="004449AA" w:rsidRDefault="004449AA" w:rsidP="004449AA"/>
    <w:p w14:paraId="093CCEF4" w14:textId="67C92CFB" w:rsidR="004449AA" w:rsidRDefault="004449AA" w:rsidP="00D1469C">
      <w:pPr>
        <w:pStyle w:val="Titre2"/>
      </w:pPr>
      <w:bookmarkStart w:id="74" w:name="_Toc209794087"/>
      <w:r>
        <w:t>Offline-first Data</w:t>
      </w:r>
      <w:bookmarkEnd w:id="74"/>
    </w:p>
    <w:p w14:paraId="7CDC26A0" w14:textId="77777777" w:rsidR="004449AA" w:rsidRDefault="004449AA" w:rsidP="004449AA">
      <w:r>
        <w:t xml:space="preserve">  Store entities in </w:t>
      </w:r>
      <w:proofErr w:type="spellStart"/>
      <w:r>
        <w:t>IndexedDB</w:t>
      </w:r>
      <w:proofErr w:type="spellEnd"/>
      <w:r>
        <w:t>/OPFS</w:t>
      </w:r>
    </w:p>
    <w:p w14:paraId="24C2CCFA" w14:textId="77777777" w:rsidR="004449AA" w:rsidRDefault="004449AA" w:rsidP="004449AA">
      <w:r>
        <w:t xml:space="preserve">  Autosave snapshots locally (see §5)</w:t>
      </w:r>
    </w:p>
    <w:p w14:paraId="603E483E" w14:textId="77777777" w:rsidR="004449AA" w:rsidRDefault="004449AA" w:rsidP="004449AA">
      <w:r>
        <w:t xml:space="preserve">  All import/export flows work offline</w:t>
      </w:r>
    </w:p>
    <w:p w14:paraId="50665FEB" w14:textId="77777777" w:rsidR="004449AA" w:rsidRDefault="004449AA" w:rsidP="004449AA">
      <w:r>
        <w:t xml:space="preserve">  Sync to backend (Rails) when online again</w:t>
      </w:r>
    </w:p>
    <w:p w14:paraId="027A9BB5" w14:textId="77777777" w:rsidR="004449AA" w:rsidRDefault="004449AA" w:rsidP="004449AA"/>
    <w:p w14:paraId="34B4205C" w14:textId="2BCF865B" w:rsidR="004449AA" w:rsidRDefault="004449AA" w:rsidP="00D1469C">
      <w:pPr>
        <w:pStyle w:val="Titre2"/>
      </w:pPr>
      <w:bookmarkStart w:id="75" w:name="_Toc209794088"/>
      <w:r>
        <w:t xml:space="preserve">PWA </w:t>
      </w:r>
      <w:proofErr w:type="spellStart"/>
      <w:r>
        <w:t>Installability</w:t>
      </w:r>
      <w:bookmarkEnd w:id="75"/>
      <w:proofErr w:type="spellEnd"/>
    </w:p>
    <w:p w14:paraId="7D4A2656" w14:textId="77777777" w:rsidR="004449AA" w:rsidRDefault="004449AA" w:rsidP="004449AA">
      <w:r>
        <w:t xml:space="preserve">  Manifest with app name, icons, </w:t>
      </w:r>
      <w:proofErr w:type="spellStart"/>
      <w:r>
        <w:t>theme_color</w:t>
      </w:r>
      <w:proofErr w:type="spellEnd"/>
      <w:r>
        <w:t xml:space="preserve">, </w:t>
      </w:r>
      <w:proofErr w:type="spellStart"/>
      <w:r>
        <w:t>background_color</w:t>
      </w:r>
      <w:proofErr w:type="spellEnd"/>
    </w:p>
    <w:p w14:paraId="20ADBBF0" w14:textId="77777777" w:rsidR="004449AA" w:rsidRDefault="004449AA" w:rsidP="004449AA">
      <w:r>
        <w:t xml:space="preserve">  Icons: 192, 256, 384, 512 px (maskable)</w:t>
      </w:r>
    </w:p>
    <w:p w14:paraId="440FA20E" w14:textId="77777777" w:rsidR="004449AA" w:rsidRDefault="004449AA" w:rsidP="004449AA">
      <w:r>
        <w:t xml:space="preserve">  Display mode: standalone</w:t>
      </w:r>
    </w:p>
    <w:p w14:paraId="26C8D1F2" w14:textId="77777777" w:rsidR="004449AA" w:rsidRDefault="004449AA" w:rsidP="004449AA">
      <w:r>
        <w:t xml:space="preserve">  Meets Lighthouse PWA checks ≥ 90 (run locally in Chrome)</w:t>
      </w:r>
    </w:p>
    <w:p w14:paraId="012B091C" w14:textId="77777777" w:rsidR="004449AA" w:rsidRDefault="004449AA" w:rsidP="004449AA"/>
    <w:p w14:paraId="6B0922A1" w14:textId="53621D7C" w:rsidR="004449AA" w:rsidRDefault="004449AA" w:rsidP="00D1469C">
      <w:pPr>
        <w:pStyle w:val="Titre2"/>
      </w:pPr>
      <w:bookmarkStart w:id="76" w:name="_Toc209794089"/>
      <w:r>
        <w:t>Resource and Battery Friendliness</w:t>
      </w:r>
      <w:bookmarkEnd w:id="76"/>
    </w:p>
    <w:p w14:paraId="588261D0" w14:textId="77777777" w:rsidR="004449AA" w:rsidRDefault="004449AA" w:rsidP="004449AA">
      <w:r>
        <w:t xml:space="preserve">  Respect Save-Data setting (skip non-essential requests)</w:t>
      </w:r>
    </w:p>
    <w:p w14:paraId="1CEF6086" w14:textId="77777777" w:rsidR="004449AA" w:rsidRDefault="004449AA" w:rsidP="004449AA">
      <w:r>
        <w:t xml:space="preserve">  Disable non-essential animations in Reduced Motion Mode</w:t>
      </w:r>
    </w:p>
    <w:p w14:paraId="2656C71A" w14:textId="77777777" w:rsidR="004449AA" w:rsidRDefault="004449AA" w:rsidP="004449AA">
      <w:r>
        <w:t xml:space="preserve">  Keep long main-thread tasks under 50 </w:t>
      </w:r>
      <w:proofErr w:type="spellStart"/>
      <w:r>
        <w:t>ms</w:t>
      </w:r>
      <w:proofErr w:type="spellEnd"/>
      <w:r>
        <w:t xml:space="preserve"> where possible</w:t>
      </w:r>
    </w:p>
    <w:p w14:paraId="6A2102CA" w14:textId="77777777" w:rsidR="004449AA" w:rsidRDefault="004449AA" w:rsidP="004449AA"/>
    <w:p w14:paraId="0F74F121" w14:textId="7612025F" w:rsidR="004449AA" w:rsidRDefault="004449AA" w:rsidP="00D1469C">
      <w:pPr>
        <w:pStyle w:val="Titre2"/>
      </w:pPr>
      <w:bookmarkStart w:id="77" w:name="_Toc209794090"/>
      <w:r>
        <w:t>Monitoring and Diagnostics</w:t>
      </w:r>
      <w:bookmarkEnd w:id="77"/>
    </w:p>
    <w:p w14:paraId="14532820" w14:textId="77777777" w:rsidR="004449AA" w:rsidRDefault="004449AA" w:rsidP="004449AA">
      <w:r>
        <w:t xml:space="preserve">  No third-party analytics</w:t>
      </w:r>
    </w:p>
    <w:p w14:paraId="553722C0" w14:textId="77777777" w:rsidR="004449AA" w:rsidRDefault="004449AA" w:rsidP="004449AA">
      <w:r>
        <w:t xml:space="preserve">  Use Lighthouse locally for performance and PWA checks</w:t>
      </w:r>
    </w:p>
    <w:p w14:paraId="3F3CF265" w14:textId="77777777" w:rsidR="004449AA" w:rsidRDefault="004449AA" w:rsidP="004449AA">
      <w:r>
        <w:t xml:space="preserve">  Use browser </w:t>
      </w:r>
      <w:proofErr w:type="spellStart"/>
      <w:r>
        <w:t>DevTools</w:t>
      </w:r>
      <w:proofErr w:type="spellEnd"/>
      <w:r>
        <w:t xml:space="preserve"> to profile JS bundles and long tasks</w:t>
      </w:r>
    </w:p>
    <w:p w14:paraId="202BF3F2" w14:textId="77777777" w:rsidR="004449AA" w:rsidRDefault="004449AA" w:rsidP="004449AA">
      <w:r>
        <w:t xml:space="preserve">  Optional: </w:t>
      </w:r>
      <w:proofErr w:type="spellStart"/>
      <w:r>
        <w:t>WebPageTest</w:t>
      </w:r>
      <w:proofErr w:type="spellEnd"/>
      <w:r>
        <w:t xml:space="preserve"> or </w:t>
      </w:r>
      <w:proofErr w:type="spellStart"/>
      <w:r>
        <w:t>PageSpeed</w:t>
      </w:r>
      <w:proofErr w:type="spellEnd"/>
      <w:r>
        <w:t xml:space="preserve"> Insights for external check</w:t>
      </w:r>
    </w:p>
    <w:p w14:paraId="513A49EE" w14:textId="77777777" w:rsidR="004449AA" w:rsidRDefault="004449AA" w:rsidP="004449AA">
      <w:r>
        <w:t xml:space="preserve">  Document known issues and optimizations in README</w:t>
      </w:r>
    </w:p>
    <w:p w14:paraId="3259C865" w14:textId="77777777" w:rsidR="005C4A40" w:rsidRPr="005C4A40" w:rsidRDefault="005C4A40" w:rsidP="005C4A40">
      <w:pPr>
        <w:rPr>
          <w:lang w:val="en-GB"/>
        </w:rPr>
      </w:pPr>
    </w:p>
    <w:p w14:paraId="441253B0" w14:textId="1010CC93" w:rsidR="00C65325" w:rsidRDefault="00C65325" w:rsidP="00F10C3A">
      <w:pPr>
        <w:pStyle w:val="Titre1"/>
        <w:ind w:left="510"/>
      </w:pPr>
      <w:bookmarkStart w:id="78" w:name="_Toc209794091"/>
      <w:r>
        <w:t>Packaging &amp; Deployment</w:t>
      </w:r>
      <w:bookmarkEnd w:id="78"/>
    </w:p>
    <w:p w14:paraId="6F84E915" w14:textId="58EEC7FC" w:rsidR="00E346CD" w:rsidRDefault="00E346CD" w:rsidP="00E346CD">
      <w:pPr>
        <w:rPr>
          <w:lang w:val="en-GB"/>
        </w:rPr>
      </w:pPr>
    </w:p>
    <w:p w14:paraId="1256A544" w14:textId="77777777" w:rsidR="00E346CD" w:rsidRPr="00E346CD" w:rsidRDefault="00E346CD" w:rsidP="00D1469C">
      <w:pPr>
        <w:pStyle w:val="Titre2"/>
      </w:pPr>
      <w:bookmarkStart w:id="79" w:name="_Toc209794092"/>
      <w:r w:rsidRPr="00E346CD">
        <w:t>Purpose</w:t>
      </w:r>
      <w:bookmarkEnd w:id="79"/>
    </w:p>
    <w:p w14:paraId="210EEF8E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Define how Stellar-Journey is packaged, distributed, and deployed, keeping the process simple and reproducible for a solo-maintained project.</w:t>
      </w:r>
    </w:p>
    <w:p w14:paraId="5508E9DC" w14:textId="77777777" w:rsidR="00E346CD" w:rsidRPr="00E346CD" w:rsidRDefault="00E346CD" w:rsidP="00E346CD">
      <w:pPr>
        <w:rPr>
          <w:lang w:val="en-GB"/>
        </w:rPr>
      </w:pPr>
    </w:p>
    <w:p w14:paraId="52007D81" w14:textId="5C631878" w:rsidR="00E346CD" w:rsidRPr="00E346CD" w:rsidRDefault="00E346CD" w:rsidP="00D1469C">
      <w:pPr>
        <w:pStyle w:val="Titre2"/>
      </w:pPr>
      <w:bookmarkStart w:id="80" w:name="_Toc209794093"/>
      <w:r w:rsidRPr="00E346CD">
        <w:t>Packaging Targets</w:t>
      </w:r>
      <w:bookmarkEnd w:id="80"/>
    </w:p>
    <w:p w14:paraId="77DB9CDF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Deliverables</w:t>
      </w:r>
    </w:p>
    <w:p w14:paraId="3F1DFD24" w14:textId="5148EC91" w:rsidR="00E346CD" w:rsidRPr="00E346CD" w:rsidRDefault="00E346CD" w:rsidP="000715F5">
      <w:pPr>
        <w:pStyle w:val="Paragraphedeliste"/>
        <w:numPr>
          <w:ilvl w:val="0"/>
          <w:numId w:val="64"/>
        </w:numPr>
        <w:rPr>
          <w:lang w:val="en-GB"/>
        </w:rPr>
      </w:pPr>
      <w:r w:rsidRPr="00E346CD">
        <w:rPr>
          <w:lang w:val="en-GB"/>
        </w:rPr>
        <w:t>Web app (hosted version with Rails backend if used).</w:t>
      </w:r>
    </w:p>
    <w:p w14:paraId="7C8517BB" w14:textId="41926655" w:rsidR="00E346CD" w:rsidRPr="00E346CD" w:rsidRDefault="00E346CD" w:rsidP="000715F5">
      <w:pPr>
        <w:pStyle w:val="Paragraphedeliste"/>
        <w:numPr>
          <w:ilvl w:val="0"/>
          <w:numId w:val="64"/>
        </w:numPr>
        <w:rPr>
          <w:lang w:val="fr-FR"/>
        </w:rPr>
      </w:pPr>
      <w:r w:rsidRPr="00E346CD">
        <w:rPr>
          <w:lang w:val="fr-FR"/>
        </w:rPr>
        <w:t>PWA installable package (</w:t>
      </w:r>
      <w:proofErr w:type="spellStart"/>
      <w:r w:rsidRPr="00E346CD">
        <w:rPr>
          <w:lang w:val="fr-FR"/>
        </w:rPr>
        <w:t>manifest</w:t>
      </w:r>
      <w:proofErr w:type="spellEnd"/>
      <w:r w:rsidRPr="00E346CD">
        <w:rPr>
          <w:lang w:val="fr-FR"/>
        </w:rPr>
        <w:t xml:space="preserve"> + </w:t>
      </w:r>
      <w:proofErr w:type="spellStart"/>
      <w:r w:rsidRPr="00E346CD">
        <w:rPr>
          <w:lang w:val="fr-FR"/>
        </w:rPr>
        <w:t>icons</w:t>
      </w:r>
      <w:proofErr w:type="spellEnd"/>
      <w:r w:rsidRPr="00E346CD">
        <w:rPr>
          <w:lang w:val="fr-FR"/>
        </w:rPr>
        <w:t>).</w:t>
      </w:r>
    </w:p>
    <w:p w14:paraId="18EC4FFB" w14:textId="2F9F2DCD" w:rsidR="00E346CD" w:rsidRPr="00E346CD" w:rsidRDefault="00E346CD" w:rsidP="000715F5">
      <w:pPr>
        <w:pStyle w:val="Paragraphedeliste"/>
        <w:numPr>
          <w:ilvl w:val="0"/>
          <w:numId w:val="64"/>
        </w:numPr>
        <w:rPr>
          <w:lang w:val="en-GB"/>
        </w:rPr>
      </w:pPr>
      <w:r w:rsidRPr="00E346CD">
        <w:rPr>
          <w:lang w:val="en-GB"/>
        </w:rPr>
        <w:t>Android .</w:t>
      </w:r>
      <w:proofErr w:type="spellStart"/>
      <w:r w:rsidRPr="00E346CD">
        <w:rPr>
          <w:lang w:val="en-GB"/>
        </w:rPr>
        <w:t>apk</w:t>
      </w:r>
      <w:proofErr w:type="spellEnd"/>
      <w:r w:rsidRPr="00E346CD">
        <w:rPr>
          <w:lang w:val="en-GB"/>
        </w:rPr>
        <w:t xml:space="preserve"> (generated via wrapper, e.g., Capacitor or TWA).</w:t>
      </w:r>
    </w:p>
    <w:p w14:paraId="3CC50B27" w14:textId="1A08B7CF" w:rsidR="00E346CD" w:rsidRPr="00E346CD" w:rsidRDefault="00E346CD" w:rsidP="000715F5">
      <w:pPr>
        <w:pStyle w:val="Paragraphedeliste"/>
        <w:numPr>
          <w:ilvl w:val="0"/>
          <w:numId w:val="64"/>
        </w:numPr>
        <w:rPr>
          <w:lang w:val="en-GB"/>
        </w:rPr>
      </w:pPr>
      <w:r w:rsidRPr="00E346CD">
        <w:rPr>
          <w:lang w:val="en-GB"/>
        </w:rPr>
        <w:t>Desktop optional (Electron or Tauri, future consideration).</w:t>
      </w:r>
    </w:p>
    <w:p w14:paraId="6E49AF22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File formats</w:t>
      </w:r>
    </w:p>
    <w:p w14:paraId="1BD08EA2" w14:textId="07534EA5" w:rsidR="00E346CD" w:rsidRPr="00E346CD" w:rsidRDefault="00E346CD" w:rsidP="000715F5">
      <w:pPr>
        <w:pStyle w:val="Paragraphedeliste"/>
        <w:numPr>
          <w:ilvl w:val="0"/>
          <w:numId w:val="66"/>
        </w:numPr>
        <w:rPr>
          <w:lang w:val="en-GB"/>
        </w:rPr>
      </w:pPr>
      <w:r w:rsidRPr="00E346CD">
        <w:rPr>
          <w:lang w:val="en-GB"/>
        </w:rPr>
        <w:t>Source code in GitHub repo (MIT license).</w:t>
      </w:r>
    </w:p>
    <w:p w14:paraId="2AFCAA41" w14:textId="4162B99C" w:rsidR="00E346CD" w:rsidRPr="00E346CD" w:rsidRDefault="00E346CD" w:rsidP="000715F5">
      <w:pPr>
        <w:pStyle w:val="Paragraphedeliste"/>
        <w:numPr>
          <w:ilvl w:val="0"/>
          <w:numId w:val="66"/>
        </w:numPr>
        <w:rPr>
          <w:lang w:val="en-GB"/>
        </w:rPr>
      </w:pPr>
      <w:r w:rsidRPr="00E346CD">
        <w:rPr>
          <w:lang w:val="en-GB"/>
        </w:rPr>
        <w:t xml:space="preserve">Exports/imports </w:t>
      </w:r>
      <w:proofErr w:type="gramStart"/>
      <w:r w:rsidRPr="00E346CD">
        <w:rPr>
          <w:lang w:val="en-GB"/>
        </w:rPr>
        <w:t>in .</w:t>
      </w:r>
      <w:proofErr w:type="spellStart"/>
      <w:proofErr w:type="gramEnd"/>
      <w:r w:rsidRPr="00E346CD">
        <w:rPr>
          <w:lang w:val="en-GB"/>
        </w:rPr>
        <w:t>sj.enc</w:t>
      </w:r>
      <w:proofErr w:type="spellEnd"/>
      <w:r w:rsidRPr="00E346CD">
        <w:rPr>
          <w:lang w:val="en-GB"/>
        </w:rPr>
        <w:t>, .md, .json formats.</w:t>
      </w:r>
    </w:p>
    <w:p w14:paraId="3A1C4B71" w14:textId="77777777" w:rsidR="00E346CD" w:rsidRPr="00E346CD" w:rsidRDefault="00E346CD" w:rsidP="00E346CD">
      <w:pPr>
        <w:rPr>
          <w:lang w:val="en-GB"/>
        </w:rPr>
      </w:pPr>
    </w:p>
    <w:p w14:paraId="6A8700FE" w14:textId="69A79098" w:rsidR="00E346CD" w:rsidRPr="00E346CD" w:rsidRDefault="00E346CD" w:rsidP="00D1469C">
      <w:pPr>
        <w:pStyle w:val="Titre2"/>
      </w:pPr>
      <w:bookmarkStart w:id="81" w:name="_Toc209794094"/>
      <w:r w:rsidRPr="00E346CD">
        <w:t>Deployment Environments</w:t>
      </w:r>
      <w:bookmarkEnd w:id="81"/>
    </w:p>
    <w:p w14:paraId="583E1366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Local</w:t>
      </w:r>
    </w:p>
    <w:p w14:paraId="607B04F2" w14:textId="7F8225BF" w:rsidR="00E346CD" w:rsidRPr="00E346CD" w:rsidRDefault="00E346CD" w:rsidP="000715F5">
      <w:pPr>
        <w:pStyle w:val="Paragraphedeliste"/>
        <w:numPr>
          <w:ilvl w:val="0"/>
          <w:numId w:val="68"/>
        </w:numPr>
        <w:rPr>
          <w:lang w:val="en-GB"/>
        </w:rPr>
      </w:pPr>
      <w:r w:rsidRPr="00E346CD">
        <w:rPr>
          <w:lang w:val="en-GB"/>
        </w:rPr>
        <w:t>Run via Docker with Nginx reverse proxy for testing.</w:t>
      </w:r>
    </w:p>
    <w:p w14:paraId="6A79B066" w14:textId="2AC2CC58" w:rsidR="00E346CD" w:rsidRPr="00E346CD" w:rsidRDefault="00E346CD" w:rsidP="000715F5">
      <w:pPr>
        <w:pStyle w:val="Paragraphedeliste"/>
        <w:numPr>
          <w:ilvl w:val="0"/>
          <w:numId w:val="68"/>
        </w:numPr>
        <w:rPr>
          <w:lang w:val="en-GB"/>
        </w:rPr>
      </w:pPr>
      <w:r w:rsidRPr="00E346CD">
        <w:rPr>
          <w:lang w:val="en-GB"/>
        </w:rPr>
        <w:t>Rails backend launched locally with PostgreSQL.</w:t>
      </w:r>
    </w:p>
    <w:p w14:paraId="597115E4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Production</w:t>
      </w:r>
    </w:p>
    <w:p w14:paraId="6261A7B0" w14:textId="72D1A115" w:rsidR="00E346CD" w:rsidRPr="00E346CD" w:rsidRDefault="00E346CD" w:rsidP="000715F5">
      <w:pPr>
        <w:pStyle w:val="Paragraphedeliste"/>
        <w:numPr>
          <w:ilvl w:val="0"/>
          <w:numId w:val="67"/>
        </w:numPr>
        <w:rPr>
          <w:lang w:val="en-GB"/>
        </w:rPr>
      </w:pPr>
      <w:r w:rsidRPr="00E346CD">
        <w:rPr>
          <w:lang w:val="en-GB"/>
        </w:rPr>
        <w:t>Option 1: Self-hosted VPS with Docker + Nginx reverse proxy.</w:t>
      </w:r>
    </w:p>
    <w:p w14:paraId="576AFF4D" w14:textId="1275E5C5" w:rsidR="00E346CD" w:rsidRPr="00E346CD" w:rsidRDefault="00E346CD" w:rsidP="000715F5">
      <w:pPr>
        <w:pStyle w:val="Paragraphedeliste"/>
        <w:numPr>
          <w:ilvl w:val="0"/>
          <w:numId w:val="67"/>
        </w:numPr>
        <w:rPr>
          <w:lang w:val="en-GB"/>
        </w:rPr>
      </w:pPr>
      <w:r w:rsidRPr="00E346CD">
        <w:rPr>
          <w:lang w:val="en-GB"/>
        </w:rPr>
        <w:t>Option 2: Free/low-cost hosting (Render, Fly.io, or GitHub Pages for frontend-only).</w:t>
      </w:r>
    </w:p>
    <w:p w14:paraId="3ED10A2F" w14:textId="38DA9DDB" w:rsidR="00E346CD" w:rsidRPr="00E346CD" w:rsidRDefault="00E346CD" w:rsidP="000715F5">
      <w:pPr>
        <w:pStyle w:val="Paragraphedeliste"/>
        <w:numPr>
          <w:ilvl w:val="0"/>
          <w:numId w:val="67"/>
        </w:numPr>
        <w:rPr>
          <w:lang w:val="fr-FR"/>
        </w:rPr>
      </w:pPr>
      <w:r w:rsidRPr="00E346CD">
        <w:rPr>
          <w:lang w:val="fr-FR"/>
        </w:rPr>
        <w:t xml:space="preserve">TLS </w:t>
      </w:r>
      <w:proofErr w:type="spellStart"/>
      <w:r w:rsidRPr="00E346CD">
        <w:rPr>
          <w:lang w:val="fr-FR"/>
        </w:rPr>
        <w:t>certificates</w:t>
      </w:r>
      <w:proofErr w:type="spellEnd"/>
      <w:r w:rsidRPr="00E346CD">
        <w:rPr>
          <w:lang w:val="fr-FR"/>
        </w:rPr>
        <w:t xml:space="preserve"> via </w:t>
      </w:r>
      <w:proofErr w:type="spellStart"/>
      <w:r w:rsidRPr="00E346CD">
        <w:rPr>
          <w:lang w:val="fr-FR"/>
        </w:rPr>
        <w:t>Let’s</w:t>
      </w:r>
      <w:proofErr w:type="spellEnd"/>
      <w:r w:rsidRPr="00E346CD">
        <w:rPr>
          <w:lang w:val="fr-FR"/>
        </w:rPr>
        <w:t xml:space="preserve"> </w:t>
      </w:r>
      <w:proofErr w:type="spellStart"/>
      <w:r w:rsidRPr="00E346CD">
        <w:rPr>
          <w:lang w:val="fr-FR"/>
        </w:rPr>
        <w:t>Encrypt</w:t>
      </w:r>
      <w:proofErr w:type="spellEnd"/>
      <w:r w:rsidRPr="00E346CD">
        <w:rPr>
          <w:lang w:val="fr-FR"/>
        </w:rPr>
        <w:t>.</w:t>
      </w:r>
    </w:p>
    <w:p w14:paraId="74808569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fr-FR"/>
        </w:rPr>
        <w:t xml:space="preserve">  </w:t>
      </w:r>
      <w:r w:rsidRPr="00E346CD">
        <w:rPr>
          <w:lang w:val="en-GB"/>
        </w:rPr>
        <w:t>Offline</w:t>
      </w:r>
    </w:p>
    <w:p w14:paraId="018B1345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  App usable fully offline as PWA without backend.</w:t>
      </w:r>
    </w:p>
    <w:p w14:paraId="4F6EF6F0" w14:textId="77777777" w:rsidR="00E346CD" w:rsidRPr="00E346CD" w:rsidRDefault="00E346CD" w:rsidP="00E346CD">
      <w:pPr>
        <w:rPr>
          <w:lang w:val="en-GB"/>
        </w:rPr>
      </w:pPr>
    </w:p>
    <w:p w14:paraId="6F0429DB" w14:textId="357F247D" w:rsidR="00E346CD" w:rsidRPr="00E346CD" w:rsidRDefault="00E346CD" w:rsidP="00D1469C">
      <w:pPr>
        <w:pStyle w:val="Titre2"/>
      </w:pPr>
      <w:bookmarkStart w:id="82" w:name="_Toc209794095"/>
      <w:r w:rsidRPr="00E346CD">
        <w:t>Build Process</w:t>
      </w:r>
      <w:bookmarkEnd w:id="82"/>
    </w:p>
    <w:p w14:paraId="0DC6A59B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Frontend</w:t>
      </w:r>
    </w:p>
    <w:p w14:paraId="18CBE648" w14:textId="005A62B6" w:rsidR="00E346CD" w:rsidRPr="00E346CD" w:rsidRDefault="00E346CD" w:rsidP="000715F5">
      <w:pPr>
        <w:pStyle w:val="Paragraphedeliste"/>
        <w:numPr>
          <w:ilvl w:val="0"/>
          <w:numId w:val="69"/>
        </w:numPr>
        <w:rPr>
          <w:lang w:val="en-GB"/>
        </w:rPr>
      </w:pPr>
      <w:r w:rsidRPr="00E346CD">
        <w:rPr>
          <w:lang w:val="en-GB"/>
        </w:rPr>
        <w:t>No compilation required for HTML/CSS/JS/Bootstrap core.</w:t>
      </w:r>
    </w:p>
    <w:p w14:paraId="614E09C2" w14:textId="0415DFC6" w:rsidR="00E346CD" w:rsidRPr="00E346CD" w:rsidRDefault="00E346CD" w:rsidP="000715F5">
      <w:pPr>
        <w:pStyle w:val="Paragraphedeliste"/>
        <w:numPr>
          <w:ilvl w:val="0"/>
          <w:numId w:val="69"/>
        </w:numPr>
        <w:rPr>
          <w:lang w:val="en-GB"/>
        </w:rPr>
      </w:pPr>
      <w:r w:rsidRPr="00E346CD">
        <w:rPr>
          <w:lang w:val="en-GB"/>
        </w:rPr>
        <w:t>Optional ReactJS build step (if JSX used).</w:t>
      </w:r>
    </w:p>
    <w:p w14:paraId="09D93AC3" w14:textId="220DB8AE" w:rsidR="00E346CD" w:rsidRPr="00E346CD" w:rsidRDefault="00E346CD" w:rsidP="000715F5">
      <w:pPr>
        <w:pStyle w:val="Paragraphedeliste"/>
        <w:numPr>
          <w:ilvl w:val="0"/>
          <w:numId w:val="69"/>
        </w:numPr>
        <w:rPr>
          <w:lang w:val="en-GB"/>
        </w:rPr>
      </w:pPr>
      <w:r w:rsidRPr="00E346CD">
        <w:rPr>
          <w:lang w:val="en-GB"/>
        </w:rPr>
        <w:t>Bundled with minification and tree-shaking.</w:t>
      </w:r>
    </w:p>
    <w:p w14:paraId="6DAFF1CD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Backend (if enabled)</w:t>
      </w:r>
    </w:p>
    <w:p w14:paraId="11DC30B3" w14:textId="55519A71" w:rsidR="00E346CD" w:rsidRPr="00E346CD" w:rsidRDefault="00E346CD" w:rsidP="000715F5">
      <w:pPr>
        <w:pStyle w:val="Paragraphedeliste"/>
        <w:numPr>
          <w:ilvl w:val="0"/>
          <w:numId w:val="70"/>
        </w:numPr>
        <w:rPr>
          <w:lang w:val="en-GB"/>
        </w:rPr>
      </w:pPr>
      <w:r w:rsidRPr="00E346CD">
        <w:rPr>
          <w:lang w:val="en-GB"/>
        </w:rPr>
        <w:t xml:space="preserve">Rails app containerized with </w:t>
      </w:r>
      <w:proofErr w:type="spellStart"/>
      <w:r w:rsidRPr="00E346CD">
        <w:rPr>
          <w:lang w:val="en-GB"/>
        </w:rPr>
        <w:t>Dockerfile</w:t>
      </w:r>
      <w:proofErr w:type="spellEnd"/>
      <w:r w:rsidRPr="00E346CD">
        <w:rPr>
          <w:lang w:val="en-GB"/>
        </w:rPr>
        <w:t>.</w:t>
      </w:r>
    </w:p>
    <w:p w14:paraId="4744F3CE" w14:textId="1DEFA06F" w:rsidR="00E346CD" w:rsidRPr="00E346CD" w:rsidRDefault="00E346CD" w:rsidP="000715F5">
      <w:pPr>
        <w:pStyle w:val="Paragraphedeliste"/>
        <w:numPr>
          <w:ilvl w:val="0"/>
          <w:numId w:val="70"/>
        </w:numPr>
        <w:rPr>
          <w:lang w:val="en-GB"/>
        </w:rPr>
      </w:pPr>
      <w:r w:rsidRPr="00E346CD">
        <w:rPr>
          <w:lang w:val="en-GB"/>
        </w:rPr>
        <w:t>Database migrations managed via Rails CLI.</w:t>
      </w:r>
    </w:p>
    <w:p w14:paraId="3B4A0931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Scripts</w:t>
      </w:r>
    </w:p>
    <w:p w14:paraId="224F7119" w14:textId="5998FB45" w:rsidR="00E346CD" w:rsidRPr="00E346CD" w:rsidRDefault="00E346CD" w:rsidP="000715F5">
      <w:pPr>
        <w:pStyle w:val="Paragraphedeliste"/>
        <w:numPr>
          <w:ilvl w:val="0"/>
          <w:numId w:val="71"/>
        </w:numPr>
        <w:rPr>
          <w:lang w:val="en-GB"/>
        </w:rPr>
      </w:pPr>
      <w:r w:rsidRPr="00E346CD">
        <w:rPr>
          <w:lang w:val="en-GB"/>
        </w:rPr>
        <w:t xml:space="preserve">Simple </w:t>
      </w:r>
      <w:proofErr w:type="spellStart"/>
      <w:r w:rsidRPr="00E346CD">
        <w:rPr>
          <w:lang w:val="en-GB"/>
        </w:rPr>
        <w:t>makefile</w:t>
      </w:r>
      <w:proofErr w:type="spellEnd"/>
      <w:r w:rsidRPr="00E346CD">
        <w:rPr>
          <w:lang w:val="en-GB"/>
        </w:rPr>
        <w:t xml:space="preserve"> or </w:t>
      </w:r>
      <w:proofErr w:type="spellStart"/>
      <w:r w:rsidRPr="00E346CD">
        <w:rPr>
          <w:lang w:val="en-GB"/>
        </w:rPr>
        <w:t>npm</w:t>
      </w:r>
      <w:proofErr w:type="spellEnd"/>
      <w:r w:rsidRPr="00E346CD">
        <w:rPr>
          <w:lang w:val="en-GB"/>
        </w:rPr>
        <w:t>/yarn scripts for build, lint, test, deploy.</w:t>
      </w:r>
    </w:p>
    <w:p w14:paraId="5CB28CD2" w14:textId="77777777" w:rsidR="00E346CD" w:rsidRPr="00E346CD" w:rsidRDefault="00E346CD" w:rsidP="00E346CD">
      <w:pPr>
        <w:rPr>
          <w:lang w:val="en-GB"/>
        </w:rPr>
      </w:pPr>
    </w:p>
    <w:p w14:paraId="48D12BBB" w14:textId="2FADB17F" w:rsidR="00E346CD" w:rsidRPr="00E346CD" w:rsidRDefault="00E346CD" w:rsidP="00D1469C">
      <w:pPr>
        <w:pStyle w:val="Titre2"/>
      </w:pPr>
      <w:bookmarkStart w:id="83" w:name="_Toc209794096"/>
      <w:r w:rsidRPr="00E346CD">
        <w:t>Deployment Workflow</w:t>
      </w:r>
      <w:bookmarkEnd w:id="83"/>
    </w:p>
    <w:p w14:paraId="1B877DCD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Development</w:t>
      </w:r>
    </w:p>
    <w:p w14:paraId="37F1E549" w14:textId="079EA7C1" w:rsidR="00E346CD" w:rsidRPr="00E346CD" w:rsidRDefault="00E346CD" w:rsidP="000715F5">
      <w:pPr>
        <w:pStyle w:val="Paragraphedeliste"/>
        <w:numPr>
          <w:ilvl w:val="0"/>
          <w:numId w:val="71"/>
        </w:numPr>
        <w:rPr>
          <w:lang w:val="en-GB"/>
        </w:rPr>
      </w:pPr>
      <w:r w:rsidRPr="00E346CD">
        <w:rPr>
          <w:lang w:val="en-GB"/>
        </w:rPr>
        <w:t>Commit to GitHub main branch.</w:t>
      </w:r>
    </w:p>
    <w:p w14:paraId="55F5E3C1" w14:textId="3E37AE57" w:rsidR="00E346CD" w:rsidRPr="00E346CD" w:rsidRDefault="00E346CD" w:rsidP="000715F5">
      <w:pPr>
        <w:pStyle w:val="Paragraphedeliste"/>
        <w:numPr>
          <w:ilvl w:val="0"/>
          <w:numId w:val="71"/>
        </w:numPr>
        <w:rPr>
          <w:lang w:val="en-GB"/>
        </w:rPr>
      </w:pPr>
      <w:r w:rsidRPr="00E346CD">
        <w:rPr>
          <w:lang w:val="en-GB"/>
        </w:rPr>
        <w:t>Run local build + tests.</w:t>
      </w:r>
    </w:p>
    <w:p w14:paraId="552F52D5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Staging</w:t>
      </w:r>
    </w:p>
    <w:p w14:paraId="1389888D" w14:textId="1222E6D8" w:rsidR="00E346CD" w:rsidRPr="00E346CD" w:rsidRDefault="00E346CD" w:rsidP="000715F5">
      <w:pPr>
        <w:pStyle w:val="Paragraphedeliste"/>
        <w:numPr>
          <w:ilvl w:val="0"/>
          <w:numId w:val="72"/>
        </w:numPr>
        <w:rPr>
          <w:lang w:val="en-GB"/>
        </w:rPr>
      </w:pPr>
      <w:r w:rsidRPr="00E346CD">
        <w:rPr>
          <w:lang w:val="en-GB"/>
        </w:rPr>
        <w:t>Optional: deploy to a test VPS or Netlify preview.</w:t>
      </w:r>
    </w:p>
    <w:p w14:paraId="1E485487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Production</w:t>
      </w:r>
    </w:p>
    <w:p w14:paraId="57DF8793" w14:textId="5CB6DD7C" w:rsidR="00E346CD" w:rsidRPr="00E346CD" w:rsidRDefault="00E346CD" w:rsidP="000715F5">
      <w:pPr>
        <w:pStyle w:val="Paragraphedeliste"/>
        <w:numPr>
          <w:ilvl w:val="0"/>
          <w:numId w:val="72"/>
        </w:numPr>
        <w:rPr>
          <w:lang w:val="en-GB"/>
        </w:rPr>
      </w:pPr>
      <w:r w:rsidRPr="00E346CD">
        <w:rPr>
          <w:lang w:val="en-GB"/>
        </w:rPr>
        <w:t>GitHub Actions workflow can deploy automatically on tagged release.</w:t>
      </w:r>
    </w:p>
    <w:p w14:paraId="3560E5A6" w14:textId="3577A1D7" w:rsidR="00E346CD" w:rsidRPr="00E346CD" w:rsidRDefault="00E346CD" w:rsidP="000715F5">
      <w:pPr>
        <w:pStyle w:val="Paragraphedeliste"/>
        <w:numPr>
          <w:ilvl w:val="0"/>
          <w:numId w:val="72"/>
        </w:numPr>
        <w:rPr>
          <w:lang w:val="en-GB"/>
        </w:rPr>
      </w:pPr>
      <w:r w:rsidRPr="00E346CD">
        <w:rPr>
          <w:lang w:val="en-GB"/>
        </w:rPr>
        <w:t>Backup old release for rollback.</w:t>
      </w:r>
    </w:p>
    <w:p w14:paraId="6156E393" w14:textId="77777777" w:rsidR="00E346CD" w:rsidRPr="00E346CD" w:rsidRDefault="00E346CD" w:rsidP="00E346CD">
      <w:pPr>
        <w:rPr>
          <w:lang w:val="en-GB"/>
        </w:rPr>
      </w:pPr>
    </w:p>
    <w:p w14:paraId="5D65692C" w14:textId="60AE9A18" w:rsidR="00E346CD" w:rsidRPr="00E346CD" w:rsidRDefault="00E346CD" w:rsidP="00D1469C">
      <w:pPr>
        <w:pStyle w:val="Titre2"/>
      </w:pPr>
      <w:bookmarkStart w:id="84" w:name="_Toc209794097"/>
      <w:r w:rsidRPr="00E346CD">
        <w:t>Versioning &amp; Releases</w:t>
      </w:r>
      <w:bookmarkEnd w:id="84"/>
    </w:p>
    <w:p w14:paraId="1680B6F8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Semantic Versioning (</w:t>
      </w:r>
      <w:proofErr w:type="gramStart"/>
      <w:r w:rsidRPr="00E346CD">
        <w:rPr>
          <w:lang w:val="en-GB"/>
        </w:rPr>
        <w:t>MAJOR.MINOR.PATCH</w:t>
      </w:r>
      <w:proofErr w:type="gramEnd"/>
      <w:r w:rsidRPr="00E346CD">
        <w:rPr>
          <w:lang w:val="en-GB"/>
        </w:rPr>
        <w:t>).</w:t>
      </w:r>
    </w:p>
    <w:p w14:paraId="62F816D7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GitHub Releases page stores release notes and packaged files.</w:t>
      </w:r>
    </w:p>
    <w:p w14:paraId="629132A2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Each release includes:</w:t>
      </w:r>
    </w:p>
    <w:p w14:paraId="77506CB4" w14:textId="0ACDA307" w:rsidR="00E346CD" w:rsidRPr="00E346CD" w:rsidRDefault="00E346CD" w:rsidP="000715F5">
      <w:pPr>
        <w:pStyle w:val="Paragraphedeliste"/>
        <w:numPr>
          <w:ilvl w:val="0"/>
          <w:numId w:val="73"/>
        </w:numPr>
        <w:rPr>
          <w:lang w:val="fr-FR"/>
        </w:rPr>
      </w:pPr>
      <w:r w:rsidRPr="00E346CD">
        <w:rPr>
          <w:lang w:val="fr-FR"/>
        </w:rPr>
        <w:t>Source code (zip/tar.gz).</w:t>
      </w:r>
    </w:p>
    <w:p w14:paraId="63673F42" w14:textId="5242ACF0" w:rsidR="00E346CD" w:rsidRPr="00E346CD" w:rsidRDefault="00E346CD" w:rsidP="000715F5">
      <w:pPr>
        <w:pStyle w:val="Paragraphedeliste"/>
        <w:numPr>
          <w:ilvl w:val="0"/>
          <w:numId w:val="73"/>
        </w:numPr>
        <w:rPr>
          <w:lang w:val="en-GB"/>
        </w:rPr>
      </w:pPr>
      <w:r w:rsidRPr="00E346CD">
        <w:rPr>
          <w:lang w:val="en-GB"/>
        </w:rPr>
        <w:t>Built .</w:t>
      </w:r>
      <w:proofErr w:type="spellStart"/>
      <w:r w:rsidRPr="00E346CD">
        <w:rPr>
          <w:lang w:val="en-GB"/>
        </w:rPr>
        <w:t>apk</w:t>
      </w:r>
      <w:proofErr w:type="spellEnd"/>
      <w:r w:rsidRPr="00E346CD">
        <w:rPr>
          <w:lang w:val="en-GB"/>
        </w:rPr>
        <w:t xml:space="preserve"> (Android).</w:t>
      </w:r>
    </w:p>
    <w:p w14:paraId="0AF2A936" w14:textId="7F4C9BFB" w:rsidR="00E346CD" w:rsidRPr="00E346CD" w:rsidRDefault="00E346CD" w:rsidP="000715F5">
      <w:pPr>
        <w:pStyle w:val="Paragraphedeliste"/>
        <w:numPr>
          <w:ilvl w:val="0"/>
          <w:numId w:val="73"/>
        </w:numPr>
        <w:rPr>
          <w:lang w:val="en-GB"/>
        </w:rPr>
      </w:pPr>
      <w:r w:rsidRPr="00E346CD">
        <w:rPr>
          <w:lang w:val="en-GB"/>
        </w:rPr>
        <w:t>Manifest + PWA assets.</w:t>
      </w:r>
    </w:p>
    <w:p w14:paraId="1A52351E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Changelog maintained in repo.</w:t>
      </w:r>
    </w:p>
    <w:p w14:paraId="5ECC71B9" w14:textId="77777777" w:rsidR="00E346CD" w:rsidRPr="00E346CD" w:rsidRDefault="00E346CD" w:rsidP="00E346CD">
      <w:pPr>
        <w:rPr>
          <w:lang w:val="en-GB"/>
        </w:rPr>
      </w:pPr>
    </w:p>
    <w:p w14:paraId="6433BE64" w14:textId="255A7724" w:rsidR="00E346CD" w:rsidRPr="00E346CD" w:rsidRDefault="00E346CD" w:rsidP="00D1469C">
      <w:pPr>
        <w:pStyle w:val="Titre2"/>
      </w:pPr>
      <w:bookmarkStart w:id="85" w:name="_Toc209794098"/>
      <w:r w:rsidRPr="00E346CD">
        <w:t>Security Considerations</w:t>
      </w:r>
      <w:bookmarkEnd w:id="85"/>
    </w:p>
    <w:p w14:paraId="301BE9A8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HTTPS enforced on all deployments.</w:t>
      </w:r>
    </w:p>
    <w:p w14:paraId="39DF9804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CSP headers included in Nginx config.</w:t>
      </w:r>
    </w:p>
    <w:p w14:paraId="51D79DF4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Auto-update PWA via Service Worker (silent update).</w:t>
      </w:r>
    </w:p>
    <w:p w14:paraId="57D384F0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No secrets stored in frontend code; config via env vars on backend.</w:t>
      </w:r>
    </w:p>
    <w:p w14:paraId="689FC938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Backups: database dump before major updates.</w:t>
      </w:r>
    </w:p>
    <w:p w14:paraId="54F767F9" w14:textId="77777777" w:rsidR="00E346CD" w:rsidRPr="00E346CD" w:rsidRDefault="00E346CD" w:rsidP="00E346CD">
      <w:pPr>
        <w:rPr>
          <w:lang w:val="en-GB"/>
        </w:rPr>
      </w:pPr>
    </w:p>
    <w:p w14:paraId="325C9440" w14:textId="1A99738D" w:rsidR="00E346CD" w:rsidRPr="00E346CD" w:rsidRDefault="00E346CD" w:rsidP="00D1469C">
      <w:pPr>
        <w:pStyle w:val="Titre2"/>
      </w:pPr>
      <w:bookmarkStart w:id="86" w:name="_Toc209794099"/>
      <w:r w:rsidRPr="00E346CD">
        <w:t>Documentation</w:t>
      </w:r>
      <w:bookmarkEnd w:id="86"/>
    </w:p>
    <w:p w14:paraId="24B01818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README includes:</w:t>
      </w:r>
    </w:p>
    <w:p w14:paraId="12991714" w14:textId="325AD768" w:rsidR="00E346CD" w:rsidRPr="00E346CD" w:rsidRDefault="00E346CD" w:rsidP="000715F5">
      <w:pPr>
        <w:pStyle w:val="Paragraphedeliste"/>
        <w:numPr>
          <w:ilvl w:val="0"/>
          <w:numId w:val="74"/>
        </w:numPr>
        <w:rPr>
          <w:lang w:val="en-GB"/>
        </w:rPr>
      </w:pPr>
      <w:r w:rsidRPr="00E346CD">
        <w:rPr>
          <w:lang w:val="en-GB"/>
        </w:rPr>
        <w:t>Build instructions (local + Docker).</w:t>
      </w:r>
    </w:p>
    <w:p w14:paraId="16172340" w14:textId="3A56EB8F" w:rsidR="00E346CD" w:rsidRPr="00E346CD" w:rsidRDefault="00E346CD" w:rsidP="000715F5">
      <w:pPr>
        <w:pStyle w:val="Paragraphedeliste"/>
        <w:numPr>
          <w:ilvl w:val="0"/>
          <w:numId w:val="74"/>
        </w:numPr>
        <w:rPr>
          <w:lang w:val="en-GB"/>
        </w:rPr>
      </w:pPr>
      <w:r w:rsidRPr="00E346CD">
        <w:rPr>
          <w:lang w:val="en-GB"/>
        </w:rPr>
        <w:t>Deployment instructions for VPS and GitHub Pages.</w:t>
      </w:r>
    </w:p>
    <w:p w14:paraId="10AFFE95" w14:textId="29D1D2EC" w:rsidR="00E346CD" w:rsidRPr="00E346CD" w:rsidRDefault="00FD4743" w:rsidP="000715F5">
      <w:pPr>
        <w:pStyle w:val="Paragraphedeliste"/>
        <w:numPr>
          <w:ilvl w:val="0"/>
          <w:numId w:val="74"/>
        </w:numPr>
        <w:rPr>
          <w:lang w:val="en-GB"/>
        </w:rPr>
      </w:pPr>
      <w:r>
        <w:rPr>
          <w:lang w:val="en-GB"/>
        </w:rPr>
        <w:t>Brain Dump</w:t>
      </w:r>
      <w:r w:rsidR="00E346CD" w:rsidRPr="00E346CD">
        <w:rPr>
          <w:lang w:val="en-GB"/>
        </w:rPr>
        <w:t xml:space="preserve"> on offline/PWA installation.</w:t>
      </w:r>
    </w:p>
    <w:p w14:paraId="4AC653AC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SECURITY.md includes:</w:t>
      </w:r>
    </w:p>
    <w:p w14:paraId="3584DA82" w14:textId="18347074" w:rsidR="00E346CD" w:rsidRPr="00E346CD" w:rsidRDefault="00E346CD" w:rsidP="000715F5">
      <w:pPr>
        <w:pStyle w:val="Paragraphedeliste"/>
        <w:numPr>
          <w:ilvl w:val="0"/>
          <w:numId w:val="75"/>
        </w:numPr>
        <w:rPr>
          <w:lang w:val="en-GB"/>
        </w:rPr>
      </w:pPr>
      <w:r w:rsidRPr="00E346CD">
        <w:rPr>
          <w:lang w:val="en-GB"/>
        </w:rPr>
        <w:t>CSP policy summary.</w:t>
      </w:r>
    </w:p>
    <w:p w14:paraId="44BF6BB8" w14:textId="353E7653" w:rsidR="00E346CD" w:rsidRPr="00E346CD" w:rsidRDefault="00E346CD" w:rsidP="000715F5">
      <w:pPr>
        <w:pStyle w:val="Paragraphedeliste"/>
        <w:numPr>
          <w:ilvl w:val="0"/>
          <w:numId w:val="75"/>
        </w:numPr>
        <w:rPr>
          <w:lang w:val="en-GB"/>
        </w:rPr>
      </w:pPr>
      <w:r w:rsidRPr="00E346CD">
        <w:rPr>
          <w:lang w:val="en-GB"/>
        </w:rPr>
        <w:t>How to report vulnerabilities.</w:t>
      </w:r>
    </w:p>
    <w:p w14:paraId="7E94380C" w14:textId="77777777" w:rsidR="00E346CD" w:rsidRPr="00E346CD" w:rsidRDefault="00E346CD" w:rsidP="00E346CD">
      <w:pPr>
        <w:rPr>
          <w:lang w:val="en-GB"/>
        </w:rPr>
      </w:pPr>
      <w:r w:rsidRPr="00E346CD">
        <w:rPr>
          <w:lang w:val="en-GB"/>
        </w:rPr>
        <w:t xml:space="preserve">  DEPLOYMENT.md includes:</w:t>
      </w:r>
    </w:p>
    <w:p w14:paraId="17372C22" w14:textId="7418BE01" w:rsidR="00E346CD" w:rsidRPr="00E346CD" w:rsidRDefault="00E346CD" w:rsidP="000715F5">
      <w:pPr>
        <w:pStyle w:val="Paragraphedeliste"/>
        <w:numPr>
          <w:ilvl w:val="0"/>
          <w:numId w:val="76"/>
        </w:numPr>
        <w:rPr>
          <w:lang w:val="en-GB"/>
        </w:rPr>
      </w:pPr>
      <w:r w:rsidRPr="00E346CD">
        <w:rPr>
          <w:lang w:val="en-GB"/>
        </w:rPr>
        <w:t>Step-by-step VPS setup.</w:t>
      </w:r>
    </w:p>
    <w:p w14:paraId="5B7AE40A" w14:textId="75DE2055" w:rsidR="00E346CD" w:rsidRPr="00E346CD" w:rsidRDefault="00E346CD" w:rsidP="000715F5">
      <w:pPr>
        <w:pStyle w:val="Paragraphedeliste"/>
        <w:numPr>
          <w:ilvl w:val="0"/>
          <w:numId w:val="76"/>
        </w:numPr>
        <w:rPr>
          <w:lang w:val="en-GB"/>
        </w:rPr>
      </w:pPr>
      <w:r w:rsidRPr="00E346CD">
        <w:rPr>
          <w:lang w:val="en-GB"/>
        </w:rPr>
        <w:t>Nginx reverse proxy config sample.</w:t>
      </w:r>
    </w:p>
    <w:p w14:paraId="45D3D7B3" w14:textId="77777777" w:rsidR="00C65325" w:rsidRPr="00C65325" w:rsidRDefault="00C65325" w:rsidP="00C65325">
      <w:pPr>
        <w:rPr>
          <w:lang w:val="en-GB"/>
        </w:rPr>
      </w:pPr>
    </w:p>
    <w:p w14:paraId="2323DB48" w14:textId="2C5B4A82" w:rsidR="00C65325" w:rsidRDefault="00C65325" w:rsidP="00F10C3A">
      <w:pPr>
        <w:pStyle w:val="Titre1"/>
        <w:ind w:left="510"/>
      </w:pPr>
      <w:bookmarkStart w:id="87" w:name="_Toc209794100"/>
      <w:r>
        <w:t>Quality &amp; Testing</w:t>
      </w:r>
      <w:bookmarkEnd w:id="87"/>
    </w:p>
    <w:p w14:paraId="24F36E52" w14:textId="77777777" w:rsidR="00B24F89" w:rsidRPr="00B24F89" w:rsidRDefault="00B24F89" w:rsidP="00D1469C">
      <w:pPr>
        <w:pStyle w:val="Titre2"/>
      </w:pPr>
      <w:bookmarkStart w:id="88" w:name="_Toc209794101"/>
      <w:r w:rsidRPr="00B24F89">
        <w:t>Purpose</w:t>
      </w:r>
      <w:bookmarkEnd w:id="88"/>
    </w:p>
    <w:p w14:paraId="29DC156F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Ensure Stellar-Journey is reliable, accessible, secure by default, and remains stable as features evolve — with a lightweight, solo-maintainable process. Firefox is the primary test target. The site must remain usable with JavaScript disabled and with cookies refused.</w:t>
      </w:r>
    </w:p>
    <w:p w14:paraId="7B2F0E66" w14:textId="77777777" w:rsidR="00B24F89" w:rsidRPr="00B24F89" w:rsidRDefault="00B24F89" w:rsidP="00B24F89">
      <w:pPr>
        <w:rPr>
          <w:lang w:val="en-GB"/>
        </w:rPr>
      </w:pPr>
    </w:p>
    <w:p w14:paraId="57485F68" w14:textId="20AD2386" w:rsidR="00B24F89" w:rsidRPr="00B24F89" w:rsidRDefault="00B24F89" w:rsidP="00D1469C">
      <w:pPr>
        <w:pStyle w:val="Titre2"/>
      </w:pPr>
      <w:bookmarkStart w:id="89" w:name="_Toc209794102"/>
      <w:r w:rsidRPr="00B24F89">
        <w:t>Test Strategy (Overview)</w:t>
      </w:r>
      <w:bookmarkEnd w:id="89"/>
    </w:p>
    <w:p w14:paraId="0E80F878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Browsers</w:t>
      </w:r>
    </w:p>
    <w:p w14:paraId="04C8C55A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Primary: Firefox (latest ESR and latest stable)</w:t>
      </w:r>
    </w:p>
    <w:p w14:paraId="2547B230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Secondary smoke: Chromium-based (Edge/Chrome) and Safari Technology Preview when available</w:t>
      </w:r>
    </w:p>
    <w:p w14:paraId="4A8BA085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Test Pyramid</w:t>
      </w:r>
    </w:p>
    <w:p w14:paraId="6999FA49" w14:textId="77777777" w:rsidR="00B24F89" w:rsidRPr="00B24F89" w:rsidRDefault="00B24F89" w:rsidP="00B24F89">
      <w:pPr>
        <w:rPr>
          <w:lang w:val="en-GB"/>
        </w:rPr>
      </w:pPr>
      <w:r w:rsidRPr="00B24F89">
        <w:rPr>
          <w:rFonts w:hint="eastAsia"/>
          <w:lang w:val="en-GB"/>
        </w:rPr>
        <w:t xml:space="preserve">    Unit tests </w:t>
      </w:r>
      <w:r w:rsidRPr="00B24F89">
        <w:rPr>
          <w:rFonts w:hint="eastAsia"/>
          <w:lang w:val="en-GB"/>
        </w:rPr>
        <w:t>→</w:t>
      </w:r>
      <w:r w:rsidRPr="00B24F89">
        <w:rPr>
          <w:rFonts w:hint="eastAsia"/>
          <w:lang w:val="en-GB"/>
        </w:rPr>
        <w:t xml:space="preserve"> Integration tests </w:t>
      </w:r>
      <w:r w:rsidRPr="00B24F89">
        <w:rPr>
          <w:rFonts w:hint="eastAsia"/>
          <w:lang w:val="en-GB"/>
        </w:rPr>
        <w:t>→</w:t>
      </w:r>
      <w:r w:rsidRPr="00B24F89">
        <w:rPr>
          <w:rFonts w:hint="eastAsia"/>
          <w:lang w:val="en-GB"/>
        </w:rPr>
        <w:t xml:space="preserve"> UI/E2E tests </w:t>
      </w:r>
      <w:r w:rsidRPr="00B24F89">
        <w:rPr>
          <w:rFonts w:hint="eastAsia"/>
          <w:lang w:val="en-GB"/>
        </w:rPr>
        <w:t>→</w:t>
      </w:r>
      <w:r w:rsidRPr="00B24F89">
        <w:rPr>
          <w:rFonts w:hint="eastAsia"/>
          <w:lang w:val="en-GB"/>
        </w:rPr>
        <w:t xml:space="preserve"> Manual smoke checks</w:t>
      </w:r>
    </w:p>
    <w:p w14:paraId="5323B8E8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Automation</w:t>
      </w:r>
    </w:p>
    <w:p w14:paraId="1C7975D3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Run locally and in CI (GitHub Actions). All suites green before release.</w:t>
      </w:r>
    </w:p>
    <w:p w14:paraId="7AA9D573" w14:textId="77777777" w:rsidR="00B24F89" w:rsidRPr="00B24F89" w:rsidRDefault="00B24F89" w:rsidP="00B24F89">
      <w:pPr>
        <w:rPr>
          <w:lang w:val="en-GB"/>
        </w:rPr>
      </w:pPr>
    </w:p>
    <w:p w14:paraId="606E86A6" w14:textId="2D389A95" w:rsidR="00B24F89" w:rsidRPr="00B24F89" w:rsidRDefault="00B24F89" w:rsidP="00D1469C">
      <w:pPr>
        <w:pStyle w:val="Titre2"/>
      </w:pPr>
      <w:bookmarkStart w:id="90" w:name="_Toc209794103"/>
      <w:r w:rsidRPr="00B24F89">
        <w:t>Environments &amp; Modes Under Test</w:t>
      </w:r>
      <w:bookmarkEnd w:id="90"/>
    </w:p>
    <w:p w14:paraId="0B308179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Online mode (Rails backend reachable, HTTPS)</w:t>
      </w:r>
    </w:p>
    <w:p w14:paraId="5EE3B966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Offline mode (PWA installed; Service Worker; background sync)</w:t>
      </w:r>
    </w:p>
    <w:p w14:paraId="614C71F8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Degraded mode A: JavaScript disabled</w:t>
      </w:r>
    </w:p>
    <w:p w14:paraId="4CBD10DB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Degraded mode B: Cookies refused/blocked</w:t>
      </w:r>
    </w:p>
    <w:p w14:paraId="0C3C92A1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Accessibility modes: Reduced Motion, High Contrast, large fonts</w:t>
      </w:r>
    </w:p>
    <w:p w14:paraId="0AD1E1A4" w14:textId="5C0E6A97" w:rsid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Localisation: English, French</w:t>
      </w:r>
    </w:p>
    <w:p w14:paraId="301BFFEB" w14:textId="77777777" w:rsidR="00B24F89" w:rsidRDefault="00B24F89" w:rsidP="00B24F89">
      <w:pPr>
        <w:rPr>
          <w:lang w:val="en-GB"/>
        </w:rPr>
      </w:pPr>
    </w:p>
    <w:p w14:paraId="34EAB797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>Devices</w:t>
      </w:r>
    </w:p>
    <w:p w14:paraId="2B91F4CC" w14:textId="1100DAC6" w:rsidR="00B24F89" w:rsidRPr="00B24F89" w:rsidRDefault="00B24F89" w:rsidP="000715F5">
      <w:pPr>
        <w:pStyle w:val="Paragraphedeliste"/>
        <w:numPr>
          <w:ilvl w:val="0"/>
          <w:numId w:val="84"/>
        </w:numPr>
        <w:rPr>
          <w:lang w:val="en-GB"/>
        </w:rPr>
      </w:pPr>
      <w:r w:rsidRPr="00B24F89">
        <w:rPr>
          <w:lang w:val="en-GB"/>
        </w:rPr>
        <w:t>High-end Android smartphone (~4 years old flagship model)</w:t>
      </w:r>
    </w:p>
    <w:p w14:paraId="196900E4" w14:textId="110BC0D4" w:rsidR="00B24F89" w:rsidRPr="00B24F89" w:rsidRDefault="00B24F89" w:rsidP="000715F5">
      <w:pPr>
        <w:pStyle w:val="Paragraphedeliste"/>
        <w:numPr>
          <w:ilvl w:val="0"/>
          <w:numId w:val="84"/>
        </w:numPr>
        <w:rPr>
          <w:lang w:val="en-GB"/>
        </w:rPr>
      </w:pPr>
      <w:r w:rsidRPr="00B24F89">
        <w:rPr>
          <w:lang w:val="en-GB"/>
        </w:rPr>
        <w:t>Lower-end Android smartphone (</w:t>
      </w:r>
      <w:proofErr w:type="gramStart"/>
      <w:r>
        <w:rPr>
          <w:lang w:val="en-GB"/>
        </w:rPr>
        <w:t xml:space="preserve">recent </w:t>
      </w:r>
      <w:r w:rsidRPr="00B24F89">
        <w:rPr>
          <w:lang w:val="en-GB"/>
        </w:rPr>
        <w:t xml:space="preserve"> mid</w:t>
      </w:r>
      <w:proofErr w:type="gramEnd"/>
      <w:r w:rsidRPr="00B24F89">
        <w:rPr>
          <w:lang w:val="en-GB"/>
        </w:rPr>
        <w:t>/low range)</w:t>
      </w:r>
    </w:p>
    <w:p w14:paraId="6C53E8F1" w14:textId="4DFB4C2E" w:rsidR="00B24F89" w:rsidRPr="00B24F89" w:rsidRDefault="00B24F89" w:rsidP="000715F5">
      <w:pPr>
        <w:pStyle w:val="Paragraphedeliste"/>
        <w:numPr>
          <w:ilvl w:val="0"/>
          <w:numId w:val="84"/>
        </w:numPr>
        <w:rPr>
          <w:lang w:val="en-GB"/>
        </w:rPr>
      </w:pPr>
      <w:r w:rsidRPr="00B24F89">
        <w:rPr>
          <w:lang w:val="en-GB"/>
        </w:rPr>
        <w:t>Old iPad (pre-2019 model, Safari)</w:t>
      </w:r>
    </w:p>
    <w:p w14:paraId="3D1C0F0F" w14:textId="7CC1FE5C" w:rsidR="00B24F89" w:rsidRPr="00B24F89" w:rsidRDefault="00B24F89" w:rsidP="000715F5">
      <w:pPr>
        <w:pStyle w:val="Paragraphedeliste"/>
        <w:numPr>
          <w:ilvl w:val="0"/>
          <w:numId w:val="84"/>
        </w:numPr>
        <w:rPr>
          <w:lang w:val="en-GB"/>
        </w:rPr>
      </w:pPr>
      <w:r w:rsidRPr="00B24F89">
        <w:rPr>
          <w:lang w:val="en-GB"/>
        </w:rPr>
        <w:t>Browser simulators/emulators for additional form factors</w:t>
      </w:r>
    </w:p>
    <w:p w14:paraId="30C9F811" w14:textId="77777777" w:rsidR="00B24F89" w:rsidRPr="00B24F89" w:rsidRDefault="00B24F89" w:rsidP="00B24F89">
      <w:pPr>
        <w:rPr>
          <w:lang w:val="en-GB"/>
        </w:rPr>
      </w:pPr>
    </w:p>
    <w:p w14:paraId="4F3E7373" w14:textId="5A3491E4" w:rsidR="00B24F89" w:rsidRDefault="00B24F89" w:rsidP="00D1469C">
      <w:pPr>
        <w:pStyle w:val="Titre2"/>
      </w:pPr>
      <w:bookmarkStart w:id="91" w:name="_Toc209794104"/>
      <w:r w:rsidRPr="00B24F89">
        <w:t>Test Suites &amp; Tools</w:t>
      </w:r>
      <w:bookmarkEnd w:id="91"/>
    </w:p>
    <w:p w14:paraId="2DCDAF7F" w14:textId="77777777" w:rsidR="007D4F00" w:rsidRPr="007D4F00" w:rsidRDefault="007D4F00" w:rsidP="007D4F00">
      <w:pPr>
        <w:rPr>
          <w:lang w:val="en-GB"/>
        </w:rPr>
      </w:pPr>
    </w:p>
    <w:p w14:paraId="29DFE35D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Linting &amp; Static Analysis</w:t>
      </w:r>
    </w:p>
    <w:p w14:paraId="0D221F6F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</w:t>
      </w:r>
      <w:proofErr w:type="spellStart"/>
      <w:r w:rsidRPr="00B24F89">
        <w:rPr>
          <w:lang w:val="en-GB"/>
        </w:rPr>
        <w:t>ESLint</w:t>
      </w:r>
      <w:proofErr w:type="spellEnd"/>
      <w:r w:rsidRPr="00B24F89">
        <w:rPr>
          <w:lang w:val="en-GB"/>
        </w:rPr>
        <w:t xml:space="preserve"> for JavaScript/TypeScript (rules: no eval, no inline events, accessibility plugin)</w:t>
      </w:r>
    </w:p>
    <w:p w14:paraId="711CA516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</w:t>
      </w:r>
      <w:proofErr w:type="spellStart"/>
      <w:r w:rsidRPr="00B24F89">
        <w:rPr>
          <w:lang w:val="en-GB"/>
        </w:rPr>
        <w:t>Stylelint</w:t>
      </w:r>
      <w:proofErr w:type="spellEnd"/>
      <w:r w:rsidRPr="00B24F89">
        <w:rPr>
          <w:lang w:val="en-GB"/>
        </w:rPr>
        <w:t xml:space="preserve"> for CSS (</w:t>
      </w:r>
      <w:proofErr w:type="gramStart"/>
      <w:r w:rsidRPr="00B24F89">
        <w:rPr>
          <w:lang w:val="en-GB"/>
        </w:rPr>
        <w:t>no !important</w:t>
      </w:r>
      <w:proofErr w:type="gramEnd"/>
      <w:r w:rsidRPr="00B24F89">
        <w:rPr>
          <w:lang w:val="en-GB"/>
        </w:rPr>
        <w:t xml:space="preserve"> defaults; focus-visible styles present)</w:t>
      </w:r>
    </w:p>
    <w:p w14:paraId="72F62CEF" w14:textId="46D2628B" w:rsid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YAML/JSON schema validation for locales and export metadata</w:t>
      </w:r>
    </w:p>
    <w:p w14:paraId="101B4C4F" w14:textId="77777777" w:rsidR="007D4F00" w:rsidRPr="00B24F89" w:rsidRDefault="007D4F00" w:rsidP="00B24F89">
      <w:pPr>
        <w:rPr>
          <w:lang w:val="en-GB"/>
        </w:rPr>
      </w:pPr>
    </w:p>
    <w:p w14:paraId="6926B50C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Unit Tests (logic and utilities)</w:t>
      </w:r>
    </w:p>
    <w:p w14:paraId="0CFC80AD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Runner: </w:t>
      </w:r>
      <w:proofErr w:type="spellStart"/>
      <w:r w:rsidRPr="00B24F89">
        <w:rPr>
          <w:lang w:val="en-GB"/>
        </w:rPr>
        <w:t>Vitest</w:t>
      </w:r>
      <w:proofErr w:type="spellEnd"/>
      <w:r w:rsidRPr="00B24F89">
        <w:rPr>
          <w:lang w:val="en-GB"/>
        </w:rPr>
        <w:t xml:space="preserve"> or Jest</w:t>
      </w:r>
    </w:p>
    <w:p w14:paraId="4DE1353A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Coverage targets: 80% lines / 80% branches for core logic (XP rules, Eisenhower classification, time math, streak logic)</w:t>
      </w:r>
    </w:p>
    <w:p w14:paraId="53C3DDBE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Include pure functions for import/export transforms and ID generation</w:t>
      </w:r>
    </w:p>
    <w:p w14:paraId="1C1E9C8A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Component / Integration Tests (UI logic without network)</w:t>
      </w:r>
    </w:p>
    <w:p w14:paraId="5D681DCB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Framework: Testing Library (DOM) with </w:t>
      </w:r>
      <w:proofErr w:type="spellStart"/>
      <w:r w:rsidRPr="00B24F89">
        <w:rPr>
          <w:lang w:val="en-GB"/>
        </w:rPr>
        <w:t>Vitest</w:t>
      </w:r>
      <w:proofErr w:type="spellEnd"/>
      <w:r w:rsidRPr="00B24F89">
        <w:rPr>
          <w:lang w:val="en-GB"/>
        </w:rPr>
        <w:t>/Jest</w:t>
      </w:r>
    </w:p>
    <w:p w14:paraId="7E4BCF68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Focus on: forms, dialogs focus trap, keyboard navigation, state transitions, drag/drop adapters</w:t>
      </w:r>
    </w:p>
    <w:p w14:paraId="3D60C0BE" w14:textId="024B3610" w:rsid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Mock </w:t>
      </w:r>
      <w:proofErr w:type="spellStart"/>
      <w:r w:rsidRPr="00B24F89">
        <w:rPr>
          <w:lang w:val="en-GB"/>
        </w:rPr>
        <w:t>IndexedDB</w:t>
      </w:r>
      <w:proofErr w:type="spellEnd"/>
      <w:r w:rsidRPr="00B24F89">
        <w:rPr>
          <w:lang w:val="en-GB"/>
        </w:rPr>
        <w:t>/OPFS; verify read/write paths and reversibility of exports</w:t>
      </w:r>
    </w:p>
    <w:p w14:paraId="1A65C29B" w14:textId="77777777" w:rsidR="007D4F00" w:rsidRPr="00B24F89" w:rsidRDefault="007D4F00" w:rsidP="00B24F89">
      <w:pPr>
        <w:rPr>
          <w:lang w:val="en-GB"/>
        </w:rPr>
      </w:pPr>
    </w:p>
    <w:p w14:paraId="43CF0B85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End-to-End (E2E) UI Tests (real browser)</w:t>
      </w:r>
    </w:p>
    <w:p w14:paraId="78F9C6A1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Playwright with Firefox engine</w:t>
      </w:r>
    </w:p>
    <w:p w14:paraId="2145FC1C" w14:textId="0D14D30C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Core flows: Tasks (create/classify/drag to matrix), Routines (step timers, snooze/skip), Habits (tick, vacation), Schedule (add from existing items), </w:t>
      </w:r>
      <w:r w:rsidR="00FD4743">
        <w:rPr>
          <w:lang w:val="en-GB"/>
        </w:rPr>
        <w:t>Brain Dump</w:t>
      </w:r>
      <w:r w:rsidRPr="00B24F89">
        <w:rPr>
          <w:lang w:val="en-GB"/>
        </w:rPr>
        <w:t xml:space="preserve"> (import/export .md), Import/Export global bundle</w:t>
      </w:r>
    </w:p>
    <w:p w14:paraId="14E58E20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Validate offline: switch to offline mode mid-flow; ensure queue and replay on reconnect</w:t>
      </w:r>
    </w:p>
    <w:p w14:paraId="458A0DD5" w14:textId="50CF66F6" w:rsid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Validate PWA install prompt and SW update prompt</w:t>
      </w:r>
    </w:p>
    <w:p w14:paraId="3FADBD44" w14:textId="77777777" w:rsidR="007D4F00" w:rsidRPr="00B24F89" w:rsidRDefault="007D4F00" w:rsidP="00B24F89">
      <w:pPr>
        <w:rPr>
          <w:lang w:val="en-GB"/>
        </w:rPr>
      </w:pPr>
    </w:p>
    <w:p w14:paraId="5C4184A9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Accessibility Automation</w:t>
      </w:r>
    </w:p>
    <w:p w14:paraId="588B30E4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axe-core automated checks on key routes and dialogs</w:t>
      </w:r>
    </w:p>
    <w:p w14:paraId="6EDF9170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Keyboard-only navigation path for each tab (Tab/Shift-Tab/Enter/Space/Arrows)</w:t>
      </w:r>
    </w:p>
    <w:p w14:paraId="11DB6423" w14:textId="4CE77007" w:rsid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Verify focus outline visibility and skip-to-content if applicable</w:t>
      </w:r>
    </w:p>
    <w:p w14:paraId="65C1A477" w14:textId="77777777" w:rsidR="007D4F00" w:rsidRPr="00B24F89" w:rsidRDefault="007D4F00" w:rsidP="00B24F89">
      <w:pPr>
        <w:rPr>
          <w:lang w:val="en-GB"/>
        </w:rPr>
      </w:pPr>
    </w:p>
    <w:p w14:paraId="289D3C4D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Visual Regression (lightweight)</w:t>
      </w:r>
    </w:p>
    <w:p w14:paraId="331F288B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Playwright screenshot snapshots (Firefox) for key screens (light/dark/high contrast)</w:t>
      </w:r>
    </w:p>
    <w:p w14:paraId="4D633CC7" w14:textId="0742A1A3" w:rsid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Tolerances kept small; update snapshots only on intentional UI changes</w:t>
      </w:r>
    </w:p>
    <w:p w14:paraId="223FAC14" w14:textId="77777777" w:rsidR="007D4F00" w:rsidRPr="00B24F89" w:rsidRDefault="007D4F00" w:rsidP="00B24F89">
      <w:pPr>
        <w:rPr>
          <w:lang w:val="en-GB"/>
        </w:rPr>
      </w:pPr>
    </w:p>
    <w:p w14:paraId="731F87CA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Performance Spot Checks (browser-agnostic)</w:t>
      </w:r>
    </w:p>
    <w:p w14:paraId="1BA946FF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Use Firefox </w:t>
      </w:r>
      <w:proofErr w:type="spellStart"/>
      <w:r w:rsidRPr="00B24F89">
        <w:rPr>
          <w:lang w:val="en-GB"/>
        </w:rPr>
        <w:t>DevTools</w:t>
      </w:r>
      <w:proofErr w:type="spellEnd"/>
      <w:r w:rsidRPr="00B24F89">
        <w:rPr>
          <w:lang w:val="en-GB"/>
        </w:rPr>
        <w:t xml:space="preserve"> Performance/Network panels</w:t>
      </w:r>
    </w:p>
    <w:p w14:paraId="48156CCB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Record first load and repeat load timings, JS bundle sizes, SW cache hits</w:t>
      </w:r>
    </w:p>
    <w:p w14:paraId="78FB7E83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Targets: see §10 (solo version)</w:t>
      </w:r>
    </w:p>
    <w:p w14:paraId="63314E77" w14:textId="77777777" w:rsidR="00B24F89" w:rsidRPr="00B24F89" w:rsidRDefault="00B24F89" w:rsidP="00B24F89">
      <w:pPr>
        <w:rPr>
          <w:lang w:val="en-GB"/>
        </w:rPr>
      </w:pPr>
    </w:p>
    <w:p w14:paraId="759C1434" w14:textId="5C944F43" w:rsidR="00B24F89" w:rsidRPr="00B24F89" w:rsidRDefault="00B24F89" w:rsidP="00D1469C">
      <w:pPr>
        <w:pStyle w:val="Titre2"/>
      </w:pPr>
      <w:bookmarkStart w:id="92" w:name="_Toc209794105"/>
      <w:r w:rsidRPr="00B24F89">
        <w:t>Degraded Mode Tests (Must Pass)</w:t>
      </w:r>
      <w:bookmarkEnd w:id="92"/>
    </w:p>
    <w:p w14:paraId="7FBFFB15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JavaScript Disabled</w:t>
      </w:r>
    </w:p>
    <w:p w14:paraId="03105FED" w14:textId="1307B085" w:rsidR="00B24F89" w:rsidRPr="00E97A76" w:rsidRDefault="00B24F89" w:rsidP="000715F5">
      <w:pPr>
        <w:pStyle w:val="Paragraphedeliste"/>
        <w:numPr>
          <w:ilvl w:val="0"/>
          <w:numId w:val="87"/>
        </w:numPr>
        <w:rPr>
          <w:lang w:val="en-GB"/>
        </w:rPr>
      </w:pPr>
      <w:r w:rsidRPr="00E97A76">
        <w:rPr>
          <w:lang w:val="en-GB"/>
        </w:rPr>
        <w:t>App shell renders basic content (branding, navigation links)</w:t>
      </w:r>
    </w:p>
    <w:p w14:paraId="263CADFD" w14:textId="28BC2DCB" w:rsidR="00B24F89" w:rsidRPr="00E97A76" w:rsidRDefault="00FD4743" w:rsidP="000715F5">
      <w:pPr>
        <w:pStyle w:val="Paragraphedeliste"/>
        <w:numPr>
          <w:ilvl w:val="0"/>
          <w:numId w:val="87"/>
        </w:numPr>
        <w:rPr>
          <w:lang w:val="en-GB"/>
        </w:rPr>
      </w:pPr>
      <w:r>
        <w:rPr>
          <w:lang w:val="en-GB"/>
        </w:rPr>
        <w:t>Brain Dump</w:t>
      </w:r>
      <w:r w:rsidR="00B24F89" w:rsidRPr="00E97A76">
        <w:rPr>
          <w:lang w:val="en-GB"/>
        </w:rPr>
        <w:t>: viewing and downloading previously exported files remains possible from a static “Import/Help” page</w:t>
      </w:r>
    </w:p>
    <w:p w14:paraId="00EB80CF" w14:textId="545254BD" w:rsidR="00B24F89" w:rsidRPr="00E97A76" w:rsidRDefault="00B24F89" w:rsidP="000715F5">
      <w:pPr>
        <w:pStyle w:val="Paragraphedeliste"/>
        <w:numPr>
          <w:ilvl w:val="0"/>
          <w:numId w:val="87"/>
        </w:numPr>
        <w:rPr>
          <w:lang w:val="en-GB"/>
        </w:rPr>
      </w:pPr>
      <w:r w:rsidRPr="00E97A76">
        <w:rPr>
          <w:lang w:val="en-GB"/>
        </w:rPr>
        <w:t>Clear message explains limited functionality without JS and how to enable full features offline/PWA</w:t>
      </w:r>
    </w:p>
    <w:p w14:paraId="65B92AA9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Cookies Refused/Blocked</w:t>
      </w:r>
    </w:p>
    <w:p w14:paraId="0BA68EB5" w14:textId="2E2EA62C" w:rsidR="00B24F89" w:rsidRPr="00E97A76" w:rsidRDefault="00B24F89" w:rsidP="000715F5">
      <w:pPr>
        <w:pStyle w:val="Paragraphedeliste"/>
        <w:numPr>
          <w:ilvl w:val="0"/>
          <w:numId w:val="85"/>
        </w:numPr>
        <w:rPr>
          <w:lang w:val="en-GB"/>
        </w:rPr>
      </w:pPr>
      <w:r w:rsidRPr="00E97A76">
        <w:rPr>
          <w:lang w:val="en-GB"/>
        </w:rPr>
        <w:t>App runs without cookies (</w:t>
      </w:r>
      <w:proofErr w:type="spellStart"/>
      <w:r w:rsidRPr="00E97A76">
        <w:rPr>
          <w:lang w:val="en-GB"/>
        </w:rPr>
        <w:t>IndexedDB</w:t>
      </w:r>
      <w:proofErr w:type="spellEnd"/>
      <w:r w:rsidRPr="00E97A76">
        <w:rPr>
          <w:lang w:val="en-GB"/>
        </w:rPr>
        <w:t xml:space="preserve">/OPFS and </w:t>
      </w:r>
      <w:proofErr w:type="spellStart"/>
      <w:r w:rsidRPr="00E97A76">
        <w:rPr>
          <w:lang w:val="en-GB"/>
        </w:rPr>
        <w:t>localStorage</w:t>
      </w:r>
      <w:proofErr w:type="spellEnd"/>
      <w:r w:rsidRPr="00E97A76">
        <w:rPr>
          <w:lang w:val="en-GB"/>
        </w:rPr>
        <w:t xml:space="preserve"> still functional)</w:t>
      </w:r>
    </w:p>
    <w:p w14:paraId="0FBD779F" w14:textId="020191E9" w:rsidR="00B24F89" w:rsidRPr="00E97A76" w:rsidRDefault="00B24F89" w:rsidP="000715F5">
      <w:pPr>
        <w:pStyle w:val="Paragraphedeliste"/>
        <w:numPr>
          <w:ilvl w:val="0"/>
          <w:numId w:val="85"/>
        </w:numPr>
        <w:rPr>
          <w:lang w:val="en-GB"/>
        </w:rPr>
      </w:pPr>
      <w:r w:rsidRPr="00E97A76">
        <w:rPr>
          <w:lang w:val="en-GB"/>
        </w:rPr>
        <w:t>No cookie wall; no broken UI; preferences persist in local storage</w:t>
      </w:r>
    </w:p>
    <w:p w14:paraId="72A2B546" w14:textId="324CFC68" w:rsidR="00B24F89" w:rsidRPr="00E97A76" w:rsidRDefault="00B24F89" w:rsidP="000715F5">
      <w:pPr>
        <w:pStyle w:val="Paragraphedeliste"/>
        <w:numPr>
          <w:ilvl w:val="0"/>
          <w:numId w:val="85"/>
        </w:numPr>
        <w:rPr>
          <w:lang w:val="en-GB"/>
        </w:rPr>
      </w:pPr>
      <w:r w:rsidRPr="00E97A76">
        <w:rPr>
          <w:lang w:val="en-GB"/>
        </w:rPr>
        <w:t>If backend is used, session/auth falls back to token storage (no cookie dependency)</w:t>
      </w:r>
    </w:p>
    <w:p w14:paraId="67112634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Both Modes</w:t>
      </w:r>
    </w:p>
    <w:p w14:paraId="17F388C3" w14:textId="73308DF3" w:rsidR="00B24F89" w:rsidRPr="00E97A76" w:rsidRDefault="00B24F89" w:rsidP="000715F5">
      <w:pPr>
        <w:pStyle w:val="Paragraphedeliste"/>
        <w:numPr>
          <w:ilvl w:val="0"/>
          <w:numId w:val="86"/>
        </w:numPr>
        <w:rPr>
          <w:lang w:val="en-GB"/>
        </w:rPr>
      </w:pPr>
      <w:r w:rsidRPr="00E97A76">
        <w:rPr>
          <w:lang w:val="en-GB"/>
        </w:rPr>
        <w:t>No infinite spinners; graceful fallbacks and help links are visible</w:t>
      </w:r>
    </w:p>
    <w:p w14:paraId="74D25B95" w14:textId="77777777" w:rsidR="00B24F89" w:rsidRPr="00B24F89" w:rsidRDefault="00B24F89" w:rsidP="00B24F89">
      <w:pPr>
        <w:rPr>
          <w:lang w:val="en-GB"/>
        </w:rPr>
      </w:pPr>
    </w:p>
    <w:p w14:paraId="45104C8E" w14:textId="40B1A1AB" w:rsidR="00B24F89" w:rsidRPr="00B24F89" w:rsidRDefault="00B24F89" w:rsidP="00D1469C">
      <w:pPr>
        <w:pStyle w:val="Titre2"/>
      </w:pPr>
      <w:bookmarkStart w:id="93" w:name="_Toc209794106"/>
      <w:r w:rsidRPr="00B24F89">
        <w:t>Test Data &amp; Fixtures</w:t>
      </w:r>
      <w:bookmarkEnd w:id="93"/>
    </w:p>
    <w:p w14:paraId="1D55ACF1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Seed datasets for: tasks (all Eisenhower quadrants), routines with 3–7 steps and timers, habits with existing streaks (near milestones), notes (GFM tables/code, YAML front-matter), library templates</w:t>
      </w:r>
    </w:p>
    <w:p w14:paraId="7AD86CB8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Edge cases: very long titles, RTL snippet (for future i18n), emoji, large notes (near size limits), missing front-matter (auto-generate)</w:t>
      </w:r>
    </w:p>
    <w:p w14:paraId="5BCFC082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Corrupt import samples for negative tests (malformed YAML, HTML with scripts)</w:t>
      </w:r>
    </w:p>
    <w:p w14:paraId="4C192A32" w14:textId="77777777" w:rsidR="00B24F89" w:rsidRPr="00B24F89" w:rsidRDefault="00B24F89" w:rsidP="00B24F89">
      <w:pPr>
        <w:rPr>
          <w:lang w:val="en-GB"/>
        </w:rPr>
      </w:pPr>
    </w:p>
    <w:p w14:paraId="7C749A60" w14:textId="7993FF46" w:rsidR="00B24F89" w:rsidRPr="00B24F89" w:rsidRDefault="00B24F89" w:rsidP="00D1469C">
      <w:pPr>
        <w:pStyle w:val="Titre2"/>
      </w:pPr>
      <w:bookmarkStart w:id="94" w:name="_Toc209794107"/>
      <w:r w:rsidRPr="00B24F89">
        <w:t>Security &amp; Privacy Checks (Lightweight)</w:t>
      </w:r>
      <w:bookmarkEnd w:id="94"/>
    </w:p>
    <w:p w14:paraId="20534964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CSP verification (no inline JS/CSS; no unsafe-eval). Check response headers via curl or </w:t>
      </w:r>
      <w:proofErr w:type="spellStart"/>
      <w:r w:rsidRPr="00B24F89">
        <w:rPr>
          <w:lang w:val="en-GB"/>
        </w:rPr>
        <w:t>devtools</w:t>
      </w:r>
      <w:proofErr w:type="spellEnd"/>
      <w:r w:rsidRPr="00B24F89">
        <w:rPr>
          <w:lang w:val="en-GB"/>
        </w:rPr>
        <w:t xml:space="preserve"> Network</w:t>
      </w:r>
    </w:p>
    <w:p w14:paraId="36334630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Dependency audits: </w:t>
      </w:r>
      <w:proofErr w:type="spellStart"/>
      <w:r w:rsidRPr="00B24F89">
        <w:rPr>
          <w:lang w:val="en-GB"/>
        </w:rPr>
        <w:t>npm</w:t>
      </w:r>
      <w:proofErr w:type="spellEnd"/>
      <w:r w:rsidRPr="00B24F89">
        <w:rPr>
          <w:lang w:val="en-GB"/>
        </w:rPr>
        <w:t xml:space="preserve"> audit (—production); bundler-audit or brakeman for Rails (if backend used)</w:t>
      </w:r>
    </w:p>
    <w:p w14:paraId="68187681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Import sanitization tests: HTML stripped of scripts/handlers/iframes; Markdown renderer with HTML disabled</w:t>
      </w:r>
    </w:p>
    <w:p w14:paraId="0D870F41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No third-party analytics loaded; network panel confirms zero calls to trackers</w:t>
      </w:r>
    </w:p>
    <w:p w14:paraId="1160E2AB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Mixed content: all requests HTTPS; service worker scope restricted; cache poisoning prevented by versioned assets</w:t>
      </w:r>
    </w:p>
    <w:p w14:paraId="4CE47A7C" w14:textId="77777777" w:rsidR="00B24F89" w:rsidRPr="00B24F89" w:rsidRDefault="00B24F89" w:rsidP="00B24F89">
      <w:pPr>
        <w:rPr>
          <w:lang w:val="en-GB"/>
        </w:rPr>
      </w:pPr>
    </w:p>
    <w:p w14:paraId="743BC202" w14:textId="5212E873" w:rsidR="00B24F89" w:rsidRPr="00B24F89" w:rsidRDefault="00B24F89" w:rsidP="00D1469C">
      <w:pPr>
        <w:pStyle w:val="Titre2"/>
      </w:pPr>
      <w:bookmarkStart w:id="95" w:name="_Toc209794108"/>
      <w:r w:rsidRPr="00B24F89">
        <w:t>Internationalisation Tests</w:t>
      </w:r>
      <w:bookmarkEnd w:id="95"/>
    </w:p>
    <w:p w14:paraId="338EB433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English ↔ French toggle persists across reloads</w:t>
      </w:r>
    </w:p>
    <w:p w14:paraId="04A3CA8B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Layout remains usable (no overflows/truncation) in both languages</w:t>
      </w:r>
    </w:p>
    <w:p w14:paraId="1A9DEAF3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Date/time/number formats adapt via Intl API; 24h/12h preference respected</w:t>
      </w:r>
    </w:p>
    <w:p w14:paraId="374B2573" w14:textId="77777777" w:rsidR="00B24F89" w:rsidRPr="00B24F89" w:rsidRDefault="00B24F89" w:rsidP="00B24F89">
      <w:pPr>
        <w:rPr>
          <w:lang w:val="en-GB"/>
        </w:rPr>
      </w:pPr>
    </w:p>
    <w:p w14:paraId="58E876F5" w14:textId="6866FBF5" w:rsidR="00B24F89" w:rsidRPr="00B24F89" w:rsidRDefault="00B24F89" w:rsidP="00D1469C">
      <w:pPr>
        <w:pStyle w:val="Titre2"/>
      </w:pPr>
      <w:bookmarkStart w:id="96" w:name="_Toc209794109"/>
      <w:r w:rsidRPr="00B24F89">
        <w:t>Accessibility (Descriptive + Checks)</w:t>
      </w:r>
      <w:bookmarkEnd w:id="96"/>
    </w:p>
    <w:p w14:paraId="69286819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Screen reader labels on icons and controls; role=</w:t>
      </w:r>
      <w:proofErr w:type="spellStart"/>
      <w:r w:rsidRPr="00B24F89">
        <w:rPr>
          <w:lang w:val="en-GB"/>
        </w:rPr>
        <w:t>tablist</w:t>
      </w:r>
      <w:proofErr w:type="spellEnd"/>
      <w:r w:rsidRPr="00B24F89">
        <w:rPr>
          <w:lang w:val="en-GB"/>
        </w:rPr>
        <w:t xml:space="preserve"> with aria-selected on tabs</w:t>
      </w:r>
    </w:p>
    <w:p w14:paraId="4E2E71C8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Dialogs: aria-modal, </w:t>
      </w:r>
      <w:proofErr w:type="spellStart"/>
      <w:r w:rsidRPr="00B24F89">
        <w:rPr>
          <w:lang w:val="en-GB"/>
        </w:rPr>
        <w:t>labelledby</w:t>
      </w:r>
      <w:proofErr w:type="spellEnd"/>
      <w:r w:rsidRPr="00B24F89">
        <w:rPr>
          <w:lang w:val="en-GB"/>
        </w:rPr>
        <w:t>, focus trap; ESC closes when appropriate</w:t>
      </w:r>
    </w:p>
    <w:p w14:paraId="66CFD24E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Reduced Motion and High Contrast modes render critical affordances without transparency loss</w:t>
      </w:r>
    </w:p>
    <w:p w14:paraId="4DC3F392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No </w:t>
      </w:r>
      <w:proofErr w:type="spellStart"/>
      <w:r w:rsidRPr="00B24F89">
        <w:rPr>
          <w:lang w:val="en-GB"/>
        </w:rPr>
        <w:t>color</w:t>
      </w:r>
      <w:proofErr w:type="spellEnd"/>
      <w:r w:rsidRPr="00B24F89">
        <w:rPr>
          <w:lang w:val="en-GB"/>
        </w:rPr>
        <w:t xml:space="preserve">-only signalling; urgent/important uses </w:t>
      </w:r>
      <w:proofErr w:type="spellStart"/>
      <w:r w:rsidRPr="00B24F89">
        <w:rPr>
          <w:lang w:val="en-GB"/>
        </w:rPr>
        <w:t>color</w:t>
      </w:r>
      <w:proofErr w:type="spellEnd"/>
      <w:r w:rsidRPr="00B24F89">
        <w:rPr>
          <w:lang w:val="en-GB"/>
        </w:rPr>
        <w:t xml:space="preserve"> + icon + text</w:t>
      </w:r>
    </w:p>
    <w:p w14:paraId="7163FDD4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Manual passes at least on NVDA (Windows) and </w:t>
      </w:r>
      <w:proofErr w:type="spellStart"/>
      <w:r w:rsidRPr="00B24F89">
        <w:rPr>
          <w:lang w:val="en-GB"/>
        </w:rPr>
        <w:t>VoiceOver</w:t>
      </w:r>
      <w:proofErr w:type="spellEnd"/>
      <w:r w:rsidRPr="00B24F89">
        <w:rPr>
          <w:lang w:val="en-GB"/>
        </w:rPr>
        <w:t xml:space="preserve"> (macOS/iOS) before release</w:t>
      </w:r>
    </w:p>
    <w:p w14:paraId="240DAD65" w14:textId="77777777" w:rsidR="00B24F89" w:rsidRPr="00B24F89" w:rsidRDefault="00B24F89" w:rsidP="00B24F89">
      <w:pPr>
        <w:rPr>
          <w:lang w:val="en-GB"/>
        </w:rPr>
      </w:pPr>
    </w:p>
    <w:p w14:paraId="3BC1CD70" w14:textId="51DCE4C8" w:rsidR="00B24F89" w:rsidRPr="00B24F89" w:rsidRDefault="00B24F89" w:rsidP="00D1469C">
      <w:pPr>
        <w:pStyle w:val="Titre2"/>
      </w:pPr>
      <w:bookmarkStart w:id="97" w:name="_Toc209794110"/>
      <w:r w:rsidRPr="00B24F89">
        <w:t>Release Smoke Checklist (Manual, 10–15 minutes)</w:t>
      </w:r>
      <w:bookmarkEnd w:id="97"/>
    </w:p>
    <w:p w14:paraId="14F3220C" w14:textId="77777777" w:rsidR="00B24F89" w:rsidRPr="00B24F89" w:rsidRDefault="00B24F89" w:rsidP="00B24F89">
      <w:pPr>
        <w:rPr>
          <w:lang w:val="en-GB"/>
        </w:rPr>
      </w:pPr>
      <w:r w:rsidRPr="00B24F89">
        <w:rPr>
          <w:rFonts w:hint="eastAsia"/>
          <w:lang w:val="en-GB"/>
        </w:rPr>
        <w:t xml:space="preserve">  Start app fresh (cache cleared), JS enabled </w:t>
      </w:r>
      <w:r w:rsidRPr="00B24F89">
        <w:rPr>
          <w:rFonts w:hint="eastAsia"/>
          <w:lang w:val="en-GB"/>
        </w:rPr>
        <w:t>→</w:t>
      </w:r>
      <w:r w:rsidRPr="00B24F89">
        <w:rPr>
          <w:rFonts w:hint="eastAsia"/>
          <w:lang w:val="en-GB"/>
        </w:rPr>
        <w:t xml:space="preserve"> navigate all tabs; create one Task, Routine (with 2 steps), Habit, Note; export and re-import bundle (round-trip OK)</w:t>
      </w:r>
    </w:p>
    <w:p w14:paraId="4E6DF077" w14:textId="77777777" w:rsidR="00B24F89" w:rsidRPr="00B24F89" w:rsidRDefault="00B24F89" w:rsidP="00B24F89">
      <w:pPr>
        <w:rPr>
          <w:lang w:val="en-GB"/>
        </w:rPr>
      </w:pPr>
      <w:r w:rsidRPr="00B24F89">
        <w:rPr>
          <w:rFonts w:hint="eastAsia"/>
          <w:lang w:val="en-GB"/>
        </w:rPr>
        <w:t xml:space="preserve">  Toggle to offline </w:t>
      </w:r>
      <w:r w:rsidRPr="00B24F89">
        <w:rPr>
          <w:rFonts w:hint="eastAsia"/>
          <w:lang w:val="en-GB"/>
        </w:rPr>
        <w:t>→</w:t>
      </w:r>
      <w:r w:rsidRPr="00B24F89">
        <w:rPr>
          <w:rFonts w:hint="eastAsia"/>
          <w:lang w:val="en-GB"/>
        </w:rPr>
        <w:t xml:space="preserve"> complete a task and a routine step </w:t>
      </w:r>
      <w:r w:rsidRPr="00B24F89">
        <w:rPr>
          <w:rFonts w:hint="eastAsia"/>
          <w:lang w:val="en-GB"/>
        </w:rPr>
        <w:t>→</w:t>
      </w:r>
      <w:r w:rsidRPr="00B24F89">
        <w:rPr>
          <w:rFonts w:hint="eastAsia"/>
          <w:lang w:val="en-GB"/>
        </w:rPr>
        <w:t xml:space="preserve"> reconnect </w:t>
      </w:r>
      <w:r w:rsidRPr="00B24F89">
        <w:rPr>
          <w:rFonts w:hint="eastAsia"/>
          <w:lang w:val="en-GB"/>
        </w:rPr>
        <w:t>→</w:t>
      </w:r>
      <w:r w:rsidRPr="00B24F89">
        <w:rPr>
          <w:rFonts w:hint="eastAsia"/>
          <w:lang w:val="en-GB"/>
        </w:rPr>
        <w:t xml:space="preserve"> verify sync</w:t>
      </w:r>
    </w:p>
    <w:p w14:paraId="6AAED15B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</w:t>
      </w:r>
      <w:proofErr w:type="gramStart"/>
      <w:r w:rsidRPr="00B24F89">
        <w:rPr>
          <w:lang w:val="en-GB"/>
        </w:rPr>
        <w:t>Notifications</w:t>
      </w:r>
      <w:proofErr w:type="gramEnd"/>
      <w:r w:rsidRPr="00B24F89">
        <w:rPr>
          <w:lang w:val="en-GB"/>
        </w:rPr>
        <w:t xml:space="preserve"> permission flow (don’t force); schedule a reminder; receive one</w:t>
      </w:r>
    </w:p>
    <w:p w14:paraId="4FA27EE0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Install PWA; close and reopen from icon; verify golden progress bar during a routine</w:t>
      </w:r>
    </w:p>
    <w:p w14:paraId="27EA4A04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Switch themes (light/dark/high contrast) and language (EN/FR); check focus rings</w:t>
      </w:r>
    </w:p>
    <w:p w14:paraId="622651D8" w14:textId="77777777" w:rsidR="00B24F89" w:rsidRPr="00B24F89" w:rsidRDefault="00B24F89" w:rsidP="00B24F89">
      <w:pPr>
        <w:rPr>
          <w:lang w:val="en-GB"/>
        </w:rPr>
      </w:pPr>
      <w:r w:rsidRPr="00B24F89">
        <w:rPr>
          <w:rFonts w:hint="eastAsia"/>
          <w:lang w:val="en-GB"/>
        </w:rPr>
        <w:t xml:space="preserve">  Disable JS and reload </w:t>
      </w:r>
      <w:r w:rsidRPr="00B24F89">
        <w:rPr>
          <w:rFonts w:hint="eastAsia"/>
          <w:lang w:val="en-GB"/>
        </w:rPr>
        <w:t>→</w:t>
      </w:r>
      <w:r w:rsidRPr="00B24F89">
        <w:rPr>
          <w:rFonts w:hint="eastAsia"/>
          <w:lang w:val="en-GB"/>
        </w:rPr>
        <w:t xml:space="preserve"> verify graceful fallback page and no cookie/cookie-banner blockers</w:t>
      </w:r>
    </w:p>
    <w:p w14:paraId="731EB5DD" w14:textId="77777777" w:rsidR="00B24F89" w:rsidRPr="00B24F89" w:rsidRDefault="00B24F89" w:rsidP="00B24F89">
      <w:pPr>
        <w:rPr>
          <w:lang w:val="en-GB"/>
        </w:rPr>
      </w:pPr>
      <w:r w:rsidRPr="00B24F89">
        <w:rPr>
          <w:rFonts w:hint="eastAsia"/>
          <w:lang w:val="en-GB"/>
        </w:rPr>
        <w:t xml:space="preserve">  Refuse cookies </w:t>
      </w:r>
      <w:r w:rsidRPr="00B24F89">
        <w:rPr>
          <w:rFonts w:hint="eastAsia"/>
          <w:lang w:val="en-GB"/>
        </w:rPr>
        <w:t>→</w:t>
      </w:r>
      <w:r w:rsidRPr="00B24F89">
        <w:rPr>
          <w:rFonts w:hint="eastAsia"/>
          <w:lang w:val="en-GB"/>
        </w:rPr>
        <w:t xml:space="preserve"> verify all features still work that do not need backend cookies</w:t>
      </w:r>
    </w:p>
    <w:p w14:paraId="7C33DCC9" w14:textId="77777777" w:rsidR="00B24F89" w:rsidRPr="00B24F89" w:rsidRDefault="00B24F89" w:rsidP="00B24F89">
      <w:pPr>
        <w:rPr>
          <w:lang w:val="en-GB"/>
        </w:rPr>
      </w:pPr>
    </w:p>
    <w:p w14:paraId="6CAA14CF" w14:textId="2241B363" w:rsidR="00B24F89" w:rsidRPr="00B24F89" w:rsidRDefault="00B24F89" w:rsidP="00D1469C">
      <w:pPr>
        <w:pStyle w:val="Titre2"/>
      </w:pPr>
      <w:bookmarkStart w:id="98" w:name="_Toc209794111"/>
      <w:r w:rsidRPr="00B24F89">
        <w:t>CI (GitHub Actions) — Solo Friendly</w:t>
      </w:r>
      <w:bookmarkEnd w:id="98"/>
    </w:p>
    <w:p w14:paraId="53ED4AE6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Jobs</w:t>
      </w:r>
    </w:p>
    <w:p w14:paraId="515F4394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lint: </w:t>
      </w:r>
      <w:proofErr w:type="spellStart"/>
      <w:r w:rsidRPr="00B24F89">
        <w:rPr>
          <w:lang w:val="en-GB"/>
        </w:rPr>
        <w:t>ESLint</w:t>
      </w:r>
      <w:proofErr w:type="spellEnd"/>
      <w:r w:rsidRPr="00B24F89">
        <w:rPr>
          <w:lang w:val="en-GB"/>
        </w:rPr>
        <w:t xml:space="preserve"> + </w:t>
      </w:r>
      <w:proofErr w:type="spellStart"/>
      <w:r w:rsidRPr="00B24F89">
        <w:rPr>
          <w:lang w:val="en-GB"/>
        </w:rPr>
        <w:t>Stylelint</w:t>
      </w:r>
      <w:proofErr w:type="spellEnd"/>
      <w:r w:rsidRPr="00B24F89">
        <w:rPr>
          <w:lang w:val="en-GB"/>
        </w:rPr>
        <w:t xml:space="preserve"> + schema validations</w:t>
      </w:r>
    </w:p>
    <w:p w14:paraId="4EB05F6E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unit: </w:t>
      </w:r>
      <w:proofErr w:type="spellStart"/>
      <w:r w:rsidRPr="00B24F89">
        <w:rPr>
          <w:lang w:val="en-GB"/>
        </w:rPr>
        <w:t>Vitest</w:t>
      </w:r>
      <w:proofErr w:type="spellEnd"/>
      <w:r w:rsidRPr="00B24F89">
        <w:rPr>
          <w:lang w:val="en-GB"/>
        </w:rPr>
        <w:t>/Jest</w:t>
      </w:r>
    </w:p>
    <w:p w14:paraId="5F49D08E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integration: Testing Library</w:t>
      </w:r>
    </w:p>
    <w:p w14:paraId="2DD2D05F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e2e-firefox: Playwright (headless)</w:t>
      </w:r>
    </w:p>
    <w:p w14:paraId="0B909EDD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a11y: axe-core on key routes</w:t>
      </w:r>
    </w:p>
    <w:p w14:paraId="462B294D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Triggers: on pull request and on main branch push</w:t>
      </w:r>
    </w:p>
    <w:p w14:paraId="00DC3E7A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Artifacts: Playwright traces/screenshots on failure; exported test bundles for debugging</w:t>
      </w:r>
    </w:p>
    <w:p w14:paraId="1C557715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Fail Conditions: any test suite failure; bundle size budgets exceeded (see §10.2)</w:t>
      </w:r>
    </w:p>
    <w:p w14:paraId="15C63347" w14:textId="77777777" w:rsidR="00B24F89" w:rsidRPr="00B24F89" w:rsidRDefault="00B24F89" w:rsidP="00B24F89">
      <w:pPr>
        <w:rPr>
          <w:lang w:val="en-GB"/>
        </w:rPr>
      </w:pPr>
    </w:p>
    <w:p w14:paraId="6FA9F72E" w14:textId="4D8B9190" w:rsidR="00B24F89" w:rsidRPr="00B24F89" w:rsidRDefault="00B24F89" w:rsidP="00D1469C">
      <w:pPr>
        <w:pStyle w:val="Titre2"/>
      </w:pPr>
      <w:bookmarkStart w:id="99" w:name="_Toc209794112"/>
      <w:r w:rsidRPr="00B24F89">
        <w:t>Definition of Done (DoD)</w:t>
      </w:r>
      <w:bookmarkEnd w:id="99"/>
    </w:p>
    <w:p w14:paraId="667C93BC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All linters pass; no severe warnings</w:t>
      </w:r>
    </w:p>
    <w:p w14:paraId="543C8ACE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Unit/integration coverage ≥ 80% for core logic modules</w:t>
      </w:r>
    </w:p>
    <w:p w14:paraId="31A5F62D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E2E happy paths green on Firefox (online/offline)</w:t>
      </w:r>
    </w:p>
    <w:p w14:paraId="46E1E10F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axe-core reports no critical violations; keyboard-only navigation verified</w:t>
      </w:r>
    </w:p>
    <w:p w14:paraId="6283C594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Import/export round-trip proven on current schema</w:t>
      </w:r>
    </w:p>
    <w:p w14:paraId="743FA364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CSP headers present; no inline/eval violations detected</w:t>
      </w:r>
    </w:p>
    <w:p w14:paraId="486C315B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JS-disabled and cookies-refused fallbacks render without blockers</w:t>
      </w:r>
    </w:p>
    <w:p w14:paraId="79AE5DFA" w14:textId="7E5C2EC7" w:rsid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Changelog updated; version bumped; release notes drafted</w:t>
      </w:r>
    </w:p>
    <w:p w14:paraId="317B96F5" w14:textId="6D5B08D9" w:rsidR="00B24F89" w:rsidRDefault="00B24F89" w:rsidP="00B24F89">
      <w:pPr>
        <w:rPr>
          <w:lang w:val="en-GB"/>
        </w:rPr>
      </w:pPr>
    </w:p>
    <w:p w14:paraId="5EE3DBF5" w14:textId="1AAB2226" w:rsidR="00B24F89" w:rsidRPr="00B24F89" w:rsidRDefault="00B24F89" w:rsidP="00D1469C">
      <w:pPr>
        <w:pStyle w:val="Titre2"/>
      </w:pPr>
      <w:bookmarkStart w:id="100" w:name="_Toc209794113"/>
      <w:r w:rsidRPr="00B24F89">
        <w:t>GDPR / RGPD Compliance Checks</w:t>
      </w:r>
      <w:bookmarkEnd w:id="100"/>
    </w:p>
    <w:p w14:paraId="667A3B1D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Principles</w:t>
      </w:r>
    </w:p>
    <w:p w14:paraId="7A3AC410" w14:textId="2F7CD818" w:rsidR="00B24F89" w:rsidRPr="00E97A76" w:rsidRDefault="00B24F89" w:rsidP="000715F5">
      <w:pPr>
        <w:pStyle w:val="Paragraphedeliste"/>
        <w:numPr>
          <w:ilvl w:val="0"/>
          <w:numId w:val="86"/>
        </w:numPr>
        <w:rPr>
          <w:lang w:val="en-GB"/>
        </w:rPr>
      </w:pPr>
      <w:r w:rsidRPr="00E97A76">
        <w:rPr>
          <w:lang w:val="en-GB"/>
        </w:rPr>
        <w:t>Privacy by design and by default: no unnecessary data collected.</w:t>
      </w:r>
    </w:p>
    <w:p w14:paraId="3B8095AB" w14:textId="777D9024" w:rsidR="00B24F89" w:rsidRPr="00E97A76" w:rsidRDefault="00B24F89" w:rsidP="000715F5">
      <w:pPr>
        <w:pStyle w:val="Paragraphedeliste"/>
        <w:numPr>
          <w:ilvl w:val="0"/>
          <w:numId w:val="86"/>
        </w:numPr>
        <w:rPr>
          <w:lang w:val="en-GB"/>
        </w:rPr>
      </w:pPr>
      <w:r w:rsidRPr="00E97A76">
        <w:rPr>
          <w:lang w:val="en-GB"/>
        </w:rPr>
        <w:t>All data stays client-side unless user explicitly exports or enables backend sync.</w:t>
      </w:r>
    </w:p>
    <w:p w14:paraId="4EFAA4B3" w14:textId="0DC7A5D1" w:rsidR="00B24F89" w:rsidRPr="00E97A76" w:rsidRDefault="00B24F89" w:rsidP="000715F5">
      <w:pPr>
        <w:pStyle w:val="Paragraphedeliste"/>
        <w:numPr>
          <w:ilvl w:val="0"/>
          <w:numId w:val="86"/>
        </w:numPr>
        <w:rPr>
          <w:lang w:val="en-GB"/>
        </w:rPr>
      </w:pPr>
      <w:r w:rsidRPr="00E97A76">
        <w:rPr>
          <w:lang w:val="en-GB"/>
        </w:rPr>
        <w:t>No third-party analytics, no trackers, no ads.</w:t>
      </w:r>
    </w:p>
    <w:p w14:paraId="008D503B" w14:textId="3807D076" w:rsidR="00B24F89" w:rsidRPr="00E97A76" w:rsidRDefault="00B24F89" w:rsidP="000715F5">
      <w:pPr>
        <w:pStyle w:val="Paragraphedeliste"/>
        <w:numPr>
          <w:ilvl w:val="0"/>
          <w:numId w:val="86"/>
        </w:numPr>
        <w:rPr>
          <w:lang w:val="en-GB"/>
        </w:rPr>
      </w:pPr>
      <w:r w:rsidRPr="00E97A76">
        <w:rPr>
          <w:lang w:val="en-GB"/>
        </w:rPr>
        <w:t>Explicit consent required if any online feature requires personal data (e.g., backend account).</w:t>
      </w:r>
    </w:p>
    <w:p w14:paraId="484B9BCF" w14:textId="2D7111DB" w:rsidR="00B24F89" w:rsidRPr="00E97A76" w:rsidRDefault="00B24F89" w:rsidP="000715F5">
      <w:pPr>
        <w:pStyle w:val="Paragraphedeliste"/>
        <w:numPr>
          <w:ilvl w:val="0"/>
          <w:numId w:val="86"/>
        </w:numPr>
        <w:rPr>
          <w:lang w:val="en-GB"/>
        </w:rPr>
      </w:pPr>
      <w:r w:rsidRPr="00E97A76">
        <w:rPr>
          <w:lang w:val="en-GB"/>
        </w:rPr>
        <w:t>User can delete all local data and exports at any time.</w:t>
      </w:r>
    </w:p>
    <w:p w14:paraId="17A52CC5" w14:textId="77777777" w:rsidR="00B24F89" w:rsidRPr="00B24F89" w:rsidRDefault="00B24F89" w:rsidP="00B24F89">
      <w:pPr>
        <w:rPr>
          <w:lang w:val="en-GB"/>
        </w:rPr>
      </w:pPr>
    </w:p>
    <w:p w14:paraId="36B334F8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Test Procedures</w:t>
      </w:r>
    </w:p>
    <w:p w14:paraId="1403D8CD" w14:textId="55AD1C98" w:rsidR="00B24F89" w:rsidRPr="00E97A76" w:rsidRDefault="00B24F89" w:rsidP="000715F5">
      <w:pPr>
        <w:pStyle w:val="Paragraphedeliste"/>
        <w:numPr>
          <w:ilvl w:val="0"/>
          <w:numId w:val="86"/>
        </w:numPr>
        <w:rPr>
          <w:lang w:val="en-GB"/>
        </w:rPr>
      </w:pPr>
      <w:r w:rsidRPr="00E97A76">
        <w:rPr>
          <w:lang w:val="en-GB"/>
        </w:rPr>
        <w:t>Install and run the packaged app (PWA, APK from store).</w:t>
      </w:r>
    </w:p>
    <w:p w14:paraId="72A0E79E" w14:textId="62D4418F" w:rsidR="00B24F89" w:rsidRPr="00E97A76" w:rsidRDefault="00B24F89" w:rsidP="000715F5">
      <w:pPr>
        <w:pStyle w:val="Paragraphedeliste"/>
        <w:numPr>
          <w:ilvl w:val="0"/>
          <w:numId w:val="86"/>
        </w:numPr>
        <w:rPr>
          <w:lang w:val="en-GB"/>
        </w:rPr>
      </w:pPr>
      <w:r w:rsidRPr="00E97A76">
        <w:rPr>
          <w:lang w:val="en-GB"/>
        </w:rPr>
        <w:t>Verify that on first launch, no network requests are made except to required APIs.</w:t>
      </w:r>
    </w:p>
    <w:p w14:paraId="21E28C9D" w14:textId="481C26C7" w:rsidR="00B24F89" w:rsidRPr="00E97A76" w:rsidRDefault="00B24F89" w:rsidP="000715F5">
      <w:pPr>
        <w:pStyle w:val="Paragraphedeliste"/>
        <w:numPr>
          <w:ilvl w:val="0"/>
          <w:numId w:val="86"/>
        </w:numPr>
        <w:rPr>
          <w:lang w:val="en-GB"/>
        </w:rPr>
      </w:pPr>
      <w:r w:rsidRPr="00E97A76">
        <w:rPr>
          <w:rFonts w:hint="eastAsia"/>
          <w:lang w:val="en-GB"/>
        </w:rPr>
        <w:t xml:space="preserve">Inspect network traffic (Firefox </w:t>
      </w:r>
      <w:proofErr w:type="spellStart"/>
      <w:r w:rsidRPr="00E97A76">
        <w:rPr>
          <w:rFonts w:hint="eastAsia"/>
          <w:lang w:val="en-GB"/>
        </w:rPr>
        <w:t>DevTools</w:t>
      </w:r>
      <w:proofErr w:type="spellEnd"/>
      <w:r w:rsidRPr="00E97A76">
        <w:rPr>
          <w:rFonts w:hint="eastAsia"/>
          <w:lang w:val="en-GB"/>
        </w:rPr>
        <w:t xml:space="preserve">, </w:t>
      </w:r>
      <w:proofErr w:type="spellStart"/>
      <w:r w:rsidRPr="00E97A76">
        <w:rPr>
          <w:rFonts w:hint="eastAsia"/>
          <w:lang w:val="en-GB"/>
        </w:rPr>
        <w:t>mitmproxy</w:t>
      </w:r>
      <w:proofErr w:type="spellEnd"/>
      <w:r w:rsidRPr="00E97A76">
        <w:rPr>
          <w:rFonts w:hint="eastAsia"/>
          <w:lang w:val="en-GB"/>
        </w:rPr>
        <w:t xml:space="preserve">) </w:t>
      </w:r>
      <w:r w:rsidRPr="00E97A76">
        <w:rPr>
          <w:rFonts w:hint="eastAsia"/>
          <w:lang w:val="en-GB"/>
        </w:rPr>
        <w:t>→</w:t>
      </w:r>
      <w:r w:rsidRPr="00E97A76">
        <w:rPr>
          <w:rFonts w:hint="eastAsia"/>
          <w:lang w:val="en-GB"/>
        </w:rPr>
        <w:t xml:space="preserve"> confirm no analytics or trackers.</w:t>
      </w:r>
    </w:p>
    <w:p w14:paraId="0B393263" w14:textId="22BE4624" w:rsidR="00B24F89" w:rsidRPr="00E97A76" w:rsidRDefault="00B24F89" w:rsidP="000715F5">
      <w:pPr>
        <w:pStyle w:val="Paragraphedeliste"/>
        <w:numPr>
          <w:ilvl w:val="0"/>
          <w:numId w:val="86"/>
        </w:numPr>
        <w:rPr>
          <w:lang w:val="en-GB"/>
        </w:rPr>
      </w:pPr>
      <w:r w:rsidRPr="00E97A76">
        <w:rPr>
          <w:lang w:val="en-GB"/>
        </w:rPr>
        <w:t>Confirm all settings default to privacy-preserving (no telemetry, no auto-upload).</w:t>
      </w:r>
    </w:p>
    <w:p w14:paraId="2C4EC127" w14:textId="74F04196" w:rsidR="00B24F89" w:rsidRPr="00E97A76" w:rsidRDefault="00B24F89" w:rsidP="000715F5">
      <w:pPr>
        <w:pStyle w:val="Paragraphedeliste"/>
        <w:numPr>
          <w:ilvl w:val="0"/>
          <w:numId w:val="86"/>
        </w:numPr>
        <w:rPr>
          <w:lang w:val="en-GB"/>
        </w:rPr>
      </w:pPr>
      <w:r w:rsidRPr="00E97A76">
        <w:rPr>
          <w:lang w:val="en-GB"/>
        </w:rPr>
        <w:t>Run app with cookies blocked, ensure it still functions offline and exports/imports correctly.</w:t>
      </w:r>
    </w:p>
    <w:p w14:paraId="6454D00E" w14:textId="256328A1" w:rsidR="00B24F89" w:rsidRPr="00E97A76" w:rsidRDefault="00B24F89" w:rsidP="000715F5">
      <w:pPr>
        <w:pStyle w:val="Paragraphedeliste"/>
        <w:numPr>
          <w:ilvl w:val="0"/>
          <w:numId w:val="86"/>
        </w:numPr>
        <w:rPr>
          <w:lang w:val="en-GB"/>
        </w:rPr>
      </w:pPr>
      <w:r w:rsidRPr="00E97A76">
        <w:rPr>
          <w:lang w:val="en-GB"/>
        </w:rPr>
        <w:t xml:space="preserve">Confirm "Delete all data" wipes local </w:t>
      </w:r>
      <w:proofErr w:type="spellStart"/>
      <w:r w:rsidRPr="00E97A76">
        <w:rPr>
          <w:lang w:val="en-GB"/>
        </w:rPr>
        <w:t>IndexedDB</w:t>
      </w:r>
      <w:proofErr w:type="spellEnd"/>
      <w:r w:rsidRPr="00E97A76">
        <w:rPr>
          <w:lang w:val="en-GB"/>
        </w:rPr>
        <w:t>/OPFS and cached Service Worker data.</w:t>
      </w:r>
    </w:p>
    <w:p w14:paraId="24BE8F97" w14:textId="7FF246F8" w:rsidR="00B24F89" w:rsidRPr="00E97A76" w:rsidRDefault="00B24F89" w:rsidP="000715F5">
      <w:pPr>
        <w:pStyle w:val="Paragraphedeliste"/>
        <w:numPr>
          <w:ilvl w:val="0"/>
          <w:numId w:val="86"/>
        </w:numPr>
        <w:rPr>
          <w:lang w:val="en-GB"/>
        </w:rPr>
      </w:pPr>
      <w:r w:rsidRPr="00E97A76">
        <w:rPr>
          <w:rFonts w:hint="eastAsia"/>
          <w:lang w:val="en-GB"/>
        </w:rPr>
        <w:t xml:space="preserve">Export file </w:t>
      </w:r>
      <w:r w:rsidRPr="00E97A76">
        <w:rPr>
          <w:rFonts w:hint="eastAsia"/>
          <w:lang w:val="en-GB"/>
        </w:rPr>
        <w:t>→</w:t>
      </w:r>
      <w:r w:rsidRPr="00E97A76">
        <w:rPr>
          <w:rFonts w:hint="eastAsia"/>
          <w:lang w:val="en-GB"/>
        </w:rPr>
        <w:t xml:space="preserve"> verify it contains only user data, no hidden identifiers.</w:t>
      </w:r>
    </w:p>
    <w:p w14:paraId="3D9759EA" w14:textId="1599CEB4" w:rsidR="00B24F89" w:rsidRPr="00E97A76" w:rsidRDefault="00B24F89" w:rsidP="000715F5">
      <w:pPr>
        <w:pStyle w:val="Paragraphedeliste"/>
        <w:numPr>
          <w:ilvl w:val="0"/>
          <w:numId w:val="86"/>
        </w:numPr>
        <w:rPr>
          <w:lang w:val="en-GB"/>
        </w:rPr>
      </w:pPr>
      <w:r w:rsidRPr="00E97A76">
        <w:rPr>
          <w:rFonts w:hint="eastAsia"/>
          <w:lang w:val="en-GB"/>
        </w:rPr>
        <w:t xml:space="preserve">Import/export round-trip </w:t>
      </w:r>
      <w:r w:rsidRPr="00E97A76">
        <w:rPr>
          <w:rFonts w:hint="eastAsia"/>
          <w:lang w:val="en-GB"/>
        </w:rPr>
        <w:t>→</w:t>
      </w:r>
      <w:r w:rsidRPr="00E97A76">
        <w:rPr>
          <w:rFonts w:hint="eastAsia"/>
          <w:lang w:val="en-GB"/>
        </w:rPr>
        <w:t xml:space="preserve"> no new identifiers injected without user action.</w:t>
      </w:r>
    </w:p>
    <w:p w14:paraId="7261397A" w14:textId="24BB7BD7" w:rsidR="00B24F89" w:rsidRPr="00E97A76" w:rsidRDefault="00B24F89" w:rsidP="000715F5">
      <w:pPr>
        <w:pStyle w:val="Paragraphedeliste"/>
        <w:numPr>
          <w:ilvl w:val="0"/>
          <w:numId w:val="86"/>
        </w:numPr>
        <w:rPr>
          <w:lang w:val="en-GB"/>
        </w:rPr>
      </w:pPr>
      <w:r w:rsidRPr="00E97A76">
        <w:rPr>
          <w:lang w:val="en-GB"/>
        </w:rPr>
        <w:t>For backend-connected mode: confirm TLS enforced, tokens short-lived, no personal identifiers logged.</w:t>
      </w:r>
    </w:p>
    <w:p w14:paraId="16E6E480" w14:textId="77777777" w:rsidR="00B24F89" w:rsidRPr="00B24F89" w:rsidRDefault="00B24F89" w:rsidP="00B24F89">
      <w:pPr>
        <w:rPr>
          <w:lang w:val="en-GB"/>
        </w:rPr>
      </w:pPr>
    </w:p>
    <w:p w14:paraId="32D8BA9F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Documentation</w:t>
      </w:r>
    </w:p>
    <w:p w14:paraId="3F7C4179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Include a PRIVACY.md in repo and packaged app.</w:t>
      </w:r>
    </w:p>
    <w:p w14:paraId="1CE8A563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Explicitly state: no personal data is collected, GDPR rights (access/erase) handled locally.</w:t>
      </w:r>
    </w:p>
    <w:p w14:paraId="241D860E" w14:textId="77777777" w:rsidR="00B24F89" w:rsidRPr="00B24F89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  Store listing (Play Store / App Store) must mention:</w:t>
      </w:r>
    </w:p>
    <w:p w14:paraId="1BAC9EAE" w14:textId="47E6038A" w:rsidR="00B24F89" w:rsidRPr="00B24F89" w:rsidRDefault="00B24F89" w:rsidP="000715F5">
      <w:pPr>
        <w:pStyle w:val="Paragraphedeliste"/>
        <w:numPr>
          <w:ilvl w:val="0"/>
          <w:numId w:val="83"/>
        </w:numPr>
        <w:rPr>
          <w:lang w:val="en-GB"/>
        </w:rPr>
      </w:pPr>
      <w:r w:rsidRPr="00B24F89">
        <w:rPr>
          <w:lang w:val="en-GB"/>
        </w:rPr>
        <w:t>App works fully offline.</w:t>
      </w:r>
    </w:p>
    <w:p w14:paraId="485039A6" w14:textId="367AA23D" w:rsidR="00B24F89" w:rsidRPr="00B24F89" w:rsidRDefault="00B24F89" w:rsidP="000715F5">
      <w:pPr>
        <w:pStyle w:val="Paragraphedeliste"/>
        <w:numPr>
          <w:ilvl w:val="0"/>
          <w:numId w:val="83"/>
        </w:numPr>
        <w:rPr>
          <w:lang w:val="en-GB"/>
        </w:rPr>
      </w:pPr>
      <w:r w:rsidRPr="00B24F89">
        <w:rPr>
          <w:lang w:val="en-GB"/>
        </w:rPr>
        <w:t>All data stays on device unless exported by user.</w:t>
      </w:r>
    </w:p>
    <w:p w14:paraId="586F507C" w14:textId="5B064AF1" w:rsidR="00B24F89" w:rsidRPr="00B24F89" w:rsidRDefault="00B24F89" w:rsidP="000715F5">
      <w:pPr>
        <w:pStyle w:val="Paragraphedeliste"/>
        <w:numPr>
          <w:ilvl w:val="0"/>
          <w:numId w:val="83"/>
        </w:numPr>
        <w:rPr>
          <w:lang w:val="en-GB"/>
        </w:rPr>
      </w:pPr>
      <w:r w:rsidRPr="00B24F89">
        <w:rPr>
          <w:lang w:val="en-GB"/>
        </w:rPr>
        <w:t>No tracking, no ads.</w:t>
      </w:r>
    </w:p>
    <w:p w14:paraId="31582B92" w14:textId="77777777" w:rsidR="00B24F89" w:rsidRPr="00B24F89" w:rsidRDefault="00B24F89" w:rsidP="00B24F89">
      <w:pPr>
        <w:rPr>
          <w:lang w:val="en-GB"/>
        </w:rPr>
      </w:pPr>
    </w:p>
    <w:p w14:paraId="1E8C3B4F" w14:textId="61FAB332" w:rsidR="00B24F89" w:rsidRPr="00B24F89" w:rsidRDefault="00FD4743" w:rsidP="00D1469C">
      <w:pPr>
        <w:pStyle w:val="Titre2"/>
      </w:pPr>
      <w:bookmarkStart w:id="101" w:name="_Toc209794114"/>
      <w:r>
        <w:t>Brain Dump</w:t>
      </w:r>
      <w:bookmarkEnd w:id="101"/>
    </w:p>
    <w:p w14:paraId="454626F5" w14:textId="04CC132E" w:rsidR="00C65325" w:rsidRDefault="00B24F89" w:rsidP="00B24F89">
      <w:pPr>
        <w:rPr>
          <w:lang w:val="en-GB"/>
        </w:rPr>
      </w:pPr>
      <w:r w:rsidRPr="00B24F89">
        <w:rPr>
          <w:lang w:val="en-GB"/>
        </w:rPr>
        <w:t xml:space="preserve">  Tools suggested are browser-agnostic or Firefox-compatible (Playwright, axe-core, Testing Library, </w:t>
      </w:r>
      <w:proofErr w:type="spellStart"/>
      <w:r w:rsidRPr="00B24F89">
        <w:rPr>
          <w:lang w:val="en-GB"/>
        </w:rPr>
        <w:t>Vitest</w:t>
      </w:r>
      <w:proofErr w:type="spellEnd"/>
      <w:r w:rsidRPr="00B24F89">
        <w:rPr>
          <w:lang w:val="en-GB"/>
        </w:rPr>
        <w:t>/Jest). Keep suites small and fast so they’re practical to run often. Prefer many small, reliable tests over one heavy, flaky one.</w:t>
      </w:r>
    </w:p>
    <w:p w14:paraId="0CCD6AEB" w14:textId="77777777" w:rsidR="00C65325" w:rsidRPr="00C65325" w:rsidRDefault="00C65325" w:rsidP="00C65325">
      <w:pPr>
        <w:rPr>
          <w:lang w:val="en-GB"/>
        </w:rPr>
      </w:pPr>
    </w:p>
    <w:p w14:paraId="7F9C74A3" w14:textId="2165965E" w:rsidR="00F91B25" w:rsidRPr="00D1469C" w:rsidRDefault="00F91B25" w:rsidP="00F10C3A">
      <w:pPr>
        <w:pStyle w:val="Titre1"/>
        <w:ind w:left="510"/>
      </w:pPr>
      <w:bookmarkStart w:id="102" w:name="_Toc209794115"/>
      <w:r w:rsidRPr="00D1469C">
        <w:t>Import</w:t>
      </w:r>
      <w:r w:rsidR="00EA3038" w:rsidRPr="00D1469C">
        <w:t>/Export Schemas</w:t>
      </w:r>
      <w:bookmarkEnd w:id="102"/>
    </w:p>
    <w:p w14:paraId="5D82C9B5" w14:textId="76772E54" w:rsidR="00C82EFA" w:rsidRDefault="001B26E0" w:rsidP="00D1469C">
      <w:pPr>
        <w:pStyle w:val="Titre2"/>
      </w:pPr>
      <w:bookmarkStart w:id="103" w:name="_Toc209794116"/>
      <w:r w:rsidRPr="0088673D">
        <w:rPr>
          <w:noProof/>
        </w:rPr>
        <mc:AlternateContent>
          <mc:Choice Requires="wps">
            <w:drawing>
              <wp:anchor distT="45720" distB="45720" distL="114300" distR="114300" simplePos="0" relativeHeight="251565568" behindDoc="0" locked="0" layoutInCell="1" allowOverlap="1" wp14:anchorId="762CF613" wp14:editId="6B55EF28">
                <wp:simplePos x="0" y="0"/>
                <wp:positionH relativeFrom="column">
                  <wp:posOffset>0</wp:posOffset>
                </wp:positionH>
                <wp:positionV relativeFrom="paragraph">
                  <wp:posOffset>549275</wp:posOffset>
                </wp:positionV>
                <wp:extent cx="5461000" cy="1404620"/>
                <wp:effectExtent l="0" t="0" r="25400" b="1270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97637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>{</w:t>
                            </w:r>
                          </w:p>
                          <w:p w14:paraId="62990840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"id": "2-uuid",</w:t>
                            </w:r>
                          </w:p>
                          <w:p w14:paraId="23DE6B26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"title": "string",</w:t>
                            </w:r>
                          </w:p>
                          <w:p w14:paraId="26C159DD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"category": "string",</w:t>
                            </w:r>
                          </w:p>
                          <w:p w14:paraId="62A12A95" w14:textId="77777777" w:rsidR="00F67A61" w:rsidRPr="00F67A61" w:rsidRDefault="00F67A61" w:rsidP="00A500A1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Pr="00F67A61">
                              <w:t>"quadrant</w:t>
                            </w:r>
                            <w:proofErr w:type="gramStart"/>
                            <w:r w:rsidRPr="00F67A61">
                              <w:t>":</w:t>
                            </w:r>
                            <w:proofErr w:type="gramEnd"/>
                            <w:r w:rsidRPr="00F67A61">
                              <w:t xml:space="preserve"> "UI|NI|UN|NN",</w:t>
                            </w:r>
                          </w:p>
                          <w:p w14:paraId="5BEB71EA" w14:textId="77777777" w:rsidR="00F67A61" w:rsidRDefault="00F67A61" w:rsidP="00A500A1">
                            <w:pPr>
                              <w:pStyle w:val="Code"/>
                            </w:pPr>
                            <w:r w:rsidRPr="00F67A61">
                              <w:rPr>
                                <w:lang w:val="fr-FR"/>
                              </w:rPr>
                              <w:t xml:space="preserve">  </w:t>
                            </w:r>
                            <w:r>
                              <w:t>"due": "ISO datetime | null",</w:t>
                            </w:r>
                          </w:p>
                          <w:p w14:paraId="727E0B66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"subtasks": [{"title": "string", "done": false}],</w:t>
                            </w:r>
                          </w:p>
                          <w:p w14:paraId="68884FBF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xp</w:t>
                            </w:r>
                            <w:proofErr w:type="spellEnd"/>
                            <w:r>
                              <w:t>": 1,</w:t>
                            </w:r>
                          </w:p>
                          <w:p w14:paraId="506850CA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notesRef</w:t>
                            </w:r>
                            <w:proofErr w:type="spellEnd"/>
                            <w:r>
                              <w:t>": ["4-uuid"],</w:t>
                            </w:r>
                          </w:p>
                          <w:p w14:paraId="4CF03FA1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createdAt</w:t>
                            </w:r>
                            <w:proofErr w:type="spellEnd"/>
                            <w:r>
                              <w:t>": "ISO",</w:t>
                            </w:r>
                          </w:p>
                          <w:p w14:paraId="37C5F30F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updatedAt</w:t>
                            </w:r>
                            <w:proofErr w:type="spellEnd"/>
                            <w:r>
                              <w:t>": "ISO"</w:t>
                            </w:r>
                          </w:p>
                          <w:p w14:paraId="0B381B38" w14:textId="400A4BAF" w:rsidR="0088673D" w:rsidRPr="0088673D" w:rsidRDefault="00F67A61" w:rsidP="00A500A1">
                            <w:pPr>
                              <w:pStyle w:val="Code"/>
                              <w:rPr>
                                <w:lang w:val="fr-FR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CF613" id="_x0000_s1027" type="#_x0000_t202" style="position:absolute;left:0;text-align:left;margin-left:0;margin-top:43.25pt;width:430pt;height:110.6pt;z-index:251565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">
                <v:textbox style="mso-fit-shape-to-text:t">
                  <w:txbxContent>
                    <w:p w14:paraId="65D97637" w14:textId="77777777" w:rsidR="00F67A61" w:rsidRDefault="00F67A61" w:rsidP="00A500A1">
                      <w:pPr>
                        <w:pStyle w:val="Code"/>
                      </w:pPr>
                      <w:r>
                        <w:t>{</w:t>
                      </w:r>
                    </w:p>
                    <w:p w14:paraId="62990840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"id": "2-uuid",</w:t>
                      </w:r>
                    </w:p>
                    <w:p w14:paraId="23DE6B26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"title": "string",</w:t>
                      </w:r>
                    </w:p>
                    <w:p w14:paraId="26C159DD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"category": "string",</w:t>
                      </w:r>
                    </w:p>
                    <w:p w14:paraId="62A12A95" w14:textId="77777777" w:rsidR="00F67A61" w:rsidRPr="00F67A61" w:rsidRDefault="00F67A61" w:rsidP="00A500A1">
                      <w:pPr>
                        <w:pStyle w:val="Code"/>
                      </w:pPr>
                      <w:r>
                        <w:t xml:space="preserve">  </w:t>
                      </w:r>
                      <w:r w:rsidRPr="00F67A61">
                        <w:t>"quadrant</w:t>
                      </w:r>
                      <w:proofErr w:type="gramStart"/>
                      <w:r w:rsidRPr="00F67A61">
                        <w:t>":</w:t>
                      </w:r>
                      <w:proofErr w:type="gramEnd"/>
                      <w:r w:rsidRPr="00F67A61">
                        <w:t xml:space="preserve"> "UI|NI|UN|NN",</w:t>
                      </w:r>
                    </w:p>
                    <w:p w14:paraId="5BEB71EA" w14:textId="77777777" w:rsidR="00F67A61" w:rsidRDefault="00F67A61" w:rsidP="00A500A1">
                      <w:pPr>
                        <w:pStyle w:val="Code"/>
                      </w:pPr>
                      <w:r w:rsidRPr="00F67A61">
                        <w:rPr>
                          <w:lang w:val="fr-FR"/>
                        </w:rPr>
                        <w:t xml:space="preserve">  </w:t>
                      </w:r>
                      <w:r>
                        <w:t>"due": "ISO datetime | null",</w:t>
                      </w:r>
                    </w:p>
                    <w:p w14:paraId="727E0B66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"subtasks": [{"title": "string", "done": false}],</w:t>
                      </w:r>
                    </w:p>
                    <w:p w14:paraId="68884FBF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</w:t>
                      </w:r>
                      <w:proofErr w:type="spellStart"/>
                      <w:r>
                        <w:t>xp</w:t>
                      </w:r>
                      <w:proofErr w:type="spellEnd"/>
                      <w:r>
                        <w:t>": 1,</w:t>
                      </w:r>
                    </w:p>
                    <w:p w14:paraId="506850CA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</w:t>
                      </w:r>
                      <w:proofErr w:type="spellStart"/>
                      <w:r>
                        <w:t>notesRef</w:t>
                      </w:r>
                      <w:proofErr w:type="spellEnd"/>
                      <w:r>
                        <w:t>": ["4-uuid"],</w:t>
                      </w:r>
                    </w:p>
                    <w:p w14:paraId="4CF03FA1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</w:t>
                      </w:r>
                      <w:proofErr w:type="spellStart"/>
                      <w:r>
                        <w:t>createdAt</w:t>
                      </w:r>
                      <w:proofErr w:type="spellEnd"/>
                      <w:r>
                        <w:t>": "ISO",</w:t>
                      </w:r>
                    </w:p>
                    <w:p w14:paraId="37C5F30F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</w:t>
                      </w:r>
                      <w:proofErr w:type="spellStart"/>
                      <w:r>
                        <w:t>updatedAt</w:t>
                      </w:r>
                      <w:proofErr w:type="spellEnd"/>
                      <w:r>
                        <w:t>": "ISO"</w:t>
                      </w:r>
                    </w:p>
                    <w:p w14:paraId="0B381B38" w14:textId="400A4BAF" w:rsidR="0088673D" w:rsidRPr="0088673D" w:rsidRDefault="00F67A61" w:rsidP="00A500A1">
                      <w:pPr>
                        <w:pStyle w:val="Code"/>
                        <w:rPr>
                          <w:lang w:val="fr-FR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2EFA" w:rsidRPr="00C82EFA">
        <w:t>Task</w:t>
      </w:r>
      <w:bookmarkEnd w:id="103"/>
    </w:p>
    <w:p w14:paraId="3BFD9B35" w14:textId="742CD1BD" w:rsidR="0088673D" w:rsidRPr="0088673D" w:rsidRDefault="0088673D" w:rsidP="0088673D">
      <w:pPr>
        <w:rPr>
          <w:lang w:val="en-GB"/>
        </w:rPr>
      </w:pPr>
    </w:p>
    <w:p w14:paraId="66CD4B8F" w14:textId="77B3FB4C" w:rsidR="00C82EFA" w:rsidRDefault="001B26E0" w:rsidP="00D1469C">
      <w:pPr>
        <w:pStyle w:val="Titre2"/>
      </w:pPr>
      <w:bookmarkStart w:id="104" w:name="_Toc209794117"/>
      <w:r w:rsidRPr="0088673D">
        <w:rPr>
          <w:noProof/>
        </w:rPr>
        <mc:AlternateContent>
          <mc:Choice Requires="wps">
            <w:drawing>
              <wp:anchor distT="45720" distB="45720" distL="114300" distR="114300" simplePos="0" relativeHeight="251619840" behindDoc="0" locked="1" layoutInCell="1" allowOverlap="1" wp14:anchorId="0D9AB897" wp14:editId="1B9DAADD">
                <wp:simplePos x="0" y="0"/>
                <wp:positionH relativeFrom="column">
                  <wp:posOffset>0</wp:posOffset>
                </wp:positionH>
                <wp:positionV relativeFrom="paragraph">
                  <wp:posOffset>753745</wp:posOffset>
                </wp:positionV>
                <wp:extent cx="5461200" cy="1404620"/>
                <wp:effectExtent l="0" t="0" r="25400" b="26035"/>
                <wp:wrapTopAndBottom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B323F" w14:textId="5F9105FA" w:rsidR="00F67A61" w:rsidRDefault="00F67A61" w:rsidP="00A500A1">
                            <w:pPr>
                              <w:pStyle w:val="Code"/>
                            </w:pPr>
                            <w:r>
                              <w:t>{</w:t>
                            </w:r>
                          </w:p>
                          <w:p w14:paraId="12B3454D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"id": "1-uuid",</w:t>
                            </w:r>
                          </w:p>
                          <w:p w14:paraId="0276471C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"name": "string",</w:t>
                            </w:r>
                          </w:p>
                          <w:p w14:paraId="0E92B020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"steps": [{"title": "string", "</w:t>
                            </w:r>
                            <w:proofErr w:type="spellStart"/>
                            <w:r>
                              <w:t>targetSeconds</w:t>
                            </w:r>
                            <w:proofErr w:type="spellEnd"/>
                            <w:r>
                              <w:t>": 600}],</w:t>
                            </w:r>
                          </w:p>
                          <w:p w14:paraId="2C7B82E3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"tags": ["string"],</w:t>
                            </w:r>
                          </w:p>
                          <w:p w14:paraId="1958FEFB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"version": "</w:t>
                            </w:r>
                            <w:proofErr w:type="spellStart"/>
                            <w:r>
                              <w:t>semver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063AA5B9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estimatedMinutes</w:t>
                            </w:r>
                            <w:proofErr w:type="spellEnd"/>
                            <w:r>
                              <w:t>": 20,</w:t>
                            </w:r>
                          </w:p>
                          <w:p w14:paraId="12F46913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xpOnCompletion</w:t>
                            </w:r>
                            <w:proofErr w:type="spellEnd"/>
                            <w:r>
                              <w:t>": 5,</w:t>
                            </w:r>
                          </w:p>
                          <w:p w14:paraId="456FC097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createdAt</w:t>
                            </w:r>
                            <w:proofErr w:type="spellEnd"/>
                            <w:r>
                              <w:t>": "ISO",</w:t>
                            </w:r>
                          </w:p>
                          <w:p w14:paraId="6B3C2DA8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updatedAt</w:t>
                            </w:r>
                            <w:proofErr w:type="spellEnd"/>
                            <w:r>
                              <w:t>": "ISO"</w:t>
                            </w:r>
                          </w:p>
                          <w:p w14:paraId="286426A6" w14:textId="52B40783" w:rsidR="0088673D" w:rsidRPr="0088673D" w:rsidRDefault="00F67A61" w:rsidP="00A500A1">
                            <w:pPr>
                              <w:pStyle w:val="Code"/>
                              <w:rPr>
                                <w:lang w:val="fr-FR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AB897" id="_x0000_s1028" type="#_x0000_t202" style="position:absolute;left:0;text-align:left;margin-left:0;margin-top:59.35pt;width:430pt;height:110.6pt;z-index:251619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">
                <v:textbox style="mso-fit-shape-to-text:t">
                  <w:txbxContent>
                    <w:p w14:paraId="10AB323F" w14:textId="5F9105FA" w:rsidR="00F67A61" w:rsidRDefault="00F67A61" w:rsidP="00A500A1">
                      <w:pPr>
                        <w:pStyle w:val="Code"/>
                      </w:pPr>
                      <w:r>
                        <w:t>{</w:t>
                      </w:r>
                    </w:p>
                    <w:p w14:paraId="12B3454D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"id": "1-uuid",</w:t>
                      </w:r>
                    </w:p>
                    <w:p w14:paraId="0276471C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"name": "string",</w:t>
                      </w:r>
                    </w:p>
                    <w:p w14:paraId="0E92B020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"steps": [{"title": "string", "</w:t>
                      </w:r>
                      <w:proofErr w:type="spellStart"/>
                      <w:r>
                        <w:t>targetSeconds</w:t>
                      </w:r>
                      <w:proofErr w:type="spellEnd"/>
                      <w:r>
                        <w:t>": 600}],</w:t>
                      </w:r>
                    </w:p>
                    <w:p w14:paraId="2C7B82E3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"tags": ["string"],</w:t>
                      </w:r>
                    </w:p>
                    <w:p w14:paraId="1958FEFB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"version": "</w:t>
                      </w:r>
                      <w:proofErr w:type="spellStart"/>
                      <w:r>
                        <w:t>semver</w:t>
                      </w:r>
                      <w:proofErr w:type="spellEnd"/>
                      <w:r>
                        <w:t>",</w:t>
                      </w:r>
                    </w:p>
                    <w:p w14:paraId="063AA5B9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</w:t>
                      </w:r>
                      <w:proofErr w:type="spellStart"/>
                      <w:r>
                        <w:t>estimatedMinutes</w:t>
                      </w:r>
                      <w:proofErr w:type="spellEnd"/>
                      <w:r>
                        <w:t>": 20,</w:t>
                      </w:r>
                    </w:p>
                    <w:p w14:paraId="12F46913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</w:t>
                      </w:r>
                      <w:proofErr w:type="spellStart"/>
                      <w:r>
                        <w:t>xpOnCompletion</w:t>
                      </w:r>
                      <w:proofErr w:type="spellEnd"/>
                      <w:r>
                        <w:t>": 5,</w:t>
                      </w:r>
                    </w:p>
                    <w:p w14:paraId="456FC097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</w:t>
                      </w:r>
                      <w:proofErr w:type="spellStart"/>
                      <w:r>
                        <w:t>createdAt</w:t>
                      </w:r>
                      <w:proofErr w:type="spellEnd"/>
                      <w:r>
                        <w:t>": "ISO",</w:t>
                      </w:r>
                    </w:p>
                    <w:p w14:paraId="6B3C2DA8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</w:t>
                      </w:r>
                      <w:proofErr w:type="spellStart"/>
                      <w:r>
                        <w:t>updatedAt</w:t>
                      </w:r>
                      <w:proofErr w:type="spellEnd"/>
                      <w:r>
                        <w:t>": "ISO"</w:t>
                      </w:r>
                    </w:p>
                    <w:p w14:paraId="286426A6" w14:textId="52B40783" w:rsidR="0088673D" w:rsidRPr="0088673D" w:rsidRDefault="00F67A61" w:rsidP="00A500A1">
                      <w:pPr>
                        <w:pStyle w:val="Code"/>
                        <w:rPr>
                          <w:lang w:val="fr-FR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C82EFA" w:rsidRPr="00C82EFA">
        <w:t>Routine</w:t>
      </w:r>
      <w:bookmarkEnd w:id="104"/>
    </w:p>
    <w:p w14:paraId="0DCFBEAA" w14:textId="79C0E23B" w:rsidR="00C82EFA" w:rsidRPr="00C82EFA" w:rsidRDefault="00C82EFA" w:rsidP="00C82EFA">
      <w:pPr>
        <w:rPr>
          <w:lang w:val="en-GB"/>
        </w:rPr>
      </w:pPr>
    </w:p>
    <w:p w14:paraId="75D24537" w14:textId="17410C3E" w:rsidR="00C82EFA" w:rsidRDefault="00C82EFA" w:rsidP="00D1469C">
      <w:pPr>
        <w:pStyle w:val="Titre2"/>
      </w:pPr>
      <w:bookmarkStart w:id="105" w:name="_Toc209794118"/>
      <w:proofErr w:type="spellStart"/>
      <w:r w:rsidRPr="00C82EFA">
        <w:t>RoutineLog</w:t>
      </w:r>
      <w:bookmarkEnd w:id="105"/>
      <w:proofErr w:type="spellEnd"/>
    </w:p>
    <w:p w14:paraId="2E384597" w14:textId="3574D7BD" w:rsidR="0088673D" w:rsidRPr="0088673D" w:rsidRDefault="0088673D" w:rsidP="0088673D">
      <w:pPr>
        <w:rPr>
          <w:lang w:val="en-GB"/>
        </w:rPr>
      </w:pPr>
      <w:r w:rsidRPr="0088673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33152" behindDoc="0" locked="1" layoutInCell="1" allowOverlap="0" wp14:anchorId="3FD287E0" wp14:editId="360439FD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5461000" cy="2914015"/>
                <wp:effectExtent l="0" t="0" r="25400" b="19685"/>
                <wp:wrapTopAndBottom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291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5FA7F" w14:textId="288B3BF5" w:rsidR="00F67A61" w:rsidRDefault="00F67A61" w:rsidP="00A500A1">
                            <w:pPr>
                              <w:pStyle w:val="Code"/>
                            </w:pPr>
                            <w:r>
                              <w:t>{</w:t>
                            </w:r>
                          </w:p>
                          <w:p w14:paraId="5CD79926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"id": "7-uuid",</w:t>
                            </w:r>
                          </w:p>
                          <w:p w14:paraId="561B3DCA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routineId</w:t>
                            </w:r>
                            <w:proofErr w:type="spellEnd"/>
                            <w:r>
                              <w:t>": "1-uuid",</w:t>
                            </w:r>
                          </w:p>
                          <w:p w14:paraId="6E1E594E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"entries": [{</w:t>
                            </w:r>
                          </w:p>
                          <w:p w14:paraId="1D54E6E5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  "</w:t>
                            </w:r>
                            <w:proofErr w:type="spellStart"/>
                            <w:r>
                              <w:t>stepIndex</w:t>
                            </w:r>
                            <w:proofErr w:type="spellEnd"/>
                            <w:r>
                              <w:t>": 2,</w:t>
                            </w:r>
                          </w:p>
                          <w:p w14:paraId="5D2AA5D9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  "</w:t>
                            </w:r>
                            <w:proofErr w:type="spellStart"/>
                            <w:r>
                              <w:t>actualSeconds</w:t>
                            </w:r>
                            <w:proofErr w:type="spellEnd"/>
                            <w:r>
                              <w:t>": 650,</w:t>
                            </w:r>
                          </w:p>
                          <w:p w14:paraId="48295AAF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  "</w:t>
                            </w:r>
                            <w:proofErr w:type="spellStart"/>
                            <w:r>
                              <w:t>onTime</w:t>
                            </w:r>
                            <w:proofErr w:type="spellEnd"/>
                            <w:r>
                              <w:t>": false,</w:t>
                            </w:r>
                          </w:p>
                          <w:p w14:paraId="7588D824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  "action": "</w:t>
                            </w:r>
                            <w:proofErr w:type="spellStart"/>
                            <w:r>
                              <w:t>completed|skipped|cancelled|reordered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1DD8E4DA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  "timestamp": "ISO"</w:t>
                            </w:r>
                          </w:p>
                          <w:p w14:paraId="24D037C5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}],</w:t>
                            </w:r>
                          </w:p>
                          <w:p w14:paraId="62F8395C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"aggregates": {"</w:t>
                            </w:r>
                            <w:proofErr w:type="spellStart"/>
                            <w:r>
                              <w:t>percentOnTime</w:t>
                            </w:r>
                            <w:proofErr w:type="spellEnd"/>
                            <w:r>
                              <w:t>": 62}</w:t>
                            </w:r>
                          </w:p>
                          <w:p w14:paraId="21727A88" w14:textId="1FA2184E" w:rsidR="0088673D" w:rsidRPr="0088673D" w:rsidRDefault="00F67A61" w:rsidP="00A500A1">
                            <w:pPr>
                              <w:pStyle w:val="Code"/>
                              <w:rPr>
                                <w:lang w:val="fr-FR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287E0" id="Zone de texte 3" o:spid="_x0000_s1029" type="#_x0000_t202" style="position:absolute;left:0;text-align:left;margin-left:0;margin-top:4.65pt;width:430pt;height:229.45pt;z-index:251633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" o:allowoverlap="f">
                <v:textbox style="mso-fit-shape-to-text:t">
                  <w:txbxContent>
                    <w:p w14:paraId="2735FA7F" w14:textId="288B3BF5" w:rsidR="00F67A61" w:rsidRDefault="00F67A61" w:rsidP="00A500A1">
                      <w:pPr>
                        <w:pStyle w:val="Code"/>
                      </w:pPr>
                      <w:r>
                        <w:t>{</w:t>
                      </w:r>
                    </w:p>
                    <w:p w14:paraId="5CD79926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"id": "7-uuid",</w:t>
                      </w:r>
                    </w:p>
                    <w:p w14:paraId="561B3DCA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</w:t>
                      </w:r>
                      <w:proofErr w:type="spellStart"/>
                      <w:r>
                        <w:t>routineId</w:t>
                      </w:r>
                      <w:proofErr w:type="spellEnd"/>
                      <w:r>
                        <w:t>": "1-uuid",</w:t>
                      </w:r>
                    </w:p>
                    <w:p w14:paraId="6E1E594E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"entries": [{</w:t>
                      </w:r>
                    </w:p>
                    <w:p w14:paraId="1D54E6E5" w14:textId="77777777" w:rsidR="00F67A61" w:rsidRDefault="00F67A61" w:rsidP="00A500A1">
                      <w:pPr>
                        <w:pStyle w:val="Code"/>
                      </w:pPr>
                      <w:r>
                        <w:t xml:space="preserve">    "</w:t>
                      </w:r>
                      <w:proofErr w:type="spellStart"/>
                      <w:r>
                        <w:t>stepIndex</w:t>
                      </w:r>
                      <w:proofErr w:type="spellEnd"/>
                      <w:r>
                        <w:t>": 2,</w:t>
                      </w:r>
                    </w:p>
                    <w:p w14:paraId="5D2AA5D9" w14:textId="77777777" w:rsidR="00F67A61" w:rsidRDefault="00F67A61" w:rsidP="00A500A1">
                      <w:pPr>
                        <w:pStyle w:val="Code"/>
                      </w:pPr>
                      <w:r>
                        <w:t xml:space="preserve">    "</w:t>
                      </w:r>
                      <w:proofErr w:type="spellStart"/>
                      <w:r>
                        <w:t>actualSeconds</w:t>
                      </w:r>
                      <w:proofErr w:type="spellEnd"/>
                      <w:r>
                        <w:t>": 650,</w:t>
                      </w:r>
                    </w:p>
                    <w:p w14:paraId="48295AAF" w14:textId="77777777" w:rsidR="00F67A61" w:rsidRDefault="00F67A61" w:rsidP="00A500A1">
                      <w:pPr>
                        <w:pStyle w:val="Code"/>
                      </w:pPr>
                      <w:r>
                        <w:t xml:space="preserve">    "</w:t>
                      </w:r>
                      <w:proofErr w:type="spellStart"/>
                      <w:r>
                        <w:t>onTime</w:t>
                      </w:r>
                      <w:proofErr w:type="spellEnd"/>
                      <w:r>
                        <w:t>": false,</w:t>
                      </w:r>
                    </w:p>
                    <w:p w14:paraId="7588D824" w14:textId="77777777" w:rsidR="00F67A61" w:rsidRDefault="00F67A61" w:rsidP="00A500A1">
                      <w:pPr>
                        <w:pStyle w:val="Code"/>
                      </w:pPr>
                      <w:r>
                        <w:t xml:space="preserve">    "action": "</w:t>
                      </w:r>
                      <w:proofErr w:type="spellStart"/>
                      <w:r>
                        <w:t>completed|skipped|cancelled|reordered</w:t>
                      </w:r>
                      <w:proofErr w:type="spellEnd"/>
                      <w:r>
                        <w:t>",</w:t>
                      </w:r>
                    </w:p>
                    <w:p w14:paraId="1DD8E4DA" w14:textId="77777777" w:rsidR="00F67A61" w:rsidRDefault="00F67A61" w:rsidP="00A500A1">
                      <w:pPr>
                        <w:pStyle w:val="Code"/>
                      </w:pPr>
                      <w:r>
                        <w:t xml:space="preserve">    "timestamp": "ISO"</w:t>
                      </w:r>
                    </w:p>
                    <w:p w14:paraId="24D037C5" w14:textId="77777777" w:rsidR="00F67A61" w:rsidRDefault="00F67A61" w:rsidP="00A500A1">
                      <w:pPr>
                        <w:pStyle w:val="Code"/>
                      </w:pPr>
                      <w:r>
                        <w:t xml:space="preserve">  }],</w:t>
                      </w:r>
                    </w:p>
                    <w:p w14:paraId="62F8395C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"aggregates": {"</w:t>
                      </w:r>
                      <w:proofErr w:type="spellStart"/>
                      <w:r>
                        <w:t>percentOnTime</w:t>
                      </w:r>
                      <w:proofErr w:type="spellEnd"/>
                      <w:r>
                        <w:t>": 62}</w:t>
                      </w:r>
                    </w:p>
                    <w:p w14:paraId="21727A88" w14:textId="1FA2184E" w:rsidR="0088673D" w:rsidRPr="0088673D" w:rsidRDefault="00F67A61" w:rsidP="00A500A1">
                      <w:pPr>
                        <w:pStyle w:val="Code"/>
                        <w:rPr>
                          <w:lang w:val="fr-FR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</w:p>
    <w:p w14:paraId="354B2C1B" w14:textId="089EE894" w:rsidR="00C82EFA" w:rsidRDefault="00A500A1" w:rsidP="00D1469C">
      <w:pPr>
        <w:pStyle w:val="Titre2"/>
      </w:pPr>
      <w:bookmarkStart w:id="106" w:name="_Toc209794119"/>
      <w:r w:rsidRPr="0088673D"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1E3A7E59" wp14:editId="4B174BD5">
                <wp:simplePos x="0" y="0"/>
                <wp:positionH relativeFrom="column">
                  <wp:posOffset>0</wp:posOffset>
                </wp:positionH>
                <wp:positionV relativeFrom="paragraph">
                  <wp:posOffset>606425</wp:posOffset>
                </wp:positionV>
                <wp:extent cx="5461000" cy="1404620"/>
                <wp:effectExtent l="0" t="0" r="25400" b="12700"/>
                <wp:wrapTopAndBottom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60A01" w14:textId="5E52D865" w:rsidR="00F67A61" w:rsidRDefault="00F67A61" w:rsidP="00A500A1">
                            <w:pPr>
                              <w:pStyle w:val="Code"/>
                            </w:pPr>
                            <w:r>
                              <w:t>{</w:t>
                            </w:r>
                          </w:p>
                          <w:p w14:paraId="558AADD1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"id": "8-uuid",</w:t>
                            </w:r>
                          </w:p>
                          <w:p w14:paraId="443B0284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"range": "2025-09",</w:t>
                            </w:r>
                          </w:p>
                          <w:p w14:paraId="26DC68C2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"tasks": {"completed": 42, "</w:t>
                            </w:r>
                            <w:proofErr w:type="spellStart"/>
                            <w:r>
                              <w:t>byQuadrant</w:t>
                            </w:r>
                            <w:proofErr w:type="spellEnd"/>
                            <w:r>
                              <w:t>": {"UI": 12, "NI": 18, "UN": 6, "NN": 6}},</w:t>
                            </w:r>
                          </w:p>
                          <w:p w14:paraId="70AB960B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"habits": {"</w:t>
                            </w:r>
                            <w:proofErr w:type="spellStart"/>
                            <w:r>
                              <w:t>currentStreak</w:t>
                            </w:r>
                            <w:proofErr w:type="spellEnd"/>
                            <w:r>
                              <w:t>": 23, "longest": 45},</w:t>
                            </w:r>
                          </w:p>
                          <w:p w14:paraId="01A80D59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"routines": {"</w:t>
                            </w:r>
                            <w:proofErr w:type="spellStart"/>
                            <w:r>
                              <w:t>avgOverrunSec</w:t>
                            </w:r>
                            <w:proofErr w:type="spellEnd"/>
                            <w:r>
                              <w:t>": 90}</w:t>
                            </w:r>
                          </w:p>
                          <w:p w14:paraId="5F3B04C0" w14:textId="2B39AA9B" w:rsidR="0088673D" w:rsidRPr="0088673D" w:rsidRDefault="00F67A61" w:rsidP="00A500A1">
                            <w:pPr>
                              <w:pStyle w:val="Code"/>
                              <w:rPr>
                                <w:lang w:val="fr-FR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A7E59" id="Zone de texte 4" o:spid="_x0000_s1030" type="#_x0000_t202" style="position:absolute;left:0;text-align:left;margin-left:0;margin-top:47.75pt;width:430pt;height:110.6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">
                <v:textbox style="mso-fit-shape-to-text:t">
                  <w:txbxContent>
                    <w:p w14:paraId="51160A01" w14:textId="5E52D865" w:rsidR="00F67A61" w:rsidRDefault="00F67A61" w:rsidP="00A500A1">
                      <w:pPr>
                        <w:pStyle w:val="Code"/>
                      </w:pPr>
                      <w:r>
                        <w:t>{</w:t>
                      </w:r>
                    </w:p>
                    <w:p w14:paraId="558AADD1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"id": "8-uuid",</w:t>
                      </w:r>
                    </w:p>
                    <w:p w14:paraId="443B0284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"range": "2025-09",</w:t>
                      </w:r>
                    </w:p>
                    <w:p w14:paraId="26DC68C2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"tasks": {"completed": 42, "</w:t>
                      </w:r>
                      <w:proofErr w:type="spellStart"/>
                      <w:r>
                        <w:t>byQuadrant</w:t>
                      </w:r>
                      <w:proofErr w:type="spellEnd"/>
                      <w:r>
                        <w:t>": {"UI": 12, "NI": 18, "UN": 6, "NN": 6}},</w:t>
                      </w:r>
                    </w:p>
                    <w:p w14:paraId="70AB960B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"habits": {"</w:t>
                      </w:r>
                      <w:proofErr w:type="spellStart"/>
                      <w:r>
                        <w:t>currentStreak</w:t>
                      </w:r>
                      <w:proofErr w:type="spellEnd"/>
                      <w:r>
                        <w:t>": 23, "longest": 45},</w:t>
                      </w:r>
                    </w:p>
                    <w:p w14:paraId="01A80D59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"routines": {"</w:t>
                      </w:r>
                      <w:proofErr w:type="spellStart"/>
                      <w:r>
                        <w:t>avgOverrunSec</w:t>
                      </w:r>
                      <w:proofErr w:type="spellEnd"/>
                      <w:r>
                        <w:t>": 90}</w:t>
                      </w:r>
                    </w:p>
                    <w:p w14:paraId="5F3B04C0" w14:textId="2B39AA9B" w:rsidR="0088673D" w:rsidRPr="0088673D" w:rsidRDefault="00F67A61" w:rsidP="00A500A1">
                      <w:pPr>
                        <w:pStyle w:val="Code"/>
                        <w:rPr>
                          <w:lang w:val="fr-FR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82EFA" w:rsidRPr="00C82EFA">
        <w:t>AggregatedStats</w:t>
      </w:r>
      <w:bookmarkEnd w:id="106"/>
      <w:proofErr w:type="spellEnd"/>
    </w:p>
    <w:p w14:paraId="7BB307AD" w14:textId="71464866" w:rsidR="0088673D" w:rsidRPr="0088673D" w:rsidRDefault="0088673D" w:rsidP="0088673D">
      <w:pPr>
        <w:rPr>
          <w:lang w:val="en-GB"/>
        </w:rPr>
      </w:pPr>
    </w:p>
    <w:p w14:paraId="128DE972" w14:textId="30F0E080" w:rsidR="00C82EFA" w:rsidRDefault="00A500A1" w:rsidP="00D1469C">
      <w:pPr>
        <w:pStyle w:val="Titre2"/>
      </w:pPr>
      <w:bookmarkStart w:id="107" w:name="_Toc209794120"/>
      <w:r w:rsidRPr="0088673D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84A7C89" wp14:editId="181BA141">
                <wp:simplePos x="0" y="0"/>
                <wp:positionH relativeFrom="column">
                  <wp:posOffset>0</wp:posOffset>
                </wp:positionH>
                <wp:positionV relativeFrom="paragraph">
                  <wp:posOffset>579755</wp:posOffset>
                </wp:positionV>
                <wp:extent cx="5461000" cy="1404620"/>
                <wp:effectExtent l="0" t="0" r="25400" b="12700"/>
                <wp:wrapTopAndBottom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80CEB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>{</w:t>
                            </w:r>
                          </w:p>
                          <w:p w14:paraId="57343BFB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"id": "3-uuid",</w:t>
                            </w:r>
                          </w:p>
                          <w:p w14:paraId="09EDF742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"name": "string",</w:t>
                            </w:r>
                          </w:p>
                          <w:p w14:paraId="0933681C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categoryColor</w:t>
                            </w:r>
                            <w:proofErr w:type="spellEnd"/>
                            <w:r>
                              <w:t>": "#RRGGBB",</w:t>
                            </w:r>
                          </w:p>
                          <w:p w14:paraId="142DB871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"streak": 23,</w:t>
                            </w:r>
                          </w:p>
                          <w:p w14:paraId="3909785B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"vacation": [{"from": "ISO", "to": "ISO"}],</w:t>
                            </w:r>
                          </w:p>
                          <w:p w14:paraId="3B5B0277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xp</w:t>
                            </w:r>
                            <w:proofErr w:type="spellEnd"/>
                            <w:r>
                              <w:t>": {"daily": 1, "</w:t>
                            </w:r>
                            <w:proofErr w:type="spellStart"/>
                            <w:r>
                              <w:t>newStreak</w:t>
                            </w:r>
                            <w:proofErr w:type="spellEnd"/>
                            <w:r>
                              <w:t>": 3, "milestone": 2}</w:t>
                            </w:r>
                          </w:p>
                          <w:p w14:paraId="0709A166" w14:textId="2D7A6D0B" w:rsidR="0088673D" w:rsidRPr="0088673D" w:rsidRDefault="00F67A61" w:rsidP="00A500A1">
                            <w:pPr>
                              <w:pStyle w:val="Code"/>
                              <w:rPr>
                                <w:lang w:val="fr-FR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A7C89" id="Zone de texte 5" o:spid="_x0000_s1031" type="#_x0000_t202" style="position:absolute;left:0;text-align:left;margin-left:0;margin-top:45.65pt;width:430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">
                <v:textbox style="mso-fit-shape-to-text:t">
                  <w:txbxContent>
                    <w:p w14:paraId="0F980CEB" w14:textId="77777777" w:rsidR="00F67A61" w:rsidRDefault="00F67A61" w:rsidP="00A500A1">
                      <w:pPr>
                        <w:pStyle w:val="Code"/>
                      </w:pPr>
                      <w:r>
                        <w:t>{</w:t>
                      </w:r>
                    </w:p>
                    <w:p w14:paraId="57343BFB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"id": "3-uuid",</w:t>
                      </w:r>
                    </w:p>
                    <w:p w14:paraId="09EDF742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"name": "string",</w:t>
                      </w:r>
                    </w:p>
                    <w:p w14:paraId="0933681C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</w:t>
                      </w:r>
                      <w:proofErr w:type="spellStart"/>
                      <w:r>
                        <w:t>categoryColor</w:t>
                      </w:r>
                      <w:proofErr w:type="spellEnd"/>
                      <w:r>
                        <w:t>": "#RRGGBB",</w:t>
                      </w:r>
                    </w:p>
                    <w:p w14:paraId="142DB871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"streak": 23,</w:t>
                      </w:r>
                    </w:p>
                    <w:p w14:paraId="3909785B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"vacation": [{"from": "ISO", "to": "ISO"}],</w:t>
                      </w:r>
                    </w:p>
                    <w:p w14:paraId="3B5B0277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</w:t>
                      </w:r>
                      <w:proofErr w:type="spellStart"/>
                      <w:r>
                        <w:t>xp</w:t>
                      </w:r>
                      <w:proofErr w:type="spellEnd"/>
                      <w:r>
                        <w:t>": {"daily": 1, "</w:t>
                      </w:r>
                      <w:proofErr w:type="spellStart"/>
                      <w:r>
                        <w:t>newStreak</w:t>
                      </w:r>
                      <w:proofErr w:type="spellEnd"/>
                      <w:r>
                        <w:t>": 3, "milestone": 2}</w:t>
                      </w:r>
                    </w:p>
                    <w:p w14:paraId="0709A166" w14:textId="2D7A6D0B" w:rsidR="0088673D" w:rsidRPr="0088673D" w:rsidRDefault="00F67A61" w:rsidP="00A500A1">
                      <w:pPr>
                        <w:pStyle w:val="Code"/>
                        <w:rPr>
                          <w:lang w:val="fr-FR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2EFA" w:rsidRPr="00C82EFA">
        <w:t>Habit</w:t>
      </w:r>
      <w:bookmarkEnd w:id="107"/>
    </w:p>
    <w:p w14:paraId="5F311048" w14:textId="3E71DB25" w:rsidR="0088673D" w:rsidRPr="0088673D" w:rsidRDefault="0088673D" w:rsidP="0088673D">
      <w:pPr>
        <w:rPr>
          <w:lang w:val="en-GB"/>
        </w:rPr>
      </w:pPr>
    </w:p>
    <w:p w14:paraId="510C612F" w14:textId="0A20900E" w:rsidR="00C82EFA" w:rsidRPr="00C82EFA" w:rsidRDefault="00C82EFA" w:rsidP="00C82EFA">
      <w:pPr>
        <w:rPr>
          <w:lang w:val="en-GB"/>
        </w:rPr>
      </w:pPr>
    </w:p>
    <w:p w14:paraId="62F93265" w14:textId="6D794BCF" w:rsidR="00C82EFA" w:rsidRDefault="00A500A1" w:rsidP="00D1469C">
      <w:pPr>
        <w:pStyle w:val="Titre2"/>
      </w:pPr>
      <w:bookmarkStart w:id="108" w:name="_Toc209794121"/>
      <w:r w:rsidRPr="0088673D"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596E6E75" wp14:editId="73CA0AC2">
                <wp:simplePos x="0" y="0"/>
                <wp:positionH relativeFrom="column">
                  <wp:posOffset>0</wp:posOffset>
                </wp:positionH>
                <wp:positionV relativeFrom="paragraph">
                  <wp:posOffset>701675</wp:posOffset>
                </wp:positionV>
                <wp:extent cx="5461000" cy="1404620"/>
                <wp:effectExtent l="0" t="0" r="25400" b="12700"/>
                <wp:wrapTopAndBottom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2FA3E" w14:textId="28E79829" w:rsidR="00F67A61" w:rsidRDefault="00F67A61" w:rsidP="00A500A1">
                            <w:pPr>
                              <w:pStyle w:val="Code"/>
                            </w:pPr>
                            <w:r>
                              <w:t>{</w:t>
                            </w:r>
                          </w:p>
                          <w:p w14:paraId="4D0704E6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"id": "5-uuid",</w:t>
                            </w:r>
                          </w:p>
                          <w:p w14:paraId="2153C65F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sourceType</w:t>
                            </w:r>
                            <w:proofErr w:type="spellEnd"/>
                            <w:r>
                              <w:t>": "</w:t>
                            </w:r>
                            <w:proofErr w:type="spellStart"/>
                            <w:r>
                              <w:t>task|routine|habit|note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25EDE3AF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sourceId</w:t>
                            </w:r>
                            <w:proofErr w:type="spellEnd"/>
                            <w:r>
                              <w:t>": "2-uuid|1-uuid|3-uuid|4-uuid",</w:t>
                            </w:r>
                          </w:p>
                          <w:p w14:paraId="32447AC1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"title": "string",</w:t>
                            </w:r>
                          </w:p>
                          <w:p w14:paraId="08261136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"start": "ISO",</w:t>
                            </w:r>
                          </w:p>
                          <w:p w14:paraId="376F08F4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"end": "ISO",</w:t>
                            </w:r>
                          </w:p>
                          <w:p w14:paraId="39B7454B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categoryColor</w:t>
                            </w:r>
                            <w:proofErr w:type="spellEnd"/>
                            <w:r>
                              <w:t>": "#RRGGBB",</w:t>
                            </w:r>
                          </w:p>
                          <w:p w14:paraId="46EA211E" w14:textId="77777777" w:rsidR="00F67A61" w:rsidRDefault="00F67A61" w:rsidP="00A500A1">
                            <w:pPr>
                              <w:pStyle w:val="Code"/>
                            </w:pPr>
                            <w:r>
                              <w:t xml:space="preserve">  "urgent": false</w:t>
                            </w:r>
                          </w:p>
                          <w:p w14:paraId="30101DC2" w14:textId="5D1FD2D2" w:rsidR="0088673D" w:rsidRPr="0088673D" w:rsidRDefault="00F67A61" w:rsidP="00A500A1">
                            <w:pPr>
                              <w:pStyle w:val="Code"/>
                              <w:rPr>
                                <w:lang w:val="fr-FR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6E6E75" id="Zone de texte 6" o:spid="_x0000_s1032" type="#_x0000_t202" style="position:absolute;left:0;text-align:left;margin-left:0;margin-top:55.25pt;width:430pt;height:110.6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">
                <v:textbox style="mso-fit-shape-to-text:t">
                  <w:txbxContent>
                    <w:p w14:paraId="42C2FA3E" w14:textId="28E79829" w:rsidR="00F67A61" w:rsidRDefault="00F67A61" w:rsidP="00A500A1">
                      <w:pPr>
                        <w:pStyle w:val="Code"/>
                      </w:pPr>
                      <w:r>
                        <w:t>{</w:t>
                      </w:r>
                    </w:p>
                    <w:p w14:paraId="4D0704E6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"id": "5-uuid",</w:t>
                      </w:r>
                    </w:p>
                    <w:p w14:paraId="2153C65F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</w:t>
                      </w:r>
                      <w:proofErr w:type="spellStart"/>
                      <w:r>
                        <w:t>sourceType</w:t>
                      </w:r>
                      <w:proofErr w:type="spellEnd"/>
                      <w:r>
                        <w:t>": "</w:t>
                      </w:r>
                      <w:proofErr w:type="spellStart"/>
                      <w:r>
                        <w:t>task|routine|habit|note</w:t>
                      </w:r>
                      <w:proofErr w:type="spellEnd"/>
                      <w:r>
                        <w:t>",</w:t>
                      </w:r>
                    </w:p>
                    <w:p w14:paraId="25EDE3AF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</w:t>
                      </w:r>
                      <w:proofErr w:type="spellStart"/>
                      <w:r>
                        <w:t>sourceId</w:t>
                      </w:r>
                      <w:proofErr w:type="spellEnd"/>
                      <w:r>
                        <w:t>": "2-uuid|1-uuid|3-uuid|4-uuid",</w:t>
                      </w:r>
                    </w:p>
                    <w:p w14:paraId="32447AC1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"title": "string",</w:t>
                      </w:r>
                    </w:p>
                    <w:p w14:paraId="08261136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"start": "ISO",</w:t>
                      </w:r>
                    </w:p>
                    <w:p w14:paraId="376F08F4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"end": "ISO",</w:t>
                      </w:r>
                    </w:p>
                    <w:p w14:paraId="39B7454B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</w:t>
                      </w:r>
                      <w:proofErr w:type="spellStart"/>
                      <w:r>
                        <w:t>categoryColor</w:t>
                      </w:r>
                      <w:proofErr w:type="spellEnd"/>
                      <w:r>
                        <w:t>": "#RRGGBB",</w:t>
                      </w:r>
                    </w:p>
                    <w:p w14:paraId="46EA211E" w14:textId="77777777" w:rsidR="00F67A61" w:rsidRDefault="00F67A61" w:rsidP="00A500A1">
                      <w:pPr>
                        <w:pStyle w:val="Code"/>
                      </w:pPr>
                      <w:r>
                        <w:t xml:space="preserve">  "urgent": false</w:t>
                      </w:r>
                    </w:p>
                    <w:p w14:paraId="30101DC2" w14:textId="5D1FD2D2" w:rsidR="0088673D" w:rsidRPr="0088673D" w:rsidRDefault="00F67A61" w:rsidP="00A500A1">
                      <w:pPr>
                        <w:pStyle w:val="Code"/>
                        <w:rPr>
                          <w:lang w:val="fr-FR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82EFA" w:rsidRPr="00C82EFA">
        <w:t>ScheduleEvent</w:t>
      </w:r>
      <w:bookmarkEnd w:id="108"/>
      <w:proofErr w:type="spellEnd"/>
    </w:p>
    <w:p w14:paraId="74C234BF" w14:textId="33D85997" w:rsidR="0088673D" w:rsidRPr="0088673D" w:rsidRDefault="0088673D" w:rsidP="0088673D">
      <w:pPr>
        <w:rPr>
          <w:lang w:val="en-GB"/>
        </w:rPr>
      </w:pPr>
    </w:p>
    <w:p w14:paraId="7054E5D4" w14:textId="1B30F552" w:rsidR="00C82EFA" w:rsidRDefault="00C82EFA" w:rsidP="00D1469C">
      <w:pPr>
        <w:pStyle w:val="Titre2"/>
      </w:pPr>
      <w:bookmarkStart w:id="109" w:name="_Toc209794122"/>
      <w:proofErr w:type="spellStart"/>
      <w:r w:rsidRPr="00C82EFA">
        <w:t>NoteLog</w:t>
      </w:r>
      <w:proofErr w:type="spellEnd"/>
      <w:r w:rsidRPr="00C82EFA">
        <w:t xml:space="preserve"> (Planning Import)</w:t>
      </w:r>
      <w:bookmarkEnd w:id="109"/>
    </w:p>
    <w:p w14:paraId="68CC7853" w14:textId="5EBD1678" w:rsidR="0088673D" w:rsidRPr="0088673D" w:rsidRDefault="0088673D" w:rsidP="0088673D">
      <w:pPr>
        <w:rPr>
          <w:lang w:val="en-GB"/>
        </w:rPr>
      </w:pPr>
    </w:p>
    <w:p w14:paraId="65112F12" w14:textId="700AB67C" w:rsidR="00C82EFA" w:rsidRPr="00C82EFA" w:rsidRDefault="00C82EFA" w:rsidP="00C82EFA">
      <w:pPr>
        <w:rPr>
          <w:lang w:val="en-GB"/>
        </w:rPr>
      </w:pPr>
    </w:p>
    <w:p w14:paraId="5F47A00D" w14:textId="1713E9EA" w:rsidR="00C82EFA" w:rsidRPr="00C82EFA" w:rsidRDefault="00A500A1" w:rsidP="00D1469C">
      <w:pPr>
        <w:pStyle w:val="Titre2"/>
      </w:pPr>
      <w:bookmarkStart w:id="110" w:name="_Toc209794123"/>
      <w:r w:rsidRPr="0088673D">
        <w:rPr>
          <w:noProof/>
        </w:rPr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0730E524" wp14:editId="52EA4D8C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461000" cy="1404620"/>
                <wp:effectExtent l="0" t="0" r="25400" b="12700"/>
                <wp:wrapTopAndBottom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DCDB0" w14:textId="21EC7CF3" w:rsidR="0088673D" w:rsidRDefault="0088673D" w:rsidP="00A500A1">
                            <w:pPr>
                              <w:pStyle w:val="Code"/>
                            </w:pPr>
                            <w:r>
                              <w:t>{</w:t>
                            </w:r>
                          </w:p>
                          <w:p w14:paraId="4F588E36" w14:textId="77777777" w:rsidR="0088673D" w:rsidRDefault="0088673D" w:rsidP="00A500A1">
                            <w:pPr>
                              <w:pStyle w:val="Code"/>
                            </w:pPr>
                            <w:r>
                              <w:t xml:space="preserve">  "id": "9-uuid",</w:t>
                            </w:r>
                          </w:p>
                          <w:p w14:paraId="13548D15" w14:textId="77777777" w:rsidR="0088673D" w:rsidRDefault="0088673D" w:rsidP="00A500A1">
                            <w:pPr>
                              <w:pStyle w:val="Code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noteId</w:t>
                            </w:r>
                            <w:proofErr w:type="spellEnd"/>
                            <w:r>
                              <w:t>": "4-uuid",</w:t>
                            </w:r>
                          </w:p>
                          <w:p w14:paraId="2DB5127B" w14:textId="77777777" w:rsidR="0088673D" w:rsidRDefault="0088673D" w:rsidP="00A500A1">
                            <w:pPr>
                              <w:pStyle w:val="Code"/>
                            </w:pPr>
                            <w:r>
                              <w:t xml:space="preserve">  "title": "string",</w:t>
                            </w:r>
                          </w:p>
                          <w:p w14:paraId="1692C6D6" w14:textId="77777777" w:rsidR="0088673D" w:rsidRDefault="0088673D" w:rsidP="00A500A1">
                            <w:pPr>
                              <w:pStyle w:val="Code"/>
                            </w:pPr>
                            <w:r>
                              <w:t xml:space="preserve">  "date": "ISO",</w:t>
                            </w:r>
                          </w:p>
                          <w:p w14:paraId="17E2C487" w14:textId="77777777" w:rsidR="0088673D" w:rsidRDefault="0088673D" w:rsidP="00A500A1">
                            <w:pPr>
                              <w:pStyle w:val="Code"/>
                            </w:pPr>
                            <w:r>
                              <w:t xml:space="preserve">  "start": "ISO",</w:t>
                            </w:r>
                          </w:p>
                          <w:p w14:paraId="719A3F23" w14:textId="77777777" w:rsidR="0088673D" w:rsidRDefault="0088673D" w:rsidP="00A500A1">
                            <w:pPr>
                              <w:pStyle w:val="Code"/>
                            </w:pPr>
                            <w:r>
                              <w:t xml:space="preserve">  "end": "ISO",</w:t>
                            </w:r>
                          </w:p>
                          <w:p w14:paraId="45752896" w14:textId="77777777" w:rsidR="0088673D" w:rsidRDefault="0088673D" w:rsidP="00A500A1">
                            <w:pPr>
                              <w:pStyle w:val="Code"/>
                            </w:pPr>
                            <w:r>
                              <w:t xml:space="preserve">  "done": false,</w:t>
                            </w:r>
                          </w:p>
                          <w:p w14:paraId="3AA2DA89" w14:textId="77777777" w:rsidR="0088673D" w:rsidRDefault="0088673D" w:rsidP="00A500A1">
                            <w:pPr>
                              <w:pStyle w:val="Code"/>
                            </w:pPr>
                            <w:r>
                              <w:t xml:space="preserve">  "raw": "string",</w:t>
                            </w:r>
                          </w:p>
                          <w:p w14:paraId="14A67DA8" w14:textId="77777777" w:rsidR="0088673D" w:rsidRDefault="0088673D" w:rsidP="00A500A1">
                            <w:pPr>
                              <w:pStyle w:val="Code"/>
                            </w:pPr>
                            <w:r>
                              <w:t xml:space="preserve">  "source": "</w:t>
                            </w:r>
                            <w:proofErr w:type="spellStart"/>
                            <w:r>
                              <w:t>import:md-planning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522F5F3C" w14:textId="77777777" w:rsidR="0088673D" w:rsidRDefault="0088673D" w:rsidP="00A500A1">
                            <w:pPr>
                              <w:pStyle w:val="Code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sourceHash</w:t>
                            </w:r>
                            <w:proofErr w:type="spellEnd"/>
                            <w:r>
                              <w:t>": "sha256"</w:t>
                            </w:r>
                          </w:p>
                          <w:p w14:paraId="17862958" w14:textId="3B3957DD" w:rsidR="0088673D" w:rsidRPr="0088673D" w:rsidRDefault="0088673D" w:rsidP="00A500A1">
                            <w:pPr>
                              <w:pStyle w:val="Code"/>
                              <w:rPr>
                                <w:lang w:val="fr-FR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0E524" id="Zone de texte 7" o:spid="_x0000_s1033" type="#_x0000_t202" style="position:absolute;left:0;text-align:left;margin-left:0;margin-top:-.1pt;width:430pt;height:110.6pt;z-index:251708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">
                <v:textbox style="mso-fit-shape-to-text:t">
                  <w:txbxContent>
                    <w:p w14:paraId="01CDCDB0" w14:textId="21EC7CF3" w:rsidR="0088673D" w:rsidRDefault="0088673D" w:rsidP="00A500A1">
                      <w:pPr>
                        <w:pStyle w:val="Code"/>
                      </w:pPr>
                      <w:r>
                        <w:t>{</w:t>
                      </w:r>
                    </w:p>
                    <w:p w14:paraId="4F588E36" w14:textId="77777777" w:rsidR="0088673D" w:rsidRDefault="0088673D" w:rsidP="00A500A1">
                      <w:pPr>
                        <w:pStyle w:val="Code"/>
                      </w:pPr>
                      <w:r>
                        <w:t xml:space="preserve">  "id": "9-uuid",</w:t>
                      </w:r>
                    </w:p>
                    <w:p w14:paraId="13548D15" w14:textId="77777777" w:rsidR="0088673D" w:rsidRDefault="0088673D" w:rsidP="00A500A1">
                      <w:pPr>
                        <w:pStyle w:val="Code"/>
                      </w:pPr>
                      <w:r>
                        <w:t xml:space="preserve">  "</w:t>
                      </w:r>
                      <w:proofErr w:type="spellStart"/>
                      <w:r>
                        <w:t>noteId</w:t>
                      </w:r>
                      <w:proofErr w:type="spellEnd"/>
                      <w:r>
                        <w:t>": "4-uuid",</w:t>
                      </w:r>
                    </w:p>
                    <w:p w14:paraId="2DB5127B" w14:textId="77777777" w:rsidR="0088673D" w:rsidRDefault="0088673D" w:rsidP="00A500A1">
                      <w:pPr>
                        <w:pStyle w:val="Code"/>
                      </w:pPr>
                      <w:r>
                        <w:t xml:space="preserve">  "title": "string",</w:t>
                      </w:r>
                    </w:p>
                    <w:p w14:paraId="1692C6D6" w14:textId="77777777" w:rsidR="0088673D" w:rsidRDefault="0088673D" w:rsidP="00A500A1">
                      <w:pPr>
                        <w:pStyle w:val="Code"/>
                      </w:pPr>
                      <w:r>
                        <w:t xml:space="preserve">  "date": "ISO",</w:t>
                      </w:r>
                    </w:p>
                    <w:p w14:paraId="17E2C487" w14:textId="77777777" w:rsidR="0088673D" w:rsidRDefault="0088673D" w:rsidP="00A500A1">
                      <w:pPr>
                        <w:pStyle w:val="Code"/>
                      </w:pPr>
                      <w:r>
                        <w:t xml:space="preserve">  "start": "ISO",</w:t>
                      </w:r>
                    </w:p>
                    <w:p w14:paraId="719A3F23" w14:textId="77777777" w:rsidR="0088673D" w:rsidRDefault="0088673D" w:rsidP="00A500A1">
                      <w:pPr>
                        <w:pStyle w:val="Code"/>
                      </w:pPr>
                      <w:r>
                        <w:t xml:space="preserve">  "end": "ISO",</w:t>
                      </w:r>
                    </w:p>
                    <w:p w14:paraId="45752896" w14:textId="77777777" w:rsidR="0088673D" w:rsidRDefault="0088673D" w:rsidP="00A500A1">
                      <w:pPr>
                        <w:pStyle w:val="Code"/>
                      </w:pPr>
                      <w:r>
                        <w:t xml:space="preserve">  "done": false,</w:t>
                      </w:r>
                    </w:p>
                    <w:p w14:paraId="3AA2DA89" w14:textId="77777777" w:rsidR="0088673D" w:rsidRDefault="0088673D" w:rsidP="00A500A1">
                      <w:pPr>
                        <w:pStyle w:val="Code"/>
                      </w:pPr>
                      <w:r>
                        <w:t xml:space="preserve">  "raw": "string",</w:t>
                      </w:r>
                    </w:p>
                    <w:p w14:paraId="14A67DA8" w14:textId="77777777" w:rsidR="0088673D" w:rsidRDefault="0088673D" w:rsidP="00A500A1">
                      <w:pPr>
                        <w:pStyle w:val="Code"/>
                      </w:pPr>
                      <w:r>
                        <w:t xml:space="preserve">  "source": "</w:t>
                      </w:r>
                      <w:proofErr w:type="spellStart"/>
                      <w:r>
                        <w:t>import:md-planning</w:t>
                      </w:r>
                      <w:proofErr w:type="spellEnd"/>
                      <w:r>
                        <w:t>",</w:t>
                      </w:r>
                    </w:p>
                    <w:p w14:paraId="522F5F3C" w14:textId="77777777" w:rsidR="0088673D" w:rsidRDefault="0088673D" w:rsidP="00A500A1">
                      <w:pPr>
                        <w:pStyle w:val="Code"/>
                      </w:pPr>
                      <w:r>
                        <w:t xml:space="preserve">  "</w:t>
                      </w:r>
                      <w:proofErr w:type="spellStart"/>
                      <w:r>
                        <w:t>sourceHash</w:t>
                      </w:r>
                      <w:proofErr w:type="spellEnd"/>
                      <w:r>
                        <w:t>": "sha256"</w:t>
                      </w:r>
                    </w:p>
                    <w:p w14:paraId="17862958" w14:textId="3B3957DD" w:rsidR="0088673D" w:rsidRPr="0088673D" w:rsidRDefault="0088673D" w:rsidP="00A500A1">
                      <w:pPr>
                        <w:pStyle w:val="Code"/>
                        <w:rPr>
                          <w:lang w:val="fr-FR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2EFA" w:rsidRPr="00C82EFA">
        <w:t>Import Compatibility — "Daily Note Markdown" (SJ-MD-DN v1)</w:t>
      </w:r>
      <w:bookmarkEnd w:id="110"/>
    </w:p>
    <w:p w14:paraId="3494060D" w14:textId="77777777" w:rsidR="00C82EFA" w:rsidRPr="0042618D" w:rsidRDefault="00C82EFA" w:rsidP="00D1469C">
      <w:pPr>
        <w:pStyle w:val="Titre3"/>
      </w:pPr>
      <w:r w:rsidRPr="0042618D">
        <w:t>Purpose</w:t>
      </w:r>
    </w:p>
    <w:p w14:paraId="2DB8F252" w14:textId="77777777" w:rsidR="00C82EFA" w:rsidRPr="00C82EFA" w:rsidRDefault="00C82EFA" w:rsidP="00C82EFA">
      <w:pPr>
        <w:rPr>
          <w:lang w:val="en-GB"/>
        </w:rPr>
      </w:pPr>
      <w:r w:rsidRPr="00C82EFA">
        <w:rPr>
          <w:lang w:val="en-GB"/>
        </w:rPr>
        <w:t xml:space="preserve">  Reliably import daily note Markdown files with year/month/day headings, Planning tables, TODO checklists, quotes, and code fences. Planning rows are captured as </w:t>
      </w:r>
      <w:proofErr w:type="spellStart"/>
      <w:r w:rsidRPr="00C82EFA">
        <w:rPr>
          <w:lang w:val="en-GB"/>
        </w:rPr>
        <w:t>NoteLogs</w:t>
      </w:r>
      <w:proofErr w:type="spellEnd"/>
      <w:r w:rsidRPr="00C82EFA">
        <w:rPr>
          <w:lang w:val="en-GB"/>
        </w:rPr>
        <w:t xml:space="preserve"> (informational tracking), not as scheduled calendar events.</w:t>
      </w:r>
    </w:p>
    <w:p w14:paraId="2B350636" w14:textId="77777777" w:rsidR="00C82EFA" w:rsidRPr="00C82EFA" w:rsidRDefault="00C82EFA" w:rsidP="00C82EFA">
      <w:pPr>
        <w:rPr>
          <w:lang w:val="en-GB"/>
        </w:rPr>
      </w:pPr>
    </w:p>
    <w:p w14:paraId="2C3C17F7" w14:textId="77777777" w:rsidR="00C82EFA" w:rsidRPr="00C82EFA" w:rsidRDefault="00C82EFA" w:rsidP="00D1469C">
      <w:pPr>
        <w:pStyle w:val="Titre3"/>
      </w:pPr>
      <w:r w:rsidRPr="00C82EFA">
        <w:t>Accepted file types</w:t>
      </w:r>
    </w:p>
    <w:p w14:paraId="18702A1C" w14:textId="77ED2A11" w:rsidR="00C82EFA" w:rsidRPr="00C82EFA" w:rsidRDefault="00C82EFA" w:rsidP="0088673D">
      <w:pPr>
        <w:rPr>
          <w:lang w:val="en-GB"/>
        </w:rPr>
      </w:pPr>
      <w:r w:rsidRPr="00C82EFA">
        <w:rPr>
          <w:lang w:val="en-GB"/>
        </w:rPr>
        <w:t>.md UTF-8 (no BOM)</w:t>
      </w:r>
    </w:p>
    <w:p w14:paraId="220C43AC" w14:textId="51AA8A75" w:rsidR="00C82EFA" w:rsidRPr="00C82EFA" w:rsidRDefault="00C82EFA" w:rsidP="0088673D">
      <w:pPr>
        <w:rPr>
          <w:lang w:val="en-GB"/>
        </w:rPr>
      </w:pPr>
      <w:r w:rsidRPr="00C82EFA">
        <w:rPr>
          <w:lang w:val="en-GB"/>
        </w:rPr>
        <w:t>Line endings: LF or CRLF</w:t>
      </w:r>
    </w:p>
    <w:p w14:paraId="4B8CEC9C" w14:textId="77777777" w:rsidR="00C82EFA" w:rsidRPr="00C82EFA" w:rsidRDefault="00C82EFA" w:rsidP="00C82EFA">
      <w:pPr>
        <w:rPr>
          <w:lang w:val="en-GB"/>
        </w:rPr>
      </w:pPr>
    </w:p>
    <w:p w14:paraId="785DEF51" w14:textId="77777777" w:rsidR="00C82EFA" w:rsidRPr="00C82EFA" w:rsidRDefault="00C82EFA" w:rsidP="00D1469C">
      <w:pPr>
        <w:pStyle w:val="Titre3"/>
      </w:pPr>
      <w:r w:rsidRPr="00C82EFA">
        <w:t>Document structure (assumptions)</w:t>
      </w:r>
    </w:p>
    <w:p w14:paraId="29F1E8E6" w14:textId="78637B40" w:rsidR="0088673D" w:rsidRDefault="00F67A61" w:rsidP="00F67A61">
      <w:pPr>
        <w:rPr>
          <w:lang w:val="en-GB"/>
        </w:rPr>
      </w:pPr>
      <w:r w:rsidRPr="0088673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578880" behindDoc="0" locked="0" layoutInCell="1" allowOverlap="1" wp14:anchorId="3744DC39" wp14:editId="2B85E29C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5461000" cy="1404620"/>
                <wp:effectExtent l="0" t="0" r="25400" b="12700"/>
                <wp:wrapTopAndBottom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1A495" w14:textId="4E7F5383" w:rsidR="0088673D" w:rsidRPr="00C82EFA" w:rsidRDefault="0088673D" w:rsidP="00A500A1">
                            <w:pPr>
                              <w:pStyle w:val="Code"/>
                            </w:pPr>
                            <w:r w:rsidRPr="00C82EFA">
                              <w:t xml:space="preserve">    # DAY BY DAY</w:t>
                            </w:r>
                          </w:p>
                          <w:p w14:paraId="5F7391B6" w14:textId="77777777" w:rsidR="0088673D" w:rsidRPr="00C82EFA" w:rsidRDefault="0088673D" w:rsidP="00A500A1">
                            <w:pPr>
                              <w:pStyle w:val="Code"/>
                            </w:pPr>
                            <w:r w:rsidRPr="00C82EFA">
                              <w:t xml:space="preserve">    ## 2024</w:t>
                            </w:r>
                          </w:p>
                          <w:p w14:paraId="6FA9EC0D" w14:textId="77777777" w:rsidR="0088673D" w:rsidRPr="00C82EFA" w:rsidRDefault="0088673D" w:rsidP="00A500A1">
                            <w:pPr>
                              <w:pStyle w:val="Code"/>
                            </w:pPr>
                            <w:r w:rsidRPr="00C82EFA">
                              <w:t xml:space="preserve">    ### </w:t>
                            </w:r>
                            <w:r>
                              <w:t>&lt;Current Month&gt;</w:t>
                            </w:r>
                          </w:p>
                          <w:p w14:paraId="11FE86AD" w14:textId="05B39864" w:rsidR="0088673D" w:rsidRPr="0088673D" w:rsidRDefault="0088673D" w:rsidP="00A500A1">
                            <w:pPr>
                              <w:pStyle w:val="Code"/>
                            </w:pPr>
                            <w:r w:rsidRPr="00C82EFA">
                              <w:t xml:space="preserve">    #### </w:t>
                            </w:r>
                            <w:r>
                              <w:t>&lt;Current Day&gt;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44DC39" id="Zone de texte 11" o:spid="_x0000_s1034" type="#_x0000_t202" style="position:absolute;left:0;text-align:left;margin-left:0;margin-top:25.95pt;width:430pt;height:110.6pt;z-index:251578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">
                <v:textbox style="mso-fit-shape-to-text:t">
                  <w:txbxContent>
                    <w:p w14:paraId="04E1A495" w14:textId="4E7F5383" w:rsidR="0088673D" w:rsidRPr="00C82EFA" w:rsidRDefault="0088673D" w:rsidP="00A500A1">
                      <w:pPr>
                        <w:pStyle w:val="Code"/>
                      </w:pPr>
                      <w:r w:rsidRPr="00C82EFA">
                        <w:t xml:space="preserve">    # DAY BY DAY</w:t>
                      </w:r>
                    </w:p>
                    <w:p w14:paraId="5F7391B6" w14:textId="77777777" w:rsidR="0088673D" w:rsidRPr="00C82EFA" w:rsidRDefault="0088673D" w:rsidP="00A500A1">
                      <w:pPr>
                        <w:pStyle w:val="Code"/>
                      </w:pPr>
                      <w:r w:rsidRPr="00C82EFA">
                        <w:t xml:space="preserve">    ## 2024</w:t>
                      </w:r>
                    </w:p>
                    <w:p w14:paraId="6FA9EC0D" w14:textId="77777777" w:rsidR="0088673D" w:rsidRPr="00C82EFA" w:rsidRDefault="0088673D" w:rsidP="00A500A1">
                      <w:pPr>
                        <w:pStyle w:val="Code"/>
                      </w:pPr>
                      <w:r w:rsidRPr="00C82EFA">
                        <w:t xml:space="preserve">    ### </w:t>
                      </w:r>
                      <w:r>
                        <w:t>&lt;Current Month&gt;</w:t>
                      </w:r>
                    </w:p>
                    <w:p w14:paraId="11FE86AD" w14:textId="05B39864" w:rsidR="0088673D" w:rsidRPr="0088673D" w:rsidRDefault="0088673D" w:rsidP="00A500A1">
                      <w:pPr>
                        <w:pStyle w:val="Code"/>
                      </w:pPr>
                      <w:r w:rsidRPr="00C82EFA">
                        <w:t xml:space="preserve">    #### </w:t>
                      </w:r>
                      <w:r>
                        <w:t>&lt;Current Day&gt;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2EFA" w:rsidRPr="00C82EFA">
        <w:rPr>
          <w:lang w:val="en-GB"/>
        </w:rPr>
        <w:t xml:space="preserve">  Top-level sections such as:</w:t>
      </w:r>
    </w:p>
    <w:p w14:paraId="5DF46762" w14:textId="4927618E" w:rsidR="0088673D" w:rsidRPr="00C82EFA" w:rsidRDefault="0088673D" w:rsidP="00C82EFA">
      <w:pPr>
        <w:rPr>
          <w:lang w:val="en-GB"/>
        </w:rPr>
      </w:pPr>
    </w:p>
    <w:p w14:paraId="20D32AF3" w14:textId="2293D6C9" w:rsidR="00C82EFA" w:rsidRDefault="00F67A61" w:rsidP="00F67A61">
      <w:pPr>
        <w:rPr>
          <w:lang w:val="en-GB"/>
        </w:rPr>
      </w:pPr>
      <w:r w:rsidRPr="0088673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592192" behindDoc="0" locked="0" layoutInCell="1" allowOverlap="1" wp14:anchorId="5D6930CF" wp14:editId="4A534D2B">
                <wp:simplePos x="0" y="0"/>
                <wp:positionH relativeFrom="column">
                  <wp:posOffset>0</wp:posOffset>
                </wp:positionH>
                <wp:positionV relativeFrom="paragraph">
                  <wp:posOffset>374015</wp:posOffset>
                </wp:positionV>
                <wp:extent cx="5461000" cy="1404620"/>
                <wp:effectExtent l="0" t="0" r="25400" b="12700"/>
                <wp:wrapTopAndBottom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695D1" w14:textId="77777777" w:rsidR="0088673D" w:rsidRPr="00C82EFA" w:rsidRDefault="0088673D" w:rsidP="00A500A1">
                            <w:pPr>
                              <w:pStyle w:val="Code"/>
                            </w:pPr>
                            <w:r w:rsidRPr="00C82EFA">
                              <w:t xml:space="preserve">    ##### Planning</w:t>
                            </w:r>
                          </w:p>
                          <w:p w14:paraId="049E639F" w14:textId="77777777" w:rsidR="0088673D" w:rsidRPr="00C82EFA" w:rsidRDefault="0088673D" w:rsidP="00A500A1">
                            <w:pPr>
                              <w:pStyle w:val="Code"/>
                            </w:pPr>
                            <w:r w:rsidRPr="00C82EFA">
                              <w:t xml:space="preserve">    ##### TODO </w:t>
                            </w:r>
                            <w:r>
                              <w:t>&lt;context x&gt;</w:t>
                            </w:r>
                          </w:p>
                          <w:p w14:paraId="09B4F2C4" w14:textId="50EBAF6A" w:rsidR="0088673D" w:rsidRPr="0088673D" w:rsidRDefault="0088673D" w:rsidP="00A500A1">
                            <w:pPr>
                              <w:pStyle w:val="Code"/>
                            </w:pPr>
                            <w:r w:rsidRPr="00C82EFA">
                              <w:t xml:space="preserve">    ##### TODO </w:t>
                            </w:r>
                            <w:r>
                              <w:t>&lt;context 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930CF" id="Zone de texte 12" o:spid="_x0000_s1035" type="#_x0000_t202" style="position:absolute;left:0;text-align:left;margin-left:0;margin-top:29.45pt;width:430pt;height:110.6pt;z-index:251592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">
                <v:textbox style="mso-fit-shape-to-text:t">
                  <w:txbxContent>
                    <w:p w14:paraId="71B695D1" w14:textId="77777777" w:rsidR="0088673D" w:rsidRPr="00C82EFA" w:rsidRDefault="0088673D" w:rsidP="00A500A1">
                      <w:pPr>
                        <w:pStyle w:val="Code"/>
                      </w:pPr>
                      <w:r w:rsidRPr="00C82EFA">
                        <w:t xml:space="preserve">    ##### Planning</w:t>
                      </w:r>
                    </w:p>
                    <w:p w14:paraId="049E639F" w14:textId="77777777" w:rsidR="0088673D" w:rsidRPr="00C82EFA" w:rsidRDefault="0088673D" w:rsidP="00A500A1">
                      <w:pPr>
                        <w:pStyle w:val="Code"/>
                      </w:pPr>
                      <w:r w:rsidRPr="00C82EFA">
                        <w:t xml:space="preserve">    ##### TODO </w:t>
                      </w:r>
                      <w:r>
                        <w:t>&lt;context x&gt;</w:t>
                      </w:r>
                    </w:p>
                    <w:p w14:paraId="09B4F2C4" w14:textId="50EBAF6A" w:rsidR="0088673D" w:rsidRPr="0088673D" w:rsidRDefault="0088673D" w:rsidP="00A500A1">
                      <w:pPr>
                        <w:pStyle w:val="Code"/>
                      </w:pPr>
                      <w:r w:rsidRPr="00C82EFA">
                        <w:t xml:space="preserve">    ##### TODO </w:t>
                      </w:r>
                      <w:r>
                        <w:t>&lt;context y&gt;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2EFA" w:rsidRPr="00C82EFA">
        <w:rPr>
          <w:lang w:val="en-GB"/>
        </w:rPr>
        <w:t xml:space="preserve">  Sub-sections may include:</w:t>
      </w:r>
    </w:p>
    <w:p w14:paraId="6278EE0C" w14:textId="77777777" w:rsidR="0088673D" w:rsidRPr="00C82EFA" w:rsidRDefault="0088673D" w:rsidP="00C82EFA">
      <w:pPr>
        <w:rPr>
          <w:lang w:val="en-GB"/>
        </w:rPr>
      </w:pPr>
    </w:p>
    <w:p w14:paraId="6FB87AC6" w14:textId="1ED0DD09" w:rsidR="00C82EFA" w:rsidRPr="00F67A61" w:rsidRDefault="00C82EFA" w:rsidP="00F67A61">
      <w:pPr>
        <w:rPr>
          <w:lang w:val="en-GB"/>
        </w:rPr>
      </w:pPr>
      <w:r w:rsidRPr="00C82EFA">
        <w:rPr>
          <w:lang w:val="en-GB"/>
        </w:rPr>
        <w:t xml:space="preserve">  Planning blocks are GitHub-</w:t>
      </w:r>
      <w:proofErr w:type="spellStart"/>
      <w:r w:rsidRPr="00C82EFA">
        <w:rPr>
          <w:lang w:val="en-GB"/>
        </w:rPr>
        <w:t>flavored</w:t>
      </w:r>
      <w:proofErr w:type="spellEnd"/>
      <w:r w:rsidRPr="00C82EFA">
        <w:rPr>
          <w:lang w:val="en-GB"/>
        </w:rPr>
        <w:t xml:space="preserve"> Markdown tables with a header row. </w:t>
      </w:r>
      <w:r w:rsidRPr="00F67A61">
        <w:rPr>
          <w:lang w:val="en-GB"/>
        </w:rPr>
        <w:t>Example:</w:t>
      </w:r>
    </w:p>
    <w:p w14:paraId="19449AA3" w14:textId="1B7C3FF0" w:rsidR="0088673D" w:rsidRPr="00C65325" w:rsidRDefault="0088673D" w:rsidP="00C82EFA">
      <w:r w:rsidRPr="0088673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05504" behindDoc="0" locked="0" layoutInCell="1" allowOverlap="1" wp14:anchorId="7A483A4F" wp14:editId="78C443EF">
                <wp:simplePos x="0" y="0"/>
                <wp:positionH relativeFrom="column">
                  <wp:posOffset>0</wp:posOffset>
                </wp:positionH>
                <wp:positionV relativeFrom="paragraph">
                  <wp:posOffset>299085</wp:posOffset>
                </wp:positionV>
                <wp:extent cx="5461000" cy="1404620"/>
                <wp:effectExtent l="0" t="0" r="25400" b="12700"/>
                <wp:wrapTopAndBottom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41AE3" w14:textId="77777777" w:rsidR="0088673D" w:rsidRPr="00C82EFA" w:rsidRDefault="0088673D" w:rsidP="00A500A1">
                            <w:pPr>
                              <w:pStyle w:val="Code"/>
                            </w:pPr>
                            <w:r w:rsidRPr="00C82EFA">
                              <w:t xml:space="preserve">    | </w:t>
                            </w:r>
                            <w:proofErr w:type="spellStart"/>
                            <w:r w:rsidRPr="00C82EFA">
                              <w:t>Hour</w:t>
                            </w:r>
                            <w:proofErr w:type="spellEnd"/>
                            <w:r w:rsidRPr="00C82EFA">
                              <w:t xml:space="preserve"> | </w:t>
                            </w:r>
                            <w:proofErr w:type="spellStart"/>
                            <w:r w:rsidRPr="00C82EFA">
                              <w:t>Task</w:t>
                            </w:r>
                            <w:proofErr w:type="spellEnd"/>
                            <w:r w:rsidRPr="00C82EFA">
                              <w:t xml:space="preserve"> | </w:t>
                            </w:r>
                            <w:proofErr w:type="spellStart"/>
                            <w:proofErr w:type="gramStart"/>
                            <w:r w:rsidRPr="00C82EFA">
                              <w:t>Done</w:t>
                            </w:r>
                            <w:proofErr w:type="spellEnd"/>
                            <w:r w:rsidRPr="00C82EFA">
                              <w:t>?</w:t>
                            </w:r>
                            <w:proofErr w:type="gramEnd"/>
                            <w:r w:rsidRPr="00C82EFA">
                              <w:t xml:space="preserve"> |</w:t>
                            </w:r>
                          </w:p>
                          <w:p w14:paraId="71084237" w14:textId="77777777" w:rsidR="0088673D" w:rsidRPr="00C82EFA" w:rsidRDefault="0088673D" w:rsidP="00A500A1">
                            <w:pPr>
                              <w:pStyle w:val="Code"/>
                            </w:pPr>
                            <w:r w:rsidRPr="00C82EFA">
                              <w:t xml:space="preserve">    |------|------|-------|</w:t>
                            </w:r>
                          </w:p>
                          <w:p w14:paraId="78EE1AF1" w14:textId="2D216CD3" w:rsidR="0088673D" w:rsidRPr="0088673D" w:rsidRDefault="0088673D" w:rsidP="00A500A1">
                            <w:pPr>
                              <w:pStyle w:val="Code"/>
                            </w:pPr>
                            <w:r w:rsidRPr="00C82EFA">
                              <w:t xml:space="preserve">    | 15h30 -&gt; 16h00 | </w:t>
                            </w:r>
                            <w:proofErr w:type="spellStart"/>
                            <w:r>
                              <w:t>Task</w:t>
                            </w:r>
                            <w:proofErr w:type="spellEnd"/>
                            <w:r w:rsidRPr="00C82EFA">
                              <w:t xml:space="preserve"> | </w:t>
                            </w:r>
                            <w:proofErr w:type="spellStart"/>
                            <w:r w:rsidRPr="00C82EFA">
                              <w:t>No</w:t>
                            </w:r>
                            <w:proofErr w:type="spellEnd"/>
                            <w:r w:rsidRPr="00C82EFA">
                              <w:t xml:space="preserve">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483A4F" id="Zone de texte 13" o:spid="_x0000_s1036" type="#_x0000_t202" style="position:absolute;left:0;text-align:left;margin-left:0;margin-top:23.55pt;width:430pt;height:110.6pt;z-index:251605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">
                <v:textbox style="mso-fit-shape-to-text:t">
                  <w:txbxContent>
                    <w:p w14:paraId="12841AE3" w14:textId="77777777" w:rsidR="0088673D" w:rsidRPr="00C82EFA" w:rsidRDefault="0088673D" w:rsidP="00A500A1">
                      <w:pPr>
                        <w:pStyle w:val="Code"/>
                      </w:pPr>
                      <w:r w:rsidRPr="00C82EFA">
                        <w:t xml:space="preserve">    | </w:t>
                      </w:r>
                      <w:proofErr w:type="spellStart"/>
                      <w:r w:rsidRPr="00C82EFA">
                        <w:t>Hour</w:t>
                      </w:r>
                      <w:proofErr w:type="spellEnd"/>
                      <w:r w:rsidRPr="00C82EFA">
                        <w:t xml:space="preserve"> | </w:t>
                      </w:r>
                      <w:proofErr w:type="spellStart"/>
                      <w:r w:rsidRPr="00C82EFA">
                        <w:t>Task</w:t>
                      </w:r>
                      <w:proofErr w:type="spellEnd"/>
                      <w:r w:rsidRPr="00C82EFA">
                        <w:t xml:space="preserve"> | </w:t>
                      </w:r>
                      <w:proofErr w:type="spellStart"/>
                      <w:proofErr w:type="gramStart"/>
                      <w:r w:rsidRPr="00C82EFA">
                        <w:t>Done</w:t>
                      </w:r>
                      <w:proofErr w:type="spellEnd"/>
                      <w:r w:rsidRPr="00C82EFA">
                        <w:t>?</w:t>
                      </w:r>
                      <w:proofErr w:type="gramEnd"/>
                      <w:r w:rsidRPr="00C82EFA">
                        <w:t xml:space="preserve"> |</w:t>
                      </w:r>
                    </w:p>
                    <w:p w14:paraId="71084237" w14:textId="77777777" w:rsidR="0088673D" w:rsidRPr="00C82EFA" w:rsidRDefault="0088673D" w:rsidP="00A500A1">
                      <w:pPr>
                        <w:pStyle w:val="Code"/>
                      </w:pPr>
                      <w:r w:rsidRPr="00C82EFA">
                        <w:t xml:space="preserve">    |------|------|-------|</w:t>
                      </w:r>
                    </w:p>
                    <w:p w14:paraId="78EE1AF1" w14:textId="2D216CD3" w:rsidR="0088673D" w:rsidRPr="0088673D" w:rsidRDefault="0088673D" w:rsidP="00A500A1">
                      <w:pPr>
                        <w:pStyle w:val="Code"/>
                      </w:pPr>
                      <w:r w:rsidRPr="00C82EFA">
                        <w:t xml:space="preserve">    | 15h30 -&gt; 16h00 | </w:t>
                      </w:r>
                      <w:proofErr w:type="spellStart"/>
                      <w:r>
                        <w:t>Task</w:t>
                      </w:r>
                      <w:proofErr w:type="spellEnd"/>
                      <w:r w:rsidRPr="00C82EFA">
                        <w:t xml:space="preserve"> | </w:t>
                      </w:r>
                      <w:proofErr w:type="spellStart"/>
                      <w:r w:rsidRPr="00C82EFA">
                        <w:t>No</w:t>
                      </w:r>
                      <w:proofErr w:type="spellEnd"/>
                      <w:r w:rsidRPr="00C82EFA">
                        <w:t xml:space="preserve"> |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9B03FCC" w14:textId="77777777" w:rsidR="0088673D" w:rsidRPr="00C65325" w:rsidRDefault="0088673D" w:rsidP="00C82EFA"/>
    <w:p w14:paraId="35DC839A" w14:textId="77777777" w:rsidR="00C82EFA" w:rsidRPr="00C82EFA" w:rsidRDefault="00C82EFA" w:rsidP="00F67A61">
      <w:pPr>
        <w:rPr>
          <w:lang w:val="en-GB"/>
        </w:rPr>
      </w:pPr>
      <w:r w:rsidRPr="00F67A61">
        <w:rPr>
          <w:lang w:val="en-GB"/>
        </w:rPr>
        <w:t xml:space="preserve">  </w:t>
      </w:r>
      <w:r w:rsidRPr="00C82EFA">
        <w:rPr>
          <w:lang w:val="en-GB"/>
        </w:rPr>
        <w:t>Checklists use:</w:t>
      </w:r>
    </w:p>
    <w:p w14:paraId="67B184EF" w14:textId="0EEE21EF" w:rsidR="00C82EFA" w:rsidRPr="00C82EFA" w:rsidRDefault="00C82EFA" w:rsidP="0088673D">
      <w:pPr>
        <w:rPr>
          <w:lang w:val="en-GB"/>
        </w:rPr>
      </w:pPr>
      <w:r w:rsidRPr="00C82EFA">
        <w:rPr>
          <w:lang w:val="en-GB"/>
        </w:rPr>
        <w:t xml:space="preserve"> - </w:t>
      </w:r>
      <w:proofErr w:type="gramStart"/>
      <w:r w:rsidRPr="00C82EFA">
        <w:rPr>
          <w:lang w:val="en-GB"/>
        </w:rPr>
        <w:t>[ ]</w:t>
      </w:r>
      <w:proofErr w:type="gramEnd"/>
      <w:r w:rsidRPr="00C82EFA">
        <w:rPr>
          <w:lang w:val="en-GB"/>
        </w:rPr>
        <w:t xml:space="preserve"> and - [X] or - [x] (case-insensitive)</w:t>
      </w:r>
    </w:p>
    <w:p w14:paraId="2045A46F" w14:textId="77777777" w:rsidR="00C82EFA" w:rsidRPr="00C82EFA" w:rsidRDefault="00C82EFA" w:rsidP="00F67A61">
      <w:pPr>
        <w:rPr>
          <w:lang w:val="en-GB"/>
        </w:rPr>
      </w:pPr>
      <w:r w:rsidRPr="00C82EFA">
        <w:rPr>
          <w:lang w:val="en-GB"/>
        </w:rPr>
        <w:t xml:space="preserve">  Quotes use:</w:t>
      </w:r>
    </w:p>
    <w:p w14:paraId="2AC20779" w14:textId="48B5200D" w:rsidR="00C82EFA" w:rsidRPr="00C82EFA" w:rsidRDefault="00C82EFA" w:rsidP="0088673D">
      <w:pPr>
        <w:rPr>
          <w:lang w:val="en-GB"/>
        </w:rPr>
      </w:pPr>
      <w:r w:rsidRPr="00C82EFA">
        <w:rPr>
          <w:lang w:val="en-GB"/>
        </w:rPr>
        <w:t>&gt; quoted text</w:t>
      </w:r>
    </w:p>
    <w:p w14:paraId="70A57BEE" w14:textId="77777777" w:rsidR="00C82EFA" w:rsidRPr="00C82EFA" w:rsidRDefault="00C82EFA" w:rsidP="00F67A61">
      <w:pPr>
        <w:rPr>
          <w:lang w:val="en-GB"/>
        </w:rPr>
      </w:pPr>
      <w:r w:rsidRPr="00C82EFA">
        <w:rPr>
          <w:lang w:val="en-GB"/>
        </w:rPr>
        <w:t xml:space="preserve">  Code fences use:</w:t>
      </w:r>
    </w:p>
    <w:p w14:paraId="17904489" w14:textId="38069673" w:rsidR="00C82EFA" w:rsidRPr="00C82EFA" w:rsidRDefault="00C82EFA" w:rsidP="0088673D">
      <w:pPr>
        <w:rPr>
          <w:lang w:val="en-GB"/>
        </w:rPr>
      </w:pPr>
      <w:r w:rsidRPr="00C82EFA">
        <w:rPr>
          <w:lang w:val="en-GB"/>
        </w:rPr>
        <w:t xml:space="preserve">  ``` (triple backticks)</w:t>
      </w:r>
    </w:p>
    <w:p w14:paraId="14A204FA" w14:textId="77777777" w:rsidR="00C82EFA" w:rsidRPr="00C82EFA" w:rsidRDefault="00C82EFA" w:rsidP="00C82EFA">
      <w:pPr>
        <w:rPr>
          <w:lang w:val="en-GB"/>
        </w:rPr>
      </w:pPr>
    </w:p>
    <w:p w14:paraId="26A5B00E" w14:textId="77777777" w:rsidR="00C82EFA" w:rsidRPr="00C82EFA" w:rsidRDefault="00C82EFA" w:rsidP="00D1469C">
      <w:pPr>
        <w:pStyle w:val="Titre3"/>
      </w:pPr>
      <w:r w:rsidRPr="00C82EFA">
        <w:t>Mapping rules</w:t>
      </w:r>
    </w:p>
    <w:p w14:paraId="3D5FDCA2" w14:textId="77777777" w:rsidR="00C82EFA" w:rsidRPr="00C82EFA" w:rsidRDefault="00C82EFA" w:rsidP="00C82EFA">
      <w:pPr>
        <w:rPr>
          <w:lang w:val="en-GB"/>
        </w:rPr>
      </w:pPr>
    </w:p>
    <w:p w14:paraId="219FFAA3" w14:textId="6CD0E260" w:rsidR="00C82EFA" w:rsidRPr="00C82EFA" w:rsidRDefault="00C82EFA" w:rsidP="0088673D">
      <w:pPr>
        <w:pStyle w:val="Titre4"/>
        <w:rPr>
          <w:lang w:val="en-GB"/>
        </w:rPr>
      </w:pPr>
      <w:r w:rsidRPr="00C82EFA">
        <w:rPr>
          <w:lang w:val="en-GB"/>
        </w:rPr>
        <w:t xml:space="preserve">A) </w:t>
      </w:r>
      <w:r w:rsidR="00FD4743">
        <w:rPr>
          <w:lang w:val="en-GB"/>
        </w:rPr>
        <w:t>Brain Dump</w:t>
      </w:r>
    </w:p>
    <w:p w14:paraId="115EF325" w14:textId="04FA9970" w:rsidR="00C82EFA" w:rsidRPr="00C82EFA" w:rsidRDefault="00C82EFA" w:rsidP="00F67A61">
      <w:pPr>
        <w:rPr>
          <w:lang w:val="en-GB"/>
        </w:rPr>
      </w:pPr>
      <w:r w:rsidRPr="00C82EFA">
        <w:rPr>
          <w:lang w:val="en-GB"/>
        </w:rPr>
        <w:t>Each day section (#### &lt;weekday&gt; &lt;day&gt;) becomes one Daily Note entity.</w:t>
      </w:r>
    </w:p>
    <w:p w14:paraId="02A28133" w14:textId="1CEE980E" w:rsidR="00C82EFA" w:rsidRPr="00C82EFA" w:rsidRDefault="00C82EFA" w:rsidP="00F67A61">
      <w:pPr>
        <w:rPr>
          <w:lang w:val="en-GB"/>
        </w:rPr>
      </w:pPr>
      <w:r w:rsidRPr="00C82EFA">
        <w:rPr>
          <w:lang w:val="en-GB"/>
        </w:rPr>
        <w:t xml:space="preserve">Note body stores the full Markdown of the day, excluding elements extracted as Tasks or Planning </w:t>
      </w:r>
      <w:proofErr w:type="spellStart"/>
      <w:r w:rsidRPr="00C82EFA">
        <w:rPr>
          <w:lang w:val="en-GB"/>
        </w:rPr>
        <w:t>NoteLogs</w:t>
      </w:r>
      <w:proofErr w:type="spellEnd"/>
      <w:r w:rsidRPr="00C82EFA">
        <w:rPr>
          <w:lang w:val="en-GB"/>
        </w:rPr>
        <w:t>.</w:t>
      </w:r>
    </w:p>
    <w:p w14:paraId="2F434231" w14:textId="3B578AC0" w:rsidR="00C82EFA" w:rsidRDefault="00870C3E" w:rsidP="00F67A61">
      <w:pPr>
        <w:rPr>
          <w:lang w:val="en-GB"/>
        </w:rPr>
      </w:pPr>
      <w:r w:rsidRPr="0088673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36576" behindDoc="0" locked="0" layoutInCell="1" allowOverlap="1" wp14:anchorId="62CFFF7E" wp14:editId="1C6F1572">
                <wp:simplePos x="0" y="0"/>
                <wp:positionH relativeFrom="column">
                  <wp:posOffset>0</wp:posOffset>
                </wp:positionH>
                <wp:positionV relativeFrom="paragraph">
                  <wp:posOffset>360045</wp:posOffset>
                </wp:positionV>
                <wp:extent cx="5461000" cy="1404620"/>
                <wp:effectExtent l="0" t="0" r="25400" b="12700"/>
                <wp:wrapTopAndBottom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288E9" w14:textId="77777777" w:rsidR="00870C3E" w:rsidRPr="00A500A1" w:rsidRDefault="00870C3E" w:rsidP="00A500A1">
                            <w:pPr>
                              <w:pStyle w:val="Code"/>
                            </w:pPr>
                            <w:r w:rsidRPr="00A500A1">
                              <w:t>note.date = YYYY-MM-DD derived from the enclosing year and month headings plus the day</w:t>
                            </w:r>
                          </w:p>
                          <w:p w14:paraId="249B1808" w14:textId="77777777" w:rsidR="00870C3E" w:rsidRPr="00A500A1" w:rsidRDefault="00870C3E" w:rsidP="00A500A1">
                            <w:pPr>
                              <w:pStyle w:val="Code"/>
                            </w:pPr>
                            <w:r w:rsidRPr="00A500A1">
                              <w:t>note.title = "&lt;YYYY-MM-DD&gt; Daily Note"</w:t>
                            </w:r>
                          </w:p>
                          <w:p w14:paraId="6203B4B9" w14:textId="26EF1A16" w:rsidR="00870C3E" w:rsidRPr="00A500A1" w:rsidRDefault="00870C3E" w:rsidP="00A500A1">
                            <w:pPr>
                              <w:pStyle w:val="Code"/>
                            </w:pPr>
                            <w:r w:rsidRPr="00A500A1">
                              <w:t>note.tags = year/&lt;YYYY&gt;, month/&lt;MM&gt;, and contextual tags inferred from headings (e.g., context/pro, context/perso)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FFF7E" id="Zone de texte 1" o:spid="_x0000_s1037" type="#_x0000_t202" style="position:absolute;left:0;text-align:left;margin-left:0;margin-top:28.35pt;width:430pt;height:110.6pt;z-index:251736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">
                <v:textbox style="mso-fit-shape-to-text:t">
                  <w:txbxContent>
                    <w:p w14:paraId="249288E9" w14:textId="77777777" w:rsidR="00870C3E" w:rsidRPr="00A500A1" w:rsidRDefault="00870C3E" w:rsidP="00A500A1">
                      <w:pPr>
                        <w:pStyle w:val="Code"/>
                      </w:pPr>
                      <w:r w:rsidRPr="00A500A1">
                        <w:t>note.date = YYYY-MM-DD derived from the enclosing year and month headings plus the day</w:t>
                      </w:r>
                    </w:p>
                    <w:p w14:paraId="249B1808" w14:textId="77777777" w:rsidR="00870C3E" w:rsidRPr="00A500A1" w:rsidRDefault="00870C3E" w:rsidP="00A500A1">
                      <w:pPr>
                        <w:pStyle w:val="Code"/>
                      </w:pPr>
                      <w:r w:rsidRPr="00A500A1">
                        <w:t>note.title = "&lt;YYYY-MM-DD&gt; Daily Note"</w:t>
                      </w:r>
                    </w:p>
                    <w:p w14:paraId="6203B4B9" w14:textId="26EF1A16" w:rsidR="00870C3E" w:rsidRPr="00A500A1" w:rsidRDefault="00870C3E" w:rsidP="00A500A1">
                      <w:pPr>
                        <w:pStyle w:val="Code"/>
                      </w:pPr>
                      <w:r w:rsidRPr="00A500A1">
                        <w:t>note.tags = year/&lt;YYYY&gt;, month/&lt;MM&gt;, and contextual tags inferred from headings (e.g., context/pro, context/perso)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2EFA" w:rsidRPr="00C82EFA">
        <w:rPr>
          <w:lang w:val="en-GB"/>
        </w:rPr>
        <w:t xml:space="preserve">  Metadata</w:t>
      </w:r>
    </w:p>
    <w:p w14:paraId="28D20FEB" w14:textId="18A2DF27" w:rsidR="00870C3E" w:rsidRPr="00C82EFA" w:rsidRDefault="00870C3E" w:rsidP="00F67A61">
      <w:pPr>
        <w:rPr>
          <w:lang w:val="en-GB"/>
        </w:rPr>
      </w:pPr>
    </w:p>
    <w:p w14:paraId="462B08F7" w14:textId="70BD6E44" w:rsidR="00C82EFA" w:rsidRPr="00C82EFA" w:rsidRDefault="00C82EFA" w:rsidP="00C82EFA">
      <w:pPr>
        <w:rPr>
          <w:lang w:val="en-GB"/>
        </w:rPr>
      </w:pPr>
    </w:p>
    <w:p w14:paraId="7C03D095" w14:textId="53DF2A34" w:rsidR="00C82EFA" w:rsidRPr="00C82EFA" w:rsidRDefault="00C82EFA" w:rsidP="0088673D">
      <w:pPr>
        <w:pStyle w:val="Titre4"/>
        <w:rPr>
          <w:lang w:val="en-GB"/>
        </w:rPr>
      </w:pPr>
      <w:r w:rsidRPr="00C82EFA">
        <w:rPr>
          <w:lang w:val="en-GB"/>
        </w:rPr>
        <w:t>B) Planning (manual tracking logs)</w:t>
      </w:r>
    </w:p>
    <w:p w14:paraId="3965D0B3" w14:textId="33A691B0" w:rsidR="00C82EFA" w:rsidRDefault="00C82EFA" w:rsidP="00F67A61">
      <w:pPr>
        <w:rPr>
          <w:lang w:val="en-GB"/>
        </w:rPr>
      </w:pPr>
      <w:r w:rsidRPr="00C82EFA">
        <w:rPr>
          <w:lang w:val="en-GB"/>
        </w:rPr>
        <w:t xml:space="preserve">Each Planning table row becomes a </w:t>
      </w:r>
      <w:proofErr w:type="spellStart"/>
      <w:r w:rsidRPr="00C82EFA">
        <w:rPr>
          <w:lang w:val="en-GB"/>
        </w:rPr>
        <w:t>NoteLog</w:t>
      </w:r>
      <w:proofErr w:type="spellEnd"/>
      <w:r w:rsidRPr="00C82EFA">
        <w:rPr>
          <w:lang w:val="en-GB"/>
        </w:rPr>
        <w:t xml:space="preserve"> linked to the corresponding Daily Note.</w:t>
      </w:r>
    </w:p>
    <w:p w14:paraId="5D0E0509" w14:textId="117DEA87" w:rsidR="00F67A61" w:rsidRPr="00C82EFA" w:rsidRDefault="00F67A61" w:rsidP="00F67A61">
      <w:pPr>
        <w:ind w:left="360" w:hanging="360"/>
        <w:rPr>
          <w:lang w:val="en-GB"/>
        </w:rPr>
      </w:pPr>
    </w:p>
    <w:p w14:paraId="12044483" w14:textId="2872A857" w:rsidR="00C82EFA" w:rsidRDefault="00C82EFA" w:rsidP="00F67A61">
      <w:pPr>
        <w:rPr>
          <w:lang w:val="en-GB"/>
        </w:rPr>
      </w:pPr>
      <w:r w:rsidRPr="00C82EFA">
        <w:rPr>
          <w:lang w:val="en-GB"/>
        </w:rPr>
        <w:t xml:space="preserve">  Fields</w:t>
      </w:r>
    </w:p>
    <w:p w14:paraId="645EF57D" w14:textId="3B810004" w:rsidR="00F67A61" w:rsidRPr="00C82EFA" w:rsidRDefault="00870C3E" w:rsidP="006E013A">
      <w:pPr>
        <w:rPr>
          <w:lang w:val="en-GB"/>
        </w:rPr>
      </w:pPr>
      <w:r w:rsidRPr="0088673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63200" behindDoc="0" locked="0" layoutInCell="1" allowOverlap="1" wp14:anchorId="6003473B" wp14:editId="6C96865C">
                <wp:simplePos x="0" y="0"/>
                <wp:positionH relativeFrom="column">
                  <wp:posOffset>0</wp:posOffset>
                </wp:positionH>
                <wp:positionV relativeFrom="paragraph">
                  <wp:posOffset>292735</wp:posOffset>
                </wp:positionV>
                <wp:extent cx="5461000" cy="1404620"/>
                <wp:effectExtent l="0" t="0" r="25400" b="12700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72EBB" w14:textId="77777777" w:rsidR="00870C3E" w:rsidRPr="00C82EFA" w:rsidRDefault="00870C3E" w:rsidP="00A500A1">
                            <w:pPr>
                              <w:pStyle w:val="Code"/>
                            </w:pPr>
                            <w:r w:rsidRPr="00C82EFA">
                              <w:t>log.source = "import:md-planning"</w:t>
                            </w:r>
                          </w:p>
                          <w:p w14:paraId="14F8AEBA" w14:textId="77777777" w:rsidR="00870C3E" w:rsidRPr="00C82EFA" w:rsidRDefault="00870C3E" w:rsidP="00A500A1">
                            <w:pPr>
                              <w:pStyle w:val="Code"/>
                            </w:pPr>
                            <w:r w:rsidRPr="00C82EFA">
                              <w:t>log.title = value from the Task column</w:t>
                            </w:r>
                          </w:p>
                          <w:p w14:paraId="2353D38A" w14:textId="77777777" w:rsidR="00870C3E" w:rsidRPr="00C82EFA" w:rsidRDefault="00870C3E" w:rsidP="00A500A1">
                            <w:pPr>
                              <w:pStyle w:val="Code"/>
                            </w:pPr>
                            <w:r w:rsidRPr="00C82EFA">
                              <w:t>log.date = note.date</w:t>
                            </w:r>
                          </w:p>
                          <w:p w14:paraId="61E710ED" w14:textId="77777777" w:rsidR="00870C3E" w:rsidRPr="00C82EFA" w:rsidRDefault="00870C3E" w:rsidP="00A500A1">
                            <w:pPr>
                              <w:pStyle w:val="Code"/>
                            </w:pPr>
                            <w:r w:rsidRPr="00C82EFA">
                              <w:t>log.start and log.end parsed from the Hour column</w:t>
                            </w:r>
                          </w:p>
                          <w:p w14:paraId="78812BFC" w14:textId="77777777" w:rsidR="00870C3E" w:rsidRPr="00C82EFA" w:rsidRDefault="00870C3E" w:rsidP="00A500A1">
                            <w:pPr>
                              <w:pStyle w:val="Code"/>
                            </w:pPr>
                            <w:r w:rsidRPr="00C82EFA">
                              <w:t>Recognized formats: "15h30 -&gt; 16h00", "15h30-16h00", "l4h30-15h" (strip stray "l"), "18h-?"</w:t>
                            </w:r>
                          </w:p>
                          <w:p w14:paraId="0E81653A" w14:textId="77777777" w:rsidR="00870C3E" w:rsidRPr="00C82EFA" w:rsidRDefault="00870C3E" w:rsidP="00A500A1">
                            <w:pPr>
                              <w:pStyle w:val="Code"/>
                            </w:pPr>
                            <w:r w:rsidRPr="00C82EFA">
                              <w:t>If end is missing or "?", default duration = 1h</w:t>
                            </w:r>
                          </w:p>
                          <w:p w14:paraId="15150D28" w14:textId="77777777" w:rsidR="00870C3E" w:rsidRPr="00C82EFA" w:rsidRDefault="00870C3E" w:rsidP="00A500A1">
                            <w:pPr>
                              <w:pStyle w:val="Code"/>
                            </w:pPr>
                            <w:r w:rsidRPr="00C82EFA">
                              <w:t>If only a start time is present, default duration = 1h</w:t>
                            </w:r>
                          </w:p>
                          <w:p w14:paraId="63A67C04" w14:textId="77777777" w:rsidR="00870C3E" w:rsidRPr="00C82EFA" w:rsidRDefault="00870C3E" w:rsidP="00A500A1">
                            <w:pPr>
                              <w:pStyle w:val="Code"/>
                            </w:pPr>
                            <w:r w:rsidRPr="00C82EFA">
                              <w:t>log.done derived from the Done? column ("Yes", "No", "En cours", "Non"; case/locale-insensitive)</w:t>
                            </w:r>
                          </w:p>
                          <w:p w14:paraId="156CFA43" w14:textId="20121BA5" w:rsidR="00870C3E" w:rsidRPr="00870C3E" w:rsidRDefault="00870C3E" w:rsidP="00A500A1">
                            <w:pPr>
                              <w:pStyle w:val="Code"/>
                            </w:pPr>
                            <w:r w:rsidRPr="00C82EFA">
                              <w:t>log.raw stores the original Markdown row, including table pipes (|)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3473B" id="Zone de texte 8" o:spid="_x0000_s1038" type="#_x0000_t202" style="position:absolute;left:0;text-align:left;margin-left:0;margin-top:23.05pt;width:430pt;height:110.6pt;z-index:251763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">
                <v:textbox style="mso-fit-shape-to-text:t">
                  <w:txbxContent>
                    <w:p w14:paraId="59E72EBB" w14:textId="77777777" w:rsidR="00870C3E" w:rsidRPr="00C82EFA" w:rsidRDefault="00870C3E" w:rsidP="00A500A1">
                      <w:pPr>
                        <w:pStyle w:val="Code"/>
                      </w:pPr>
                      <w:r w:rsidRPr="00C82EFA">
                        <w:t>log.source = "import:md-planning"</w:t>
                      </w:r>
                    </w:p>
                    <w:p w14:paraId="14F8AEBA" w14:textId="77777777" w:rsidR="00870C3E" w:rsidRPr="00C82EFA" w:rsidRDefault="00870C3E" w:rsidP="00A500A1">
                      <w:pPr>
                        <w:pStyle w:val="Code"/>
                      </w:pPr>
                      <w:r w:rsidRPr="00C82EFA">
                        <w:t>log.title = value from the Task column</w:t>
                      </w:r>
                    </w:p>
                    <w:p w14:paraId="2353D38A" w14:textId="77777777" w:rsidR="00870C3E" w:rsidRPr="00C82EFA" w:rsidRDefault="00870C3E" w:rsidP="00A500A1">
                      <w:pPr>
                        <w:pStyle w:val="Code"/>
                      </w:pPr>
                      <w:r w:rsidRPr="00C82EFA">
                        <w:t>log.date = note.date</w:t>
                      </w:r>
                    </w:p>
                    <w:p w14:paraId="61E710ED" w14:textId="77777777" w:rsidR="00870C3E" w:rsidRPr="00C82EFA" w:rsidRDefault="00870C3E" w:rsidP="00A500A1">
                      <w:pPr>
                        <w:pStyle w:val="Code"/>
                      </w:pPr>
                      <w:r w:rsidRPr="00C82EFA">
                        <w:t>log.start and log.end parsed from the Hour column</w:t>
                      </w:r>
                    </w:p>
                    <w:p w14:paraId="78812BFC" w14:textId="77777777" w:rsidR="00870C3E" w:rsidRPr="00C82EFA" w:rsidRDefault="00870C3E" w:rsidP="00A500A1">
                      <w:pPr>
                        <w:pStyle w:val="Code"/>
                      </w:pPr>
                      <w:r w:rsidRPr="00C82EFA">
                        <w:t>Recognized formats: "15h30 -&gt; 16h00", "15h30-16h00", "l4h30-15h" (strip stray "l"), "18h-?"</w:t>
                      </w:r>
                    </w:p>
                    <w:p w14:paraId="0E81653A" w14:textId="77777777" w:rsidR="00870C3E" w:rsidRPr="00C82EFA" w:rsidRDefault="00870C3E" w:rsidP="00A500A1">
                      <w:pPr>
                        <w:pStyle w:val="Code"/>
                      </w:pPr>
                      <w:r w:rsidRPr="00C82EFA">
                        <w:t>If end is missing or "?", default duration = 1h</w:t>
                      </w:r>
                    </w:p>
                    <w:p w14:paraId="15150D28" w14:textId="77777777" w:rsidR="00870C3E" w:rsidRPr="00C82EFA" w:rsidRDefault="00870C3E" w:rsidP="00A500A1">
                      <w:pPr>
                        <w:pStyle w:val="Code"/>
                      </w:pPr>
                      <w:r w:rsidRPr="00C82EFA">
                        <w:t>If only a start time is present, default duration = 1h</w:t>
                      </w:r>
                    </w:p>
                    <w:p w14:paraId="63A67C04" w14:textId="77777777" w:rsidR="00870C3E" w:rsidRPr="00C82EFA" w:rsidRDefault="00870C3E" w:rsidP="00A500A1">
                      <w:pPr>
                        <w:pStyle w:val="Code"/>
                      </w:pPr>
                      <w:r w:rsidRPr="00C82EFA">
                        <w:t>log.done derived from the Done? column ("Yes", "No", "En cours", "Non"; case/locale-insensitive)</w:t>
                      </w:r>
                    </w:p>
                    <w:p w14:paraId="156CFA43" w14:textId="20121BA5" w:rsidR="00870C3E" w:rsidRPr="00870C3E" w:rsidRDefault="00870C3E" w:rsidP="00A500A1">
                      <w:pPr>
                        <w:pStyle w:val="Code"/>
                      </w:pPr>
                      <w:r w:rsidRPr="00C82EFA">
                        <w:t>log.raw stores the original Markdown row, including table pipes (|)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6F9464D" w14:textId="77777777" w:rsidR="00C82EFA" w:rsidRPr="00C82EFA" w:rsidRDefault="00C82EFA" w:rsidP="00F67A61">
      <w:pPr>
        <w:rPr>
          <w:lang w:val="en-GB"/>
        </w:rPr>
      </w:pPr>
      <w:r w:rsidRPr="00C82EFA">
        <w:rPr>
          <w:lang w:val="en-GB"/>
        </w:rPr>
        <w:t xml:space="preserve">  Important</w:t>
      </w:r>
    </w:p>
    <w:p w14:paraId="740AC047" w14:textId="7775D594" w:rsidR="00C82EFA" w:rsidRPr="00C82EFA" w:rsidRDefault="00C82EFA" w:rsidP="00F67A61">
      <w:pPr>
        <w:rPr>
          <w:lang w:val="en-GB"/>
        </w:rPr>
      </w:pPr>
      <w:r w:rsidRPr="00C82EFA">
        <w:rPr>
          <w:lang w:val="en-GB"/>
        </w:rPr>
        <w:t xml:space="preserve">Planning rows do not create </w:t>
      </w:r>
      <w:proofErr w:type="spellStart"/>
      <w:r w:rsidRPr="00C82EFA">
        <w:rPr>
          <w:lang w:val="en-GB"/>
        </w:rPr>
        <w:t>ScheduleEvents</w:t>
      </w:r>
      <w:proofErr w:type="spellEnd"/>
      <w:r w:rsidRPr="00C82EFA">
        <w:rPr>
          <w:lang w:val="en-GB"/>
        </w:rPr>
        <w:t>. They remain manual tracking logs for later review.</w:t>
      </w:r>
    </w:p>
    <w:p w14:paraId="5B7F487F" w14:textId="77777777" w:rsidR="00C82EFA" w:rsidRPr="00C82EFA" w:rsidRDefault="00C82EFA" w:rsidP="00C82EFA">
      <w:pPr>
        <w:rPr>
          <w:lang w:val="en-GB"/>
        </w:rPr>
      </w:pPr>
    </w:p>
    <w:p w14:paraId="3D0D0EC6" w14:textId="47FE984E" w:rsidR="00C82EFA" w:rsidRPr="00C82EFA" w:rsidRDefault="00C82EFA" w:rsidP="0088673D">
      <w:pPr>
        <w:pStyle w:val="Titre4"/>
        <w:rPr>
          <w:lang w:val="en-GB"/>
        </w:rPr>
      </w:pPr>
      <w:r w:rsidRPr="00C82EFA">
        <w:rPr>
          <w:lang w:val="en-GB"/>
        </w:rPr>
        <w:t>C) Tasks (from checklists)</w:t>
      </w:r>
    </w:p>
    <w:p w14:paraId="38FC8537" w14:textId="2DA1E62B" w:rsidR="00C82EFA" w:rsidRDefault="00870C3E" w:rsidP="00F67A61">
      <w:pPr>
        <w:rPr>
          <w:lang w:val="en-GB"/>
        </w:rPr>
      </w:pPr>
      <w:r w:rsidRPr="0088673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49888" behindDoc="0" locked="0" layoutInCell="1" allowOverlap="1" wp14:anchorId="46FE15FE" wp14:editId="65AD705B">
                <wp:simplePos x="0" y="0"/>
                <wp:positionH relativeFrom="column">
                  <wp:posOffset>0</wp:posOffset>
                </wp:positionH>
                <wp:positionV relativeFrom="paragraph">
                  <wp:posOffset>315595</wp:posOffset>
                </wp:positionV>
                <wp:extent cx="5461000" cy="1404620"/>
                <wp:effectExtent l="0" t="0" r="25400" b="12700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3F63B" w14:textId="77777777" w:rsidR="00870C3E" w:rsidRPr="00C82EFA" w:rsidRDefault="00870C3E" w:rsidP="00A500A1">
                            <w:pPr>
                              <w:pStyle w:val="Code"/>
                            </w:pPr>
                            <w:r w:rsidRPr="00C82EFA">
                              <w:t>task.title = text after the checkbox</w:t>
                            </w:r>
                          </w:p>
                          <w:p w14:paraId="121A0C6E" w14:textId="77777777" w:rsidR="00870C3E" w:rsidRPr="00C82EFA" w:rsidRDefault="00870C3E" w:rsidP="00A500A1">
                            <w:pPr>
                              <w:pStyle w:val="Code"/>
                            </w:pPr>
                            <w:r w:rsidRPr="00C82EFA">
                              <w:t>task.completed = true when [X] or [x]</w:t>
                            </w:r>
                          </w:p>
                          <w:p w14:paraId="0C5B8705" w14:textId="77777777" w:rsidR="00870C3E" w:rsidRPr="00C82EFA" w:rsidRDefault="00870C3E" w:rsidP="00A500A1">
                            <w:pPr>
                              <w:pStyle w:val="Code"/>
                            </w:pPr>
                            <w:r w:rsidRPr="00C82EFA">
                              <w:t>task.category inferred from surrounding headings</w:t>
                            </w:r>
                          </w:p>
                          <w:p w14:paraId="2E5780FE" w14:textId="77777777" w:rsidR="00870C3E" w:rsidRPr="00C82EFA" w:rsidRDefault="00870C3E" w:rsidP="00A500A1">
                            <w:pPr>
                              <w:pStyle w:val="Code"/>
                            </w:pPr>
                            <w:r w:rsidRPr="00C82EFA">
                              <w:rPr>
                                <w:rFonts w:hint="eastAsia"/>
                              </w:rPr>
                              <w:t xml:space="preserve">headings containing "pro" </w:t>
                            </w:r>
                            <w:r w:rsidRPr="00C82EFA">
                              <w:rPr>
                                <w:rFonts w:hint="eastAsia"/>
                              </w:rPr>
                              <w:t>→</w:t>
                            </w:r>
                            <w:r w:rsidRPr="00C82EFA">
                              <w:rPr>
                                <w:rFonts w:hint="eastAsia"/>
                              </w:rPr>
                              <w:t xml:space="preserve"> Work</w:t>
                            </w:r>
                          </w:p>
                          <w:p w14:paraId="6DFC5042" w14:textId="77777777" w:rsidR="00870C3E" w:rsidRPr="00C82EFA" w:rsidRDefault="00870C3E" w:rsidP="00A500A1">
                            <w:pPr>
                              <w:pStyle w:val="Code"/>
                            </w:pPr>
                            <w:r w:rsidRPr="00C82EFA">
                              <w:rPr>
                                <w:rFonts w:hint="eastAsia"/>
                              </w:rPr>
                              <w:t xml:space="preserve">headings containing "perso" </w:t>
                            </w:r>
                            <w:r w:rsidRPr="00C82EFA">
                              <w:rPr>
                                <w:rFonts w:hint="eastAsia"/>
                              </w:rPr>
                              <w:t>→</w:t>
                            </w:r>
                            <w:r w:rsidRPr="00C82EFA">
                              <w:rPr>
                                <w:rFonts w:hint="eastAsia"/>
                              </w:rPr>
                              <w:t xml:space="preserve"> Personal</w:t>
                            </w:r>
                          </w:p>
                          <w:p w14:paraId="7A9D8AFB" w14:textId="7F3B7E9D" w:rsidR="00870C3E" w:rsidRPr="00535385" w:rsidRDefault="00870C3E" w:rsidP="00A500A1">
                            <w:pPr>
                              <w:pStyle w:val="Code"/>
                            </w:pPr>
                            <w:r w:rsidRPr="00C82EFA">
                              <w:rPr>
                                <w:rFonts w:hint="eastAsia"/>
                              </w:rPr>
                              <w:t xml:space="preserve">otherwise </w:t>
                            </w:r>
                            <w:r w:rsidRPr="00C82EFA">
                              <w:rPr>
                                <w:rFonts w:hint="eastAsia"/>
                              </w:rPr>
                              <w:t>→</w:t>
                            </w:r>
                            <w:r w:rsidRPr="00C82EFA">
                              <w:rPr>
                                <w:rFonts w:hint="eastAsia"/>
                              </w:rPr>
                              <w:t xml:space="preserve"> Uncategorized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E15FE" id="Zone de texte 9" o:spid="_x0000_s1039" type="#_x0000_t202" style="position:absolute;left:0;text-align:left;margin-left:0;margin-top:24.85pt;width:430pt;height:110.6pt;z-index:251749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">
                <v:textbox style="mso-fit-shape-to-text:t">
                  <w:txbxContent>
                    <w:p w14:paraId="4A53F63B" w14:textId="77777777" w:rsidR="00870C3E" w:rsidRPr="00C82EFA" w:rsidRDefault="00870C3E" w:rsidP="00A500A1">
                      <w:pPr>
                        <w:pStyle w:val="Code"/>
                      </w:pPr>
                      <w:r w:rsidRPr="00C82EFA">
                        <w:t>task.title = text after the checkbox</w:t>
                      </w:r>
                    </w:p>
                    <w:p w14:paraId="121A0C6E" w14:textId="77777777" w:rsidR="00870C3E" w:rsidRPr="00C82EFA" w:rsidRDefault="00870C3E" w:rsidP="00A500A1">
                      <w:pPr>
                        <w:pStyle w:val="Code"/>
                      </w:pPr>
                      <w:r w:rsidRPr="00C82EFA">
                        <w:t>task.completed = true when [X] or [x]</w:t>
                      </w:r>
                    </w:p>
                    <w:p w14:paraId="0C5B8705" w14:textId="77777777" w:rsidR="00870C3E" w:rsidRPr="00C82EFA" w:rsidRDefault="00870C3E" w:rsidP="00A500A1">
                      <w:pPr>
                        <w:pStyle w:val="Code"/>
                      </w:pPr>
                      <w:r w:rsidRPr="00C82EFA">
                        <w:t>task.category inferred from surrounding headings</w:t>
                      </w:r>
                    </w:p>
                    <w:p w14:paraId="2E5780FE" w14:textId="77777777" w:rsidR="00870C3E" w:rsidRPr="00C82EFA" w:rsidRDefault="00870C3E" w:rsidP="00A500A1">
                      <w:pPr>
                        <w:pStyle w:val="Code"/>
                      </w:pPr>
                      <w:r w:rsidRPr="00C82EFA">
                        <w:rPr>
                          <w:rFonts w:hint="eastAsia"/>
                        </w:rPr>
                        <w:t xml:space="preserve">headings containing "pro" </w:t>
                      </w:r>
                      <w:r w:rsidRPr="00C82EFA">
                        <w:rPr>
                          <w:rFonts w:hint="eastAsia"/>
                        </w:rPr>
                        <w:t>→</w:t>
                      </w:r>
                      <w:r w:rsidRPr="00C82EFA">
                        <w:rPr>
                          <w:rFonts w:hint="eastAsia"/>
                        </w:rPr>
                        <w:t xml:space="preserve"> Work</w:t>
                      </w:r>
                    </w:p>
                    <w:p w14:paraId="6DFC5042" w14:textId="77777777" w:rsidR="00870C3E" w:rsidRPr="00C82EFA" w:rsidRDefault="00870C3E" w:rsidP="00A500A1">
                      <w:pPr>
                        <w:pStyle w:val="Code"/>
                      </w:pPr>
                      <w:r w:rsidRPr="00C82EFA">
                        <w:rPr>
                          <w:rFonts w:hint="eastAsia"/>
                        </w:rPr>
                        <w:t xml:space="preserve">headings containing "perso" </w:t>
                      </w:r>
                      <w:r w:rsidRPr="00C82EFA">
                        <w:rPr>
                          <w:rFonts w:hint="eastAsia"/>
                        </w:rPr>
                        <w:t>→</w:t>
                      </w:r>
                      <w:r w:rsidRPr="00C82EFA">
                        <w:rPr>
                          <w:rFonts w:hint="eastAsia"/>
                        </w:rPr>
                        <w:t xml:space="preserve"> Personal</w:t>
                      </w:r>
                    </w:p>
                    <w:p w14:paraId="7A9D8AFB" w14:textId="7F3B7E9D" w:rsidR="00870C3E" w:rsidRPr="00535385" w:rsidRDefault="00870C3E" w:rsidP="00A500A1">
                      <w:pPr>
                        <w:pStyle w:val="Code"/>
                      </w:pPr>
                      <w:r w:rsidRPr="00C82EFA">
                        <w:rPr>
                          <w:rFonts w:hint="eastAsia"/>
                        </w:rPr>
                        <w:t xml:space="preserve">otherwise </w:t>
                      </w:r>
                      <w:r w:rsidRPr="00C82EFA">
                        <w:rPr>
                          <w:rFonts w:hint="eastAsia"/>
                        </w:rPr>
                        <w:t>→</w:t>
                      </w:r>
                      <w:r w:rsidRPr="00C82EFA">
                        <w:rPr>
                          <w:rFonts w:hint="eastAsia"/>
                        </w:rPr>
                        <w:t xml:space="preserve"> Uncategorized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2EFA" w:rsidRPr="00C82EFA">
        <w:rPr>
          <w:lang w:val="en-GB"/>
        </w:rPr>
        <w:t>Each checklist line creates a Task.</w:t>
      </w:r>
    </w:p>
    <w:p w14:paraId="5A01C2D1" w14:textId="61DE7100" w:rsidR="00870C3E" w:rsidRPr="00C82EFA" w:rsidRDefault="00870C3E" w:rsidP="00F67A61">
      <w:pPr>
        <w:rPr>
          <w:lang w:val="en-GB"/>
        </w:rPr>
      </w:pPr>
    </w:p>
    <w:p w14:paraId="209A84DE" w14:textId="17ECD360" w:rsidR="00F67A61" w:rsidRDefault="00F67A61" w:rsidP="00F67A61">
      <w:pPr>
        <w:rPr>
          <w:lang w:val="en-GB"/>
        </w:rPr>
      </w:pPr>
    </w:p>
    <w:p w14:paraId="2C18BDEB" w14:textId="35D4CE27" w:rsidR="00C82EFA" w:rsidRPr="00C82EFA" w:rsidRDefault="00C82EFA" w:rsidP="00F67A61">
      <w:pPr>
        <w:rPr>
          <w:lang w:val="en-GB"/>
        </w:rPr>
      </w:pPr>
      <w:r w:rsidRPr="00C82EFA">
        <w:rPr>
          <w:lang w:val="en-GB"/>
        </w:rPr>
        <w:t>Subtasks</w:t>
      </w:r>
    </w:p>
    <w:p w14:paraId="4C3A998A" w14:textId="212B2CAB" w:rsidR="00C82EFA" w:rsidRPr="00F67A61" w:rsidRDefault="00C82EFA" w:rsidP="000715F5">
      <w:pPr>
        <w:numPr>
          <w:ilvl w:val="0"/>
          <w:numId w:val="25"/>
        </w:numPr>
        <w:ind w:left="360"/>
        <w:rPr>
          <w:lang w:val="en-GB"/>
        </w:rPr>
      </w:pPr>
      <w:r w:rsidRPr="00F67A61">
        <w:rPr>
          <w:lang w:val="en-GB"/>
        </w:rPr>
        <w:t>nested list items or directly numbered sub-items under a checklist become subtasks of the nearest parent Task</w:t>
      </w:r>
    </w:p>
    <w:p w14:paraId="7F2133AC" w14:textId="77F846AC" w:rsidR="00C82EFA" w:rsidRPr="00F67A61" w:rsidRDefault="00C82EFA" w:rsidP="000715F5">
      <w:pPr>
        <w:numPr>
          <w:ilvl w:val="0"/>
          <w:numId w:val="25"/>
        </w:numPr>
        <w:ind w:left="360"/>
        <w:rPr>
          <w:lang w:val="en-GB"/>
        </w:rPr>
      </w:pPr>
      <w:r w:rsidRPr="00F67A61">
        <w:rPr>
          <w:lang w:val="en-GB"/>
        </w:rPr>
        <w:t>Project assignment</w:t>
      </w:r>
    </w:p>
    <w:p w14:paraId="37C846F2" w14:textId="7E28F9D3" w:rsidR="00C82EFA" w:rsidRPr="00F67A61" w:rsidRDefault="00C82EFA" w:rsidP="000715F5">
      <w:pPr>
        <w:numPr>
          <w:ilvl w:val="1"/>
          <w:numId w:val="24"/>
        </w:numPr>
        <w:ind w:left="1080"/>
        <w:rPr>
          <w:lang w:val="en-GB"/>
        </w:rPr>
      </w:pPr>
      <w:r w:rsidRPr="00F67A61">
        <w:rPr>
          <w:lang w:val="en-GB"/>
        </w:rPr>
        <w:t>if a project entity with the same name already exists, assign it</w:t>
      </w:r>
    </w:p>
    <w:p w14:paraId="19567654" w14:textId="6E7AF57F" w:rsidR="00C82EFA" w:rsidRPr="00F67A61" w:rsidRDefault="00C82EFA" w:rsidP="000715F5">
      <w:pPr>
        <w:numPr>
          <w:ilvl w:val="1"/>
          <w:numId w:val="24"/>
        </w:numPr>
        <w:ind w:left="1080"/>
        <w:rPr>
          <w:lang w:val="en-GB"/>
        </w:rPr>
      </w:pPr>
      <w:r w:rsidRPr="00F67A61">
        <w:rPr>
          <w:lang w:val="en-GB"/>
        </w:rPr>
        <w:t>otherwise add a project/&lt;name&gt; tag</w:t>
      </w:r>
    </w:p>
    <w:p w14:paraId="250621C6" w14:textId="0ABC2242" w:rsidR="00C82EFA" w:rsidRPr="00F67A61" w:rsidRDefault="00C82EFA" w:rsidP="000715F5">
      <w:pPr>
        <w:numPr>
          <w:ilvl w:val="0"/>
          <w:numId w:val="24"/>
        </w:numPr>
        <w:ind w:left="360"/>
        <w:rPr>
          <w:lang w:val="en-GB"/>
        </w:rPr>
      </w:pPr>
      <w:r w:rsidRPr="00F67A61">
        <w:rPr>
          <w:lang w:val="en-GB"/>
        </w:rPr>
        <w:t>Unrecognized bullets remain in the Note body</w:t>
      </w:r>
    </w:p>
    <w:p w14:paraId="774A77AD" w14:textId="77777777" w:rsidR="00C82EFA" w:rsidRPr="00C82EFA" w:rsidRDefault="00C82EFA" w:rsidP="00C82EFA">
      <w:pPr>
        <w:rPr>
          <w:lang w:val="en-GB"/>
        </w:rPr>
      </w:pPr>
    </w:p>
    <w:p w14:paraId="7EDE2460" w14:textId="77777777" w:rsidR="00C82EFA" w:rsidRPr="00C82EFA" w:rsidRDefault="00C82EFA" w:rsidP="0088673D">
      <w:pPr>
        <w:pStyle w:val="Titre4"/>
        <w:rPr>
          <w:lang w:val="en-GB"/>
        </w:rPr>
      </w:pPr>
      <w:r w:rsidRPr="00C82EFA">
        <w:rPr>
          <w:lang w:val="en-GB"/>
        </w:rPr>
        <w:t>D) Code fences and CLI snippets</w:t>
      </w:r>
    </w:p>
    <w:p w14:paraId="2B2672E2" w14:textId="4530A0C1" w:rsidR="00C82EFA" w:rsidRPr="00F67A61" w:rsidRDefault="00C82EFA" w:rsidP="000715F5">
      <w:pPr>
        <w:numPr>
          <w:ilvl w:val="0"/>
          <w:numId w:val="26"/>
        </w:numPr>
        <w:rPr>
          <w:lang w:val="en-GB"/>
        </w:rPr>
      </w:pPr>
      <w:r w:rsidRPr="00F67A61">
        <w:rPr>
          <w:lang w:val="en-GB"/>
        </w:rPr>
        <w:t>Preserved verbatim inside the Daily Note as code blocks</w:t>
      </w:r>
    </w:p>
    <w:p w14:paraId="7D121340" w14:textId="031B30ED" w:rsidR="00C82EFA" w:rsidRPr="00F67A61" w:rsidRDefault="00C82EFA" w:rsidP="000715F5">
      <w:pPr>
        <w:numPr>
          <w:ilvl w:val="0"/>
          <w:numId w:val="26"/>
        </w:numPr>
        <w:rPr>
          <w:lang w:val="en-GB"/>
        </w:rPr>
      </w:pPr>
      <w:r w:rsidRPr="00F67A61">
        <w:rPr>
          <w:lang w:val="en-GB"/>
        </w:rPr>
        <w:t>Not converted into Tasks unless a checkbox is present on the same line</w:t>
      </w:r>
    </w:p>
    <w:p w14:paraId="39798592" w14:textId="77777777" w:rsidR="00C82EFA" w:rsidRPr="00C82EFA" w:rsidRDefault="00C82EFA" w:rsidP="00C82EFA">
      <w:pPr>
        <w:rPr>
          <w:lang w:val="en-GB"/>
        </w:rPr>
      </w:pPr>
    </w:p>
    <w:p w14:paraId="06060DAE" w14:textId="77777777" w:rsidR="00C82EFA" w:rsidRPr="00C82EFA" w:rsidRDefault="00C82EFA" w:rsidP="0088673D">
      <w:pPr>
        <w:pStyle w:val="Titre4"/>
        <w:rPr>
          <w:lang w:val="en-GB"/>
        </w:rPr>
      </w:pPr>
      <w:r w:rsidRPr="00C82EFA">
        <w:rPr>
          <w:lang w:val="en-GB"/>
        </w:rPr>
        <w:t>E) Quotes and callouts</w:t>
      </w:r>
    </w:p>
    <w:p w14:paraId="3147854F" w14:textId="7D24377D" w:rsidR="00C82EFA" w:rsidRPr="00F67A61" w:rsidRDefault="00C82EFA" w:rsidP="000715F5">
      <w:pPr>
        <w:numPr>
          <w:ilvl w:val="0"/>
          <w:numId w:val="27"/>
        </w:numPr>
        <w:rPr>
          <w:lang w:val="en-GB"/>
        </w:rPr>
      </w:pPr>
      <w:r w:rsidRPr="00F67A61">
        <w:rPr>
          <w:lang w:val="en-GB"/>
        </w:rPr>
        <w:t>Lines beginning with "&gt;" are preserved as quoted paragraphs in the Note body</w:t>
      </w:r>
    </w:p>
    <w:p w14:paraId="1FD1EAEA" w14:textId="77777777" w:rsidR="00C82EFA" w:rsidRPr="00C82EFA" w:rsidRDefault="00C82EFA" w:rsidP="00C82EFA">
      <w:pPr>
        <w:rPr>
          <w:lang w:val="en-GB"/>
        </w:rPr>
      </w:pPr>
    </w:p>
    <w:p w14:paraId="532DC3DC" w14:textId="77777777" w:rsidR="00C82EFA" w:rsidRPr="00C82EFA" w:rsidRDefault="00C82EFA" w:rsidP="0088673D">
      <w:pPr>
        <w:pStyle w:val="Titre4"/>
        <w:rPr>
          <w:lang w:val="en-GB"/>
        </w:rPr>
      </w:pPr>
      <w:r w:rsidRPr="00C82EFA">
        <w:rPr>
          <w:lang w:val="en-GB"/>
        </w:rPr>
        <w:t>F) IDs and integrity</w:t>
      </w:r>
    </w:p>
    <w:p w14:paraId="1DBFB93F" w14:textId="3ECBFBD6" w:rsidR="00C82EFA" w:rsidRPr="00F67A61" w:rsidRDefault="00C82EFA" w:rsidP="000715F5">
      <w:pPr>
        <w:numPr>
          <w:ilvl w:val="0"/>
          <w:numId w:val="27"/>
        </w:numPr>
        <w:rPr>
          <w:lang w:val="en-GB"/>
        </w:rPr>
      </w:pPr>
      <w:r w:rsidRPr="00F67A61">
        <w:rPr>
          <w:lang w:val="en-GB"/>
        </w:rPr>
        <w:t>All imported objects receive typed IDs: &lt;</w:t>
      </w:r>
      <w:proofErr w:type="spellStart"/>
      <w:r w:rsidRPr="00F67A61">
        <w:rPr>
          <w:lang w:val="en-GB"/>
        </w:rPr>
        <w:t>typePrefix</w:t>
      </w:r>
      <w:proofErr w:type="spellEnd"/>
      <w:r w:rsidRPr="00F67A61">
        <w:rPr>
          <w:lang w:val="en-GB"/>
        </w:rPr>
        <w:t>&gt;-&lt;</w:t>
      </w:r>
      <w:proofErr w:type="spellStart"/>
      <w:r w:rsidRPr="00F67A61">
        <w:rPr>
          <w:lang w:val="en-GB"/>
        </w:rPr>
        <w:t>uuid</w:t>
      </w:r>
      <w:proofErr w:type="spellEnd"/>
      <w:r w:rsidRPr="00F67A61">
        <w:rPr>
          <w:lang w:val="en-GB"/>
        </w:rPr>
        <w:t>&gt;</w:t>
      </w:r>
    </w:p>
    <w:p w14:paraId="361363C7" w14:textId="77777777" w:rsidR="00F67A61" w:rsidRDefault="00C82EFA" w:rsidP="000715F5">
      <w:pPr>
        <w:numPr>
          <w:ilvl w:val="1"/>
          <w:numId w:val="27"/>
        </w:numPr>
        <w:rPr>
          <w:lang w:val="en-GB"/>
        </w:rPr>
      </w:pPr>
      <w:r w:rsidRPr="00F67A61">
        <w:rPr>
          <w:lang w:val="en-GB"/>
        </w:rPr>
        <w:t xml:space="preserve">1-… Routines, </w:t>
      </w:r>
    </w:p>
    <w:p w14:paraId="6E53A496" w14:textId="77777777" w:rsidR="00F67A61" w:rsidRDefault="00C82EFA" w:rsidP="000715F5">
      <w:pPr>
        <w:numPr>
          <w:ilvl w:val="1"/>
          <w:numId w:val="27"/>
        </w:numPr>
        <w:rPr>
          <w:lang w:val="en-GB"/>
        </w:rPr>
      </w:pPr>
      <w:r w:rsidRPr="00F67A61">
        <w:rPr>
          <w:lang w:val="en-GB"/>
        </w:rPr>
        <w:t xml:space="preserve">2-… Tasks, </w:t>
      </w:r>
    </w:p>
    <w:p w14:paraId="7431D3A7" w14:textId="77777777" w:rsidR="00F67A61" w:rsidRDefault="00C82EFA" w:rsidP="000715F5">
      <w:pPr>
        <w:numPr>
          <w:ilvl w:val="1"/>
          <w:numId w:val="27"/>
        </w:numPr>
        <w:rPr>
          <w:lang w:val="en-GB"/>
        </w:rPr>
      </w:pPr>
      <w:r w:rsidRPr="00F67A61">
        <w:rPr>
          <w:lang w:val="en-GB"/>
        </w:rPr>
        <w:t xml:space="preserve">3-… Habits, </w:t>
      </w:r>
    </w:p>
    <w:p w14:paraId="0969E825" w14:textId="47A1D042" w:rsidR="00F67A61" w:rsidRDefault="00C82EFA" w:rsidP="000715F5">
      <w:pPr>
        <w:numPr>
          <w:ilvl w:val="1"/>
          <w:numId w:val="27"/>
        </w:numPr>
        <w:rPr>
          <w:lang w:val="en-GB"/>
        </w:rPr>
      </w:pPr>
      <w:r w:rsidRPr="00F67A61">
        <w:rPr>
          <w:lang w:val="en-GB"/>
        </w:rPr>
        <w:t xml:space="preserve">4-… </w:t>
      </w:r>
      <w:r w:rsidR="00FD4743">
        <w:rPr>
          <w:lang w:val="en-GB"/>
        </w:rPr>
        <w:t>Brain Dump</w:t>
      </w:r>
      <w:r w:rsidRPr="00F67A61">
        <w:rPr>
          <w:lang w:val="en-GB"/>
        </w:rPr>
        <w:t xml:space="preserve">, </w:t>
      </w:r>
    </w:p>
    <w:p w14:paraId="533FCDDC" w14:textId="77777777" w:rsidR="00F67A61" w:rsidRDefault="00C82EFA" w:rsidP="000715F5">
      <w:pPr>
        <w:numPr>
          <w:ilvl w:val="1"/>
          <w:numId w:val="27"/>
        </w:numPr>
        <w:rPr>
          <w:lang w:val="en-GB"/>
        </w:rPr>
      </w:pPr>
      <w:r w:rsidRPr="00F67A61">
        <w:rPr>
          <w:lang w:val="en-GB"/>
        </w:rPr>
        <w:t xml:space="preserve">5-… </w:t>
      </w:r>
      <w:proofErr w:type="spellStart"/>
      <w:r w:rsidRPr="00F67A61">
        <w:rPr>
          <w:lang w:val="en-GB"/>
        </w:rPr>
        <w:t>ScheduleEvents</w:t>
      </w:r>
      <w:proofErr w:type="spellEnd"/>
      <w:r w:rsidRPr="00F67A61">
        <w:rPr>
          <w:lang w:val="en-GB"/>
        </w:rPr>
        <w:t xml:space="preserve">, </w:t>
      </w:r>
    </w:p>
    <w:p w14:paraId="3459B496" w14:textId="77777777" w:rsidR="00F67A61" w:rsidRDefault="00C82EFA" w:rsidP="000715F5">
      <w:pPr>
        <w:numPr>
          <w:ilvl w:val="1"/>
          <w:numId w:val="27"/>
        </w:numPr>
        <w:rPr>
          <w:lang w:val="en-GB"/>
        </w:rPr>
      </w:pPr>
      <w:r w:rsidRPr="00F67A61">
        <w:rPr>
          <w:lang w:val="en-GB"/>
        </w:rPr>
        <w:t xml:space="preserve">6-… Templates, </w:t>
      </w:r>
    </w:p>
    <w:p w14:paraId="5662FEEB" w14:textId="77777777" w:rsidR="00F67A61" w:rsidRDefault="00C82EFA" w:rsidP="000715F5">
      <w:pPr>
        <w:numPr>
          <w:ilvl w:val="1"/>
          <w:numId w:val="27"/>
        </w:numPr>
        <w:rPr>
          <w:lang w:val="en-GB"/>
        </w:rPr>
      </w:pPr>
      <w:r w:rsidRPr="00F67A61">
        <w:rPr>
          <w:lang w:val="en-GB"/>
        </w:rPr>
        <w:t xml:space="preserve">7-… </w:t>
      </w:r>
      <w:proofErr w:type="spellStart"/>
      <w:r w:rsidRPr="00F67A61">
        <w:rPr>
          <w:lang w:val="en-GB"/>
        </w:rPr>
        <w:t>RoutineLogs</w:t>
      </w:r>
      <w:proofErr w:type="spellEnd"/>
      <w:r w:rsidRPr="00F67A61">
        <w:rPr>
          <w:lang w:val="en-GB"/>
        </w:rPr>
        <w:t xml:space="preserve">, </w:t>
      </w:r>
    </w:p>
    <w:p w14:paraId="0D109919" w14:textId="77777777" w:rsidR="00F67A61" w:rsidRDefault="00C82EFA" w:rsidP="000715F5">
      <w:pPr>
        <w:numPr>
          <w:ilvl w:val="1"/>
          <w:numId w:val="27"/>
        </w:numPr>
        <w:rPr>
          <w:lang w:val="en-GB"/>
        </w:rPr>
      </w:pPr>
      <w:r w:rsidRPr="00F67A61">
        <w:rPr>
          <w:lang w:val="en-GB"/>
        </w:rPr>
        <w:t xml:space="preserve">8-… </w:t>
      </w:r>
      <w:proofErr w:type="spellStart"/>
      <w:r w:rsidRPr="00F67A61">
        <w:rPr>
          <w:lang w:val="en-GB"/>
        </w:rPr>
        <w:t>AggregatedStats</w:t>
      </w:r>
      <w:proofErr w:type="spellEnd"/>
      <w:r w:rsidRPr="00F67A61">
        <w:rPr>
          <w:lang w:val="en-GB"/>
        </w:rPr>
        <w:t xml:space="preserve">, </w:t>
      </w:r>
    </w:p>
    <w:p w14:paraId="5F32760F" w14:textId="2EDA703D" w:rsidR="00C82EFA" w:rsidRPr="00F67A61" w:rsidRDefault="00C82EFA" w:rsidP="000715F5">
      <w:pPr>
        <w:numPr>
          <w:ilvl w:val="1"/>
          <w:numId w:val="27"/>
        </w:numPr>
        <w:rPr>
          <w:lang w:val="en-GB"/>
        </w:rPr>
      </w:pPr>
      <w:r w:rsidRPr="00F67A61">
        <w:rPr>
          <w:lang w:val="en-GB"/>
        </w:rPr>
        <w:t xml:space="preserve">9-… </w:t>
      </w:r>
      <w:proofErr w:type="spellStart"/>
      <w:r w:rsidRPr="00F67A61">
        <w:rPr>
          <w:lang w:val="en-GB"/>
        </w:rPr>
        <w:t>NoteLogs</w:t>
      </w:r>
      <w:proofErr w:type="spellEnd"/>
    </w:p>
    <w:p w14:paraId="2DE804ED" w14:textId="51C1ECCF" w:rsidR="00C82EFA" w:rsidRPr="00F67A61" w:rsidRDefault="00C82EFA" w:rsidP="000715F5">
      <w:pPr>
        <w:numPr>
          <w:ilvl w:val="0"/>
          <w:numId w:val="27"/>
        </w:numPr>
        <w:rPr>
          <w:lang w:val="en-GB"/>
        </w:rPr>
      </w:pPr>
      <w:r w:rsidRPr="00F67A61">
        <w:rPr>
          <w:lang w:val="en-GB"/>
        </w:rPr>
        <w:t>The composite ID is exported unchanged for integrity checks</w:t>
      </w:r>
    </w:p>
    <w:p w14:paraId="3911CC05" w14:textId="17A69592" w:rsidR="00C82EFA" w:rsidRPr="00F67A61" w:rsidRDefault="00C82EFA" w:rsidP="000715F5">
      <w:pPr>
        <w:numPr>
          <w:ilvl w:val="0"/>
          <w:numId w:val="27"/>
        </w:numPr>
        <w:rPr>
          <w:lang w:val="en-GB"/>
        </w:rPr>
      </w:pPr>
      <w:r w:rsidRPr="00F67A61">
        <w:rPr>
          <w:lang w:val="en-GB"/>
        </w:rPr>
        <w:t xml:space="preserve">Created Tasks and </w:t>
      </w:r>
      <w:proofErr w:type="spellStart"/>
      <w:r w:rsidRPr="00F67A61">
        <w:rPr>
          <w:lang w:val="en-GB"/>
        </w:rPr>
        <w:t>NoteLogs</w:t>
      </w:r>
      <w:proofErr w:type="spellEnd"/>
      <w:r w:rsidRPr="00F67A61">
        <w:rPr>
          <w:lang w:val="en-GB"/>
        </w:rPr>
        <w:t xml:space="preserve"> retain a </w:t>
      </w:r>
      <w:proofErr w:type="spellStart"/>
      <w:r w:rsidRPr="00F67A61">
        <w:rPr>
          <w:lang w:val="en-GB"/>
        </w:rPr>
        <w:t>sourceHash</w:t>
      </w:r>
      <w:proofErr w:type="spellEnd"/>
      <w:r w:rsidRPr="00F67A61">
        <w:rPr>
          <w:lang w:val="en-GB"/>
        </w:rPr>
        <w:t xml:space="preserve"> (SHA-256 of original Markdown fragment)</w:t>
      </w:r>
    </w:p>
    <w:p w14:paraId="7ACCA013" w14:textId="77777777" w:rsidR="00C82EFA" w:rsidRPr="00C82EFA" w:rsidRDefault="00C82EFA" w:rsidP="00C82EFA">
      <w:pPr>
        <w:rPr>
          <w:lang w:val="en-GB"/>
        </w:rPr>
      </w:pPr>
    </w:p>
    <w:p w14:paraId="1725E4F4" w14:textId="77777777" w:rsidR="00C82EFA" w:rsidRPr="00C82EFA" w:rsidRDefault="00C82EFA" w:rsidP="0088673D">
      <w:pPr>
        <w:pStyle w:val="Titre4"/>
        <w:rPr>
          <w:lang w:val="en-GB"/>
        </w:rPr>
      </w:pPr>
      <w:r w:rsidRPr="00C82EFA">
        <w:rPr>
          <w:lang w:val="en-GB"/>
        </w:rPr>
        <w:t>G) Time and locale handling</w:t>
      </w:r>
    </w:p>
    <w:p w14:paraId="23CD156C" w14:textId="545CF11B" w:rsidR="00C82EFA" w:rsidRPr="0087388E" w:rsidRDefault="00C82EFA" w:rsidP="000715F5">
      <w:pPr>
        <w:numPr>
          <w:ilvl w:val="0"/>
          <w:numId w:val="28"/>
        </w:numPr>
        <w:rPr>
          <w:lang w:val="en-GB"/>
        </w:rPr>
      </w:pPr>
      <w:r w:rsidRPr="0087388E">
        <w:rPr>
          <w:lang w:val="en-GB"/>
        </w:rPr>
        <w:t>French day/month labels and hour formats are recognized</w:t>
      </w:r>
    </w:p>
    <w:p w14:paraId="0DBB8D3B" w14:textId="38938F47" w:rsidR="00C82EFA" w:rsidRPr="0087388E" w:rsidRDefault="00C82EFA" w:rsidP="000715F5">
      <w:pPr>
        <w:numPr>
          <w:ilvl w:val="0"/>
          <w:numId w:val="28"/>
        </w:numPr>
        <w:rPr>
          <w:lang w:val="en-GB"/>
        </w:rPr>
      </w:pPr>
      <w:r w:rsidRPr="0087388E">
        <w:rPr>
          <w:lang w:val="en-GB"/>
        </w:rPr>
        <w:t>If weekday name conflicts with computed date, the numeric date is trusted and a non-blocking warning is recorded</w:t>
      </w:r>
    </w:p>
    <w:p w14:paraId="6F25BE5D" w14:textId="2E6784BB" w:rsidR="00C82EFA" w:rsidRPr="0087388E" w:rsidRDefault="00C82EFA" w:rsidP="000715F5">
      <w:pPr>
        <w:numPr>
          <w:ilvl w:val="0"/>
          <w:numId w:val="28"/>
        </w:numPr>
        <w:rPr>
          <w:lang w:val="en-GB"/>
        </w:rPr>
      </w:pPr>
      <w:r w:rsidRPr="0087388E">
        <w:rPr>
          <w:lang w:val="en-GB"/>
        </w:rPr>
        <w:t>Time zone uses the user’s current zone; no TZ shift is applied on import</w:t>
      </w:r>
    </w:p>
    <w:p w14:paraId="1604DCE4" w14:textId="77777777" w:rsidR="00C82EFA" w:rsidRPr="00C82EFA" w:rsidRDefault="00C82EFA" w:rsidP="00C82EFA">
      <w:pPr>
        <w:rPr>
          <w:lang w:val="en-GB"/>
        </w:rPr>
      </w:pPr>
    </w:p>
    <w:p w14:paraId="539AC7E8" w14:textId="77777777" w:rsidR="00C82EFA" w:rsidRPr="00C82EFA" w:rsidRDefault="00C82EFA" w:rsidP="0088673D">
      <w:pPr>
        <w:pStyle w:val="Titre4"/>
        <w:rPr>
          <w:lang w:val="en-GB"/>
        </w:rPr>
      </w:pPr>
      <w:r w:rsidRPr="00C82EFA">
        <w:rPr>
          <w:lang w:val="en-GB"/>
        </w:rPr>
        <w:t>H) Error tolerance and recovery</w:t>
      </w:r>
    </w:p>
    <w:p w14:paraId="73F3E825" w14:textId="59BEF235" w:rsidR="00C82EFA" w:rsidRPr="0087388E" w:rsidRDefault="00C82EFA" w:rsidP="000715F5">
      <w:pPr>
        <w:numPr>
          <w:ilvl w:val="0"/>
          <w:numId w:val="29"/>
        </w:numPr>
        <w:rPr>
          <w:lang w:val="en-GB"/>
        </w:rPr>
      </w:pPr>
      <w:r w:rsidRPr="0087388E">
        <w:rPr>
          <w:lang w:val="en-GB"/>
        </w:rPr>
        <w:t>Malformed Planning tables are kept in the Note body and flagged in the dry-run report</w:t>
      </w:r>
    </w:p>
    <w:p w14:paraId="6F1DBD9D" w14:textId="4925528B" w:rsidR="00C82EFA" w:rsidRPr="0087388E" w:rsidRDefault="00C82EFA" w:rsidP="000715F5">
      <w:pPr>
        <w:numPr>
          <w:ilvl w:val="0"/>
          <w:numId w:val="29"/>
        </w:numPr>
        <w:rPr>
          <w:lang w:val="en-GB"/>
        </w:rPr>
      </w:pPr>
      <w:r w:rsidRPr="0087388E">
        <w:rPr>
          <w:lang w:val="en-GB"/>
        </w:rPr>
        <w:t xml:space="preserve">Ambiguous hours with no start and no end are stored as </w:t>
      </w:r>
      <w:proofErr w:type="spellStart"/>
      <w:r w:rsidRPr="0087388E">
        <w:rPr>
          <w:lang w:val="en-GB"/>
        </w:rPr>
        <w:t>NoteLogs</w:t>
      </w:r>
      <w:proofErr w:type="spellEnd"/>
      <w:r w:rsidRPr="0087388E">
        <w:rPr>
          <w:lang w:val="en-GB"/>
        </w:rPr>
        <w:t xml:space="preserve"> without times</w:t>
      </w:r>
    </w:p>
    <w:p w14:paraId="630018B5" w14:textId="1C8EA20A" w:rsidR="00C82EFA" w:rsidRPr="0087388E" w:rsidRDefault="00C82EFA" w:rsidP="000715F5">
      <w:pPr>
        <w:numPr>
          <w:ilvl w:val="0"/>
          <w:numId w:val="29"/>
        </w:numPr>
        <w:rPr>
          <w:lang w:val="en-GB"/>
        </w:rPr>
      </w:pPr>
      <w:r w:rsidRPr="0087388E">
        <w:rPr>
          <w:lang w:val="en-GB"/>
        </w:rPr>
        <w:t>Duplicate checklist lines within the same day are de-duplicated by normalized text + hash</w:t>
      </w:r>
    </w:p>
    <w:p w14:paraId="15C0CE85" w14:textId="77777777" w:rsidR="00C82EFA" w:rsidRPr="00C82EFA" w:rsidRDefault="00C82EFA" w:rsidP="00C82EFA">
      <w:pPr>
        <w:rPr>
          <w:lang w:val="en-GB"/>
        </w:rPr>
      </w:pPr>
    </w:p>
    <w:p w14:paraId="20BF73F9" w14:textId="77777777" w:rsidR="00C82EFA" w:rsidRPr="00C82EFA" w:rsidRDefault="00C82EFA" w:rsidP="0088673D">
      <w:pPr>
        <w:pStyle w:val="Titre4"/>
        <w:rPr>
          <w:lang w:val="en-GB"/>
        </w:rPr>
      </w:pPr>
      <w:r w:rsidRPr="00C82EFA">
        <w:rPr>
          <w:lang w:val="en-GB"/>
        </w:rPr>
        <w:t xml:space="preserve">I) Encryption, hashing, </w:t>
      </w:r>
      <w:proofErr w:type="spellStart"/>
      <w:r w:rsidRPr="00C82EFA">
        <w:rPr>
          <w:lang w:val="en-GB"/>
        </w:rPr>
        <w:t>cleanup</w:t>
      </w:r>
      <w:proofErr w:type="spellEnd"/>
    </w:p>
    <w:p w14:paraId="6BD0DF03" w14:textId="1F79027F" w:rsidR="00C82EFA" w:rsidRPr="0087388E" w:rsidRDefault="00C82EFA" w:rsidP="000715F5">
      <w:pPr>
        <w:numPr>
          <w:ilvl w:val="0"/>
          <w:numId w:val="30"/>
        </w:numPr>
        <w:rPr>
          <w:lang w:val="en-GB"/>
        </w:rPr>
      </w:pPr>
      <w:proofErr w:type="gramStart"/>
      <w:r w:rsidRPr="0087388E">
        <w:rPr>
          <w:lang w:val="en-GB"/>
        </w:rPr>
        <w:t>Encrypted .</w:t>
      </w:r>
      <w:proofErr w:type="spellStart"/>
      <w:proofErr w:type="gramEnd"/>
      <w:r w:rsidRPr="0087388E">
        <w:rPr>
          <w:lang w:val="en-GB"/>
        </w:rPr>
        <w:t>sj.enc</w:t>
      </w:r>
      <w:proofErr w:type="spellEnd"/>
      <w:r w:rsidRPr="0087388E">
        <w:rPr>
          <w:lang w:val="en-GB"/>
        </w:rPr>
        <w:t xml:space="preserve"> imports are supported; plaintext .md is accepted</w:t>
      </w:r>
    </w:p>
    <w:p w14:paraId="470861D6" w14:textId="1EA8AA60" w:rsidR="00C82EFA" w:rsidRPr="0087388E" w:rsidRDefault="00C82EFA" w:rsidP="000715F5">
      <w:pPr>
        <w:numPr>
          <w:ilvl w:val="0"/>
          <w:numId w:val="30"/>
        </w:numPr>
        <w:rPr>
          <w:lang w:val="en-GB"/>
        </w:rPr>
      </w:pPr>
      <w:proofErr w:type="spellStart"/>
      <w:r w:rsidRPr="0087388E">
        <w:rPr>
          <w:lang w:val="en-GB"/>
        </w:rPr>
        <w:t>Textarea</w:t>
      </w:r>
      <w:proofErr w:type="spellEnd"/>
      <w:r w:rsidRPr="0087388E">
        <w:rPr>
          <w:lang w:val="en-GB"/>
        </w:rPr>
        <w:t xml:space="preserve"> hashing and optional at-rest encryption follow the Data &amp; Storage policy</w:t>
      </w:r>
    </w:p>
    <w:p w14:paraId="279E3060" w14:textId="0272E3EE" w:rsidR="00C82EFA" w:rsidRPr="0087388E" w:rsidRDefault="00C82EFA" w:rsidP="000715F5">
      <w:pPr>
        <w:numPr>
          <w:ilvl w:val="0"/>
          <w:numId w:val="30"/>
        </w:numPr>
        <w:rPr>
          <w:lang w:val="en-GB"/>
        </w:rPr>
      </w:pPr>
      <w:r w:rsidRPr="0087388E">
        <w:rPr>
          <w:lang w:val="en-GB"/>
        </w:rPr>
        <w:t>Auto-</w:t>
      </w:r>
      <w:proofErr w:type="spellStart"/>
      <w:r w:rsidRPr="0087388E">
        <w:rPr>
          <w:lang w:val="en-GB"/>
        </w:rPr>
        <w:t>cleanup</w:t>
      </w:r>
      <w:proofErr w:type="spellEnd"/>
      <w:r w:rsidRPr="0087388E">
        <w:rPr>
          <w:lang w:val="en-GB"/>
        </w:rPr>
        <w:t xml:space="preserve"> default is 1 month; users may disable it globally or per item</w:t>
      </w:r>
    </w:p>
    <w:p w14:paraId="7AB2A059" w14:textId="77777777" w:rsidR="00C82EFA" w:rsidRPr="00C82EFA" w:rsidRDefault="00C82EFA" w:rsidP="00C82EFA">
      <w:pPr>
        <w:rPr>
          <w:lang w:val="en-GB"/>
        </w:rPr>
      </w:pPr>
    </w:p>
    <w:p w14:paraId="31BE6F7E" w14:textId="77777777" w:rsidR="00C82EFA" w:rsidRPr="00C82EFA" w:rsidRDefault="00C82EFA" w:rsidP="0088673D">
      <w:pPr>
        <w:pStyle w:val="Titre4"/>
        <w:rPr>
          <w:lang w:val="en-GB"/>
        </w:rPr>
      </w:pPr>
      <w:r w:rsidRPr="00C82EFA">
        <w:rPr>
          <w:lang w:val="en-GB"/>
        </w:rPr>
        <w:t>J) Dry-run and UX</w:t>
      </w:r>
    </w:p>
    <w:p w14:paraId="71C803AC" w14:textId="3510D402" w:rsidR="00C82EFA" w:rsidRPr="0087388E" w:rsidRDefault="00C82EFA" w:rsidP="000715F5">
      <w:pPr>
        <w:numPr>
          <w:ilvl w:val="0"/>
          <w:numId w:val="31"/>
        </w:numPr>
        <w:rPr>
          <w:lang w:val="en-GB"/>
        </w:rPr>
      </w:pPr>
      <w:r w:rsidRPr="0087388E">
        <w:rPr>
          <w:lang w:val="en-GB"/>
        </w:rPr>
        <w:t xml:space="preserve">Dry-run summary displays counts for Daily </w:t>
      </w:r>
      <w:r w:rsidR="00FD4743">
        <w:rPr>
          <w:lang w:val="en-GB"/>
        </w:rPr>
        <w:t>Brain Dump</w:t>
      </w:r>
      <w:r w:rsidRPr="0087388E">
        <w:rPr>
          <w:lang w:val="en-GB"/>
        </w:rPr>
        <w:t>, Planning rows (</w:t>
      </w:r>
      <w:proofErr w:type="spellStart"/>
      <w:r w:rsidRPr="0087388E">
        <w:rPr>
          <w:lang w:val="en-GB"/>
        </w:rPr>
        <w:t>NoteLogs</w:t>
      </w:r>
      <w:proofErr w:type="spellEnd"/>
      <w:r w:rsidRPr="0087388E">
        <w:rPr>
          <w:lang w:val="en-GB"/>
        </w:rPr>
        <w:t>), Tasks by status, and warnings</w:t>
      </w:r>
    </w:p>
    <w:p w14:paraId="2141C197" w14:textId="2EFC6A08" w:rsidR="00C82EFA" w:rsidRPr="0087388E" w:rsidRDefault="00C82EFA" w:rsidP="000715F5">
      <w:pPr>
        <w:numPr>
          <w:ilvl w:val="0"/>
          <w:numId w:val="31"/>
        </w:numPr>
        <w:rPr>
          <w:lang w:val="en-GB"/>
        </w:rPr>
      </w:pPr>
      <w:r w:rsidRPr="0087388E">
        <w:rPr>
          <w:lang w:val="en-GB"/>
        </w:rPr>
        <w:t>Import modes include</w:t>
      </w:r>
    </w:p>
    <w:p w14:paraId="72AC8B1B" w14:textId="71AFC083" w:rsidR="00C82EFA" w:rsidRPr="0087388E" w:rsidRDefault="00C82EFA" w:rsidP="000715F5">
      <w:pPr>
        <w:numPr>
          <w:ilvl w:val="1"/>
          <w:numId w:val="31"/>
        </w:numPr>
        <w:rPr>
          <w:lang w:val="en-GB"/>
        </w:rPr>
      </w:pPr>
      <w:r w:rsidRPr="0087388E">
        <w:rPr>
          <w:lang w:val="en-GB"/>
        </w:rPr>
        <w:t>Import All</w:t>
      </w:r>
    </w:p>
    <w:p w14:paraId="60616F10" w14:textId="220353FC" w:rsidR="00C82EFA" w:rsidRPr="0087388E" w:rsidRDefault="00FD4743" w:rsidP="000715F5">
      <w:pPr>
        <w:numPr>
          <w:ilvl w:val="1"/>
          <w:numId w:val="31"/>
        </w:numPr>
        <w:rPr>
          <w:lang w:val="en-GB"/>
        </w:rPr>
      </w:pPr>
      <w:r>
        <w:rPr>
          <w:lang w:val="en-GB"/>
        </w:rPr>
        <w:t>Brain Dump</w:t>
      </w:r>
      <w:r w:rsidR="00C82EFA" w:rsidRPr="0087388E">
        <w:rPr>
          <w:lang w:val="en-GB"/>
        </w:rPr>
        <w:t xml:space="preserve"> Only</w:t>
      </w:r>
    </w:p>
    <w:p w14:paraId="14EE9427" w14:textId="4992B0E9" w:rsidR="00C82EFA" w:rsidRPr="0087388E" w:rsidRDefault="00C82EFA" w:rsidP="000715F5">
      <w:pPr>
        <w:numPr>
          <w:ilvl w:val="1"/>
          <w:numId w:val="31"/>
        </w:numPr>
        <w:rPr>
          <w:lang w:val="en-GB"/>
        </w:rPr>
      </w:pPr>
      <w:r w:rsidRPr="0087388E">
        <w:rPr>
          <w:lang w:val="en-GB"/>
        </w:rPr>
        <w:t>Tasks Only</w:t>
      </w:r>
    </w:p>
    <w:p w14:paraId="1FB65FC1" w14:textId="0E3BD8AA" w:rsidR="00C82EFA" w:rsidRPr="0087388E" w:rsidRDefault="00C82EFA" w:rsidP="000715F5">
      <w:pPr>
        <w:numPr>
          <w:ilvl w:val="1"/>
          <w:numId w:val="31"/>
        </w:numPr>
        <w:rPr>
          <w:lang w:val="en-GB"/>
        </w:rPr>
      </w:pPr>
      <w:r w:rsidRPr="0087388E">
        <w:rPr>
          <w:lang w:val="en-GB"/>
        </w:rPr>
        <w:t>Planning Logs Only</w:t>
      </w:r>
    </w:p>
    <w:p w14:paraId="328442CF" w14:textId="3F53BFE0" w:rsidR="00C82EFA" w:rsidRPr="0087388E" w:rsidRDefault="00C82EFA" w:rsidP="000715F5">
      <w:pPr>
        <w:numPr>
          <w:ilvl w:val="0"/>
          <w:numId w:val="31"/>
        </w:numPr>
        <w:rPr>
          <w:lang w:val="en-GB"/>
        </w:rPr>
      </w:pPr>
      <w:r w:rsidRPr="0087388E">
        <w:rPr>
          <w:lang w:val="en-GB"/>
        </w:rPr>
        <w:t>For the same day already present</w:t>
      </w:r>
    </w:p>
    <w:p w14:paraId="1703D4EC" w14:textId="3C9FE7A4" w:rsidR="00C82EFA" w:rsidRPr="0087388E" w:rsidRDefault="00C82EFA" w:rsidP="000715F5">
      <w:pPr>
        <w:numPr>
          <w:ilvl w:val="1"/>
          <w:numId w:val="31"/>
        </w:numPr>
        <w:rPr>
          <w:lang w:val="en-GB"/>
        </w:rPr>
      </w:pPr>
      <w:r w:rsidRPr="0087388E">
        <w:rPr>
          <w:lang w:val="en-GB"/>
        </w:rPr>
        <w:t>Merge appends new tasks/logs and keeps prior note body separated by a divider</w:t>
      </w:r>
    </w:p>
    <w:p w14:paraId="090C0D6C" w14:textId="796C1E35" w:rsidR="00C82EFA" w:rsidRPr="0087388E" w:rsidRDefault="00C82EFA" w:rsidP="000715F5">
      <w:pPr>
        <w:numPr>
          <w:ilvl w:val="1"/>
          <w:numId w:val="31"/>
        </w:numPr>
        <w:rPr>
          <w:lang w:val="en-GB"/>
        </w:rPr>
      </w:pPr>
      <w:r w:rsidRPr="0087388E">
        <w:rPr>
          <w:lang w:val="en-GB"/>
        </w:rPr>
        <w:t>Replace overwrites the day</w:t>
      </w:r>
    </w:p>
    <w:p w14:paraId="2E6B97BE" w14:textId="77777777" w:rsidR="00C82EFA" w:rsidRPr="00C82EFA" w:rsidRDefault="00C82EFA" w:rsidP="00C82EFA">
      <w:pPr>
        <w:rPr>
          <w:lang w:val="en-GB"/>
        </w:rPr>
      </w:pPr>
    </w:p>
    <w:p w14:paraId="70A90DA4" w14:textId="77777777" w:rsidR="00C82EFA" w:rsidRPr="00C82EFA" w:rsidRDefault="00C82EFA" w:rsidP="00535385">
      <w:r w:rsidRPr="00C82EFA">
        <w:t>Export symmetry</w:t>
      </w:r>
    </w:p>
    <w:p w14:paraId="207D4092" w14:textId="17E35F7B" w:rsidR="00C82EFA" w:rsidRPr="0087388E" w:rsidRDefault="00C82EFA" w:rsidP="000715F5">
      <w:pPr>
        <w:numPr>
          <w:ilvl w:val="0"/>
          <w:numId w:val="32"/>
        </w:numPr>
        <w:rPr>
          <w:lang w:val="en-GB"/>
        </w:rPr>
      </w:pPr>
      <w:r w:rsidRPr="0087388E">
        <w:rPr>
          <w:lang w:val="en-GB"/>
        </w:rPr>
        <w:t>Exporting a day reproduces the same structure (headings, Planning table, checklists)</w:t>
      </w:r>
    </w:p>
    <w:p w14:paraId="0022DB6A" w14:textId="1D246C19" w:rsidR="00C82EFA" w:rsidRPr="0087388E" w:rsidRDefault="00C82EFA" w:rsidP="000715F5">
      <w:pPr>
        <w:numPr>
          <w:ilvl w:val="0"/>
          <w:numId w:val="32"/>
        </w:numPr>
        <w:rPr>
          <w:lang w:val="en-GB"/>
        </w:rPr>
      </w:pPr>
      <w:r w:rsidRPr="0087388E">
        <w:rPr>
          <w:lang w:val="en-GB"/>
        </w:rPr>
        <w:t>Re-importing the exported Markdown is idempotent and preserves composite IDs for unchanged entities</w:t>
      </w:r>
    </w:p>
    <w:p w14:paraId="544811BA" w14:textId="77777777" w:rsidR="00C82EFA" w:rsidRPr="00C82EFA" w:rsidRDefault="00C82EFA" w:rsidP="00C82EFA">
      <w:pPr>
        <w:rPr>
          <w:lang w:val="en-GB"/>
        </w:rPr>
      </w:pPr>
    </w:p>
    <w:p w14:paraId="6BDCEA74" w14:textId="04DD6ACB" w:rsidR="00C82EFA" w:rsidRPr="00C82EFA" w:rsidRDefault="00C82EFA" w:rsidP="00D1469C">
      <w:pPr>
        <w:pStyle w:val="Titre2"/>
      </w:pPr>
      <w:bookmarkStart w:id="111" w:name="_Toc209794124"/>
      <w:r w:rsidRPr="00C82EFA">
        <w:t>Markdown bundle mapping</w:t>
      </w:r>
      <w:bookmarkEnd w:id="111"/>
    </w:p>
    <w:p w14:paraId="151B6339" w14:textId="4FD620DC" w:rsidR="00C82EFA" w:rsidRPr="0087388E" w:rsidRDefault="00C82EFA" w:rsidP="000715F5">
      <w:pPr>
        <w:numPr>
          <w:ilvl w:val="0"/>
          <w:numId w:val="33"/>
        </w:numPr>
        <w:rPr>
          <w:lang w:val="en-GB"/>
        </w:rPr>
      </w:pPr>
      <w:r w:rsidRPr="0087388E">
        <w:rPr>
          <w:lang w:val="en-GB"/>
        </w:rPr>
        <w:t>Each schema in §13 maps 1:1 to the JSON body contained in fenced blocks in the Markdown bundle.</w:t>
      </w:r>
    </w:p>
    <w:p w14:paraId="75F9F1A6" w14:textId="633E1275" w:rsidR="00C82EFA" w:rsidRPr="0087388E" w:rsidRDefault="00C82EFA" w:rsidP="000715F5">
      <w:pPr>
        <w:numPr>
          <w:ilvl w:val="0"/>
          <w:numId w:val="33"/>
        </w:numPr>
        <w:rPr>
          <w:lang w:val="en-GB"/>
        </w:rPr>
      </w:pPr>
      <w:r w:rsidRPr="0087388E">
        <w:rPr>
          <w:lang w:val="en-GB"/>
        </w:rPr>
        <w:t>Unknown properties must be preserved on export and re-import.</w:t>
      </w:r>
    </w:p>
    <w:p w14:paraId="7BF95E9B" w14:textId="28AF4CBB" w:rsidR="00F91B25" w:rsidRDefault="00F91B25" w:rsidP="00F91B25">
      <w:pPr>
        <w:rPr>
          <w:lang w:val="en-GB"/>
        </w:rPr>
      </w:pPr>
    </w:p>
    <w:p w14:paraId="30BE2359" w14:textId="381AB2E8" w:rsidR="00D90964" w:rsidRPr="006A06E9" w:rsidRDefault="000C7C94" w:rsidP="00F10C3A">
      <w:pPr>
        <w:pStyle w:val="Titre1"/>
        <w:ind w:left="510"/>
      </w:pPr>
      <w:bookmarkStart w:id="112" w:name="_Toc209794125"/>
      <w:r w:rsidRPr="006A06E9">
        <w:t>Internationalisation (i18n)</w:t>
      </w:r>
      <w:bookmarkEnd w:id="112"/>
    </w:p>
    <w:p w14:paraId="095EDEDC" w14:textId="77777777" w:rsidR="00D90964" w:rsidRPr="006A06E9" w:rsidRDefault="00D90964">
      <w:pPr>
        <w:rPr>
          <w:lang w:val="en-GB"/>
        </w:rPr>
      </w:pPr>
    </w:p>
    <w:p w14:paraId="280B9E49" w14:textId="77777777" w:rsidR="00320AAC" w:rsidRPr="00320AAC" w:rsidRDefault="00320AAC" w:rsidP="00D1469C">
      <w:pPr>
        <w:pStyle w:val="Titre2"/>
      </w:pPr>
      <w:bookmarkStart w:id="113" w:name="_Toc209794126"/>
      <w:r w:rsidRPr="00320AAC">
        <w:t>Purpose</w:t>
      </w:r>
      <w:bookmarkEnd w:id="113"/>
    </w:p>
    <w:p w14:paraId="60C424F8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Ensure Stellar-Journey can be used in multiple languages and cultural contexts.  </w:t>
      </w:r>
    </w:p>
    <w:p w14:paraId="5FCB1EC0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Focus on English (default) and French (secondary), with the structure ready for additional languages later.</w:t>
      </w:r>
    </w:p>
    <w:p w14:paraId="0E6791BB" w14:textId="77777777" w:rsidR="00320AAC" w:rsidRPr="00320AAC" w:rsidRDefault="00320AAC" w:rsidP="00320AAC">
      <w:pPr>
        <w:rPr>
          <w:lang w:val="en-GB"/>
        </w:rPr>
      </w:pPr>
    </w:p>
    <w:p w14:paraId="364E6E94" w14:textId="5CD2EDC8" w:rsidR="00320AAC" w:rsidRPr="00320AAC" w:rsidRDefault="00320AAC" w:rsidP="00D1469C">
      <w:pPr>
        <w:pStyle w:val="Titre2"/>
      </w:pPr>
      <w:bookmarkStart w:id="114" w:name="_Toc209794127"/>
      <w:r w:rsidRPr="00320AAC">
        <w:t>Supported Languages</w:t>
      </w:r>
      <w:bookmarkEnd w:id="114"/>
    </w:p>
    <w:p w14:paraId="79F4EDB7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English (</w:t>
      </w:r>
      <w:proofErr w:type="spellStart"/>
      <w:r w:rsidRPr="00320AAC">
        <w:rPr>
          <w:lang w:val="en-GB"/>
        </w:rPr>
        <w:t>en</w:t>
      </w:r>
      <w:proofErr w:type="spellEnd"/>
      <w:r w:rsidRPr="00320AAC">
        <w:rPr>
          <w:lang w:val="en-GB"/>
        </w:rPr>
        <w:t>-GB) — default</w:t>
      </w:r>
    </w:p>
    <w:p w14:paraId="44509066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French (</w:t>
      </w:r>
      <w:proofErr w:type="spellStart"/>
      <w:r w:rsidRPr="00320AAC">
        <w:rPr>
          <w:lang w:val="en-GB"/>
        </w:rPr>
        <w:t>fr</w:t>
      </w:r>
      <w:proofErr w:type="spellEnd"/>
      <w:r w:rsidRPr="00320AAC">
        <w:rPr>
          <w:lang w:val="en-GB"/>
        </w:rPr>
        <w:t>-FR)</w:t>
      </w:r>
    </w:p>
    <w:p w14:paraId="61C069E7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Future languages possible if contributors join</w:t>
      </w:r>
    </w:p>
    <w:p w14:paraId="2DAB9C62" w14:textId="77777777" w:rsidR="00320AAC" w:rsidRPr="00320AAC" w:rsidRDefault="00320AAC" w:rsidP="00320AAC">
      <w:pPr>
        <w:rPr>
          <w:lang w:val="en-GB"/>
        </w:rPr>
      </w:pPr>
    </w:p>
    <w:p w14:paraId="2B9B30CC" w14:textId="22F8FF21" w:rsidR="00320AAC" w:rsidRPr="00320AAC" w:rsidRDefault="00320AAC" w:rsidP="00D1469C">
      <w:pPr>
        <w:pStyle w:val="Titre2"/>
      </w:pPr>
      <w:bookmarkStart w:id="115" w:name="_Toc209794128"/>
      <w:r w:rsidRPr="00320AAC">
        <w:t>Language Selection</w:t>
      </w:r>
      <w:bookmarkEnd w:id="115"/>
    </w:p>
    <w:p w14:paraId="7BABC9BD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User-selectable in Settings (see §8).</w:t>
      </w:r>
    </w:p>
    <w:p w14:paraId="08674A61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Follows browser locale automatically on first launch.</w:t>
      </w:r>
    </w:p>
    <w:p w14:paraId="7D9D224F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Language preference saved locally and in exports/imports.</w:t>
      </w:r>
    </w:p>
    <w:p w14:paraId="103A1DF3" w14:textId="77777777" w:rsidR="00320AAC" w:rsidRPr="00320AAC" w:rsidRDefault="00320AAC" w:rsidP="00320AAC">
      <w:pPr>
        <w:rPr>
          <w:lang w:val="en-GB"/>
        </w:rPr>
      </w:pPr>
    </w:p>
    <w:p w14:paraId="209BA076" w14:textId="456056ED" w:rsidR="00320AAC" w:rsidRPr="00320AAC" w:rsidRDefault="00320AAC" w:rsidP="00D1469C">
      <w:pPr>
        <w:pStyle w:val="Titre2"/>
      </w:pPr>
      <w:bookmarkStart w:id="116" w:name="_Toc209794129"/>
      <w:r w:rsidRPr="00320AAC">
        <w:t>Text Management</w:t>
      </w:r>
      <w:bookmarkEnd w:id="116"/>
    </w:p>
    <w:p w14:paraId="0D6796A7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All UI text stored in translation files (JSON or YAML).</w:t>
      </w:r>
    </w:p>
    <w:p w14:paraId="5A0B3898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No hard-coded strings in UI code.</w:t>
      </w:r>
    </w:p>
    <w:p w14:paraId="7B86F455" w14:textId="77777777" w:rsidR="00320AAC" w:rsidRPr="00320AAC" w:rsidRDefault="00320AAC" w:rsidP="00320AAC">
      <w:pPr>
        <w:rPr>
          <w:lang w:val="fr-FR"/>
        </w:rPr>
      </w:pPr>
      <w:r w:rsidRPr="00320AAC">
        <w:rPr>
          <w:lang w:val="en-GB"/>
        </w:rPr>
        <w:t xml:space="preserve">  </w:t>
      </w:r>
      <w:proofErr w:type="gramStart"/>
      <w:r w:rsidRPr="00320AAC">
        <w:rPr>
          <w:lang w:val="fr-FR"/>
        </w:rPr>
        <w:t>Example:</w:t>
      </w:r>
      <w:proofErr w:type="gramEnd"/>
    </w:p>
    <w:p w14:paraId="03586E46" w14:textId="77777777" w:rsidR="00320AAC" w:rsidRPr="00320AAC" w:rsidRDefault="00320AAC" w:rsidP="00320AAC">
      <w:pPr>
        <w:rPr>
          <w:lang w:val="fr-FR"/>
        </w:rPr>
      </w:pPr>
      <w:r w:rsidRPr="00320AAC">
        <w:rPr>
          <w:rFonts w:hint="eastAsia"/>
          <w:lang w:val="fr-FR"/>
        </w:rPr>
        <w:t xml:space="preserve">    </w:t>
      </w:r>
      <w:proofErr w:type="spellStart"/>
      <w:proofErr w:type="gramStart"/>
      <w:r w:rsidRPr="00320AAC">
        <w:rPr>
          <w:rFonts w:hint="eastAsia"/>
          <w:lang w:val="fr-FR"/>
        </w:rPr>
        <w:t>en.json</w:t>
      </w:r>
      <w:proofErr w:type="spellEnd"/>
      <w:proofErr w:type="gramEnd"/>
      <w:r w:rsidRPr="00320AAC">
        <w:rPr>
          <w:rFonts w:hint="eastAsia"/>
          <w:lang w:val="fr-FR"/>
        </w:rPr>
        <w:t xml:space="preserve"> </w:t>
      </w:r>
      <w:r w:rsidRPr="00320AAC">
        <w:rPr>
          <w:rFonts w:hint="eastAsia"/>
          <w:lang w:val="fr-FR"/>
        </w:rPr>
        <w:t>→</w:t>
      </w:r>
      <w:r w:rsidRPr="00320AAC">
        <w:rPr>
          <w:rFonts w:hint="eastAsia"/>
          <w:lang w:val="fr-FR"/>
        </w:rPr>
        <w:t xml:space="preserve"> { "</w:t>
      </w:r>
      <w:proofErr w:type="spellStart"/>
      <w:r w:rsidRPr="00320AAC">
        <w:rPr>
          <w:rFonts w:hint="eastAsia"/>
          <w:lang w:val="fr-FR"/>
        </w:rPr>
        <w:t>tasks</w:t>
      </w:r>
      <w:proofErr w:type="spellEnd"/>
      <w:r w:rsidRPr="00320AAC">
        <w:rPr>
          <w:rFonts w:hint="eastAsia"/>
          <w:lang w:val="fr-FR"/>
        </w:rPr>
        <w:t>": "</w:t>
      </w:r>
      <w:proofErr w:type="spellStart"/>
      <w:r w:rsidRPr="00320AAC">
        <w:rPr>
          <w:rFonts w:hint="eastAsia"/>
          <w:lang w:val="fr-FR"/>
        </w:rPr>
        <w:t>Tasks</w:t>
      </w:r>
      <w:proofErr w:type="spellEnd"/>
      <w:r w:rsidRPr="00320AAC">
        <w:rPr>
          <w:rFonts w:hint="eastAsia"/>
          <w:lang w:val="fr-FR"/>
        </w:rPr>
        <w:t>", "routines": "Routines" }</w:t>
      </w:r>
    </w:p>
    <w:p w14:paraId="728B1D9D" w14:textId="77777777" w:rsidR="00320AAC" w:rsidRPr="00320AAC" w:rsidRDefault="00320AAC" w:rsidP="00320AAC">
      <w:pPr>
        <w:rPr>
          <w:lang w:val="fr-FR"/>
        </w:rPr>
      </w:pPr>
      <w:r w:rsidRPr="00320AAC">
        <w:rPr>
          <w:lang w:val="fr-FR"/>
        </w:rPr>
        <w:t xml:space="preserve">    </w:t>
      </w:r>
      <w:proofErr w:type="spellStart"/>
      <w:proofErr w:type="gramStart"/>
      <w:r w:rsidRPr="00320AAC">
        <w:rPr>
          <w:lang w:val="fr-FR"/>
        </w:rPr>
        <w:t>fr.json</w:t>
      </w:r>
      <w:proofErr w:type="spellEnd"/>
      <w:proofErr w:type="gramEnd"/>
      <w:r w:rsidRPr="00320AAC">
        <w:rPr>
          <w:lang w:val="fr-FR"/>
        </w:rPr>
        <w:t xml:space="preserve"> </w:t>
      </w:r>
      <w:r w:rsidRPr="00320AAC">
        <w:rPr>
          <w:rFonts w:hint="eastAsia"/>
          <w:lang w:val="fr-FR"/>
        </w:rPr>
        <w:t>→</w:t>
      </w:r>
      <w:r w:rsidRPr="00320AAC">
        <w:rPr>
          <w:lang w:val="fr-FR"/>
        </w:rPr>
        <w:t xml:space="preserve"> { "</w:t>
      </w:r>
      <w:proofErr w:type="spellStart"/>
      <w:r w:rsidRPr="00320AAC">
        <w:rPr>
          <w:lang w:val="fr-FR"/>
        </w:rPr>
        <w:t>tasks</w:t>
      </w:r>
      <w:proofErr w:type="spellEnd"/>
      <w:r w:rsidRPr="00320AAC">
        <w:rPr>
          <w:lang w:val="fr-FR"/>
        </w:rPr>
        <w:t>": "Tâches", "routines": "Séquences" }</w:t>
      </w:r>
    </w:p>
    <w:p w14:paraId="5DFBF3FD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fr-FR"/>
        </w:rPr>
        <w:t xml:space="preserve">  </w:t>
      </w:r>
      <w:r w:rsidRPr="00320AAC">
        <w:rPr>
          <w:lang w:val="en-GB"/>
        </w:rPr>
        <w:t>Translation keys are stable identifiers, not English text.</w:t>
      </w:r>
    </w:p>
    <w:p w14:paraId="25CC16BD" w14:textId="77777777" w:rsidR="00320AAC" w:rsidRPr="00320AAC" w:rsidRDefault="00320AAC" w:rsidP="00320AAC">
      <w:pPr>
        <w:rPr>
          <w:lang w:val="en-GB"/>
        </w:rPr>
      </w:pPr>
    </w:p>
    <w:p w14:paraId="219124BB" w14:textId="1BF395F2" w:rsidR="00320AAC" w:rsidRPr="00320AAC" w:rsidRDefault="00320AAC" w:rsidP="00D1469C">
      <w:pPr>
        <w:pStyle w:val="Titre2"/>
      </w:pPr>
      <w:bookmarkStart w:id="117" w:name="_Toc209794130"/>
      <w:r w:rsidRPr="00320AAC">
        <w:t>Date, Time, and Number Formatting</w:t>
      </w:r>
      <w:bookmarkEnd w:id="117"/>
    </w:p>
    <w:p w14:paraId="583AEC21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Respect locale for:</w:t>
      </w:r>
    </w:p>
    <w:p w14:paraId="678191CA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  Date format (DD/MM/YYYY vs MM/DD/YYYY).</w:t>
      </w:r>
    </w:p>
    <w:p w14:paraId="70C2F07C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  Time format (24h vs 12h).</w:t>
      </w:r>
    </w:p>
    <w:p w14:paraId="0190B9CA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  Decimal separators.</w:t>
      </w:r>
    </w:p>
    <w:p w14:paraId="28342DDC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Use Intl API (ECMAScript Internationalisation) for formatting.</w:t>
      </w:r>
    </w:p>
    <w:p w14:paraId="74D02298" w14:textId="77777777" w:rsidR="00320AAC" w:rsidRPr="00320AAC" w:rsidRDefault="00320AAC" w:rsidP="00320AAC">
      <w:pPr>
        <w:rPr>
          <w:lang w:val="en-GB"/>
        </w:rPr>
      </w:pPr>
    </w:p>
    <w:p w14:paraId="6FCC061B" w14:textId="6ACC2234" w:rsidR="00320AAC" w:rsidRPr="00320AAC" w:rsidRDefault="00320AAC" w:rsidP="00D1469C">
      <w:pPr>
        <w:pStyle w:val="Titre2"/>
      </w:pPr>
      <w:bookmarkStart w:id="118" w:name="_Toc209794131"/>
      <w:r w:rsidRPr="00320AAC">
        <w:t>Accessibility of Localisation</w:t>
      </w:r>
      <w:bookmarkEnd w:id="118"/>
    </w:p>
    <w:p w14:paraId="01133D29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All translated strings must preserve meaning and clarity.</w:t>
      </w:r>
    </w:p>
    <w:p w14:paraId="5A1E1167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No abbreviations that confuse screen readers.</w:t>
      </w:r>
    </w:p>
    <w:p w14:paraId="4E8E8F82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Labels and aria attributes also translated.</w:t>
      </w:r>
    </w:p>
    <w:p w14:paraId="4E245387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Default fallback: English.</w:t>
      </w:r>
    </w:p>
    <w:p w14:paraId="62A5520F" w14:textId="77777777" w:rsidR="00320AAC" w:rsidRPr="00320AAC" w:rsidRDefault="00320AAC" w:rsidP="00320AAC">
      <w:pPr>
        <w:rPr>
          <w:lang w:val="en-GB"/>
        </w:rPr>
      </w:pPr>
    </w:p>
    <w:p w14:paraId="7B49F87D" w14:textId="3449150F" w:rsidR="00320AAC" w:rsidRPr="00320AAC" w:rsidRDefault="00320AAC" w:rsidP="00D1469C">
      <w:pPr>
        <w:pStyle w:val="Titre2"/>
      </w:pPr>
      <w:bookmarkStart w:id="119" w:name="_Toc209794132"/>
      <w:r w:rsidRPr="00320AAC">
        <w:t>Content to Translate</w:t>
      </w:r>
      <w:bookmarkEnd w:id="119"/>
    </w:p>
    <w:p w14:paraId="5FCEDAF4" w14:textId="77777777" w:rsidR="00320AAC" w:rsidRPr="00320AAC" w:rsidRDefault="00320AAC" w:rsidP="00320AAC">
      <w:pPr>
        <w:rPr>
          <w:lang w:val="fr-FR"/>
        </w:rPr>
      </w:pPr>
      <w:r w:rsidRPr="00E346CD">
        <w:rPr>
          <w:lang w:val="fr-FR"/>
        </w:rPr>
        <w:t xml:space="preserve">  </w:t>
      </w:r>
      <w:r w:rsidRPr="00320AAC">
        <w:rPr>
          <w:lang w:val="fr-FR"/>
        </w:rPr>
        <w:t>UI labels (</w:t>
      </w:r>
      <w:proofErr w:type="spellStart"/>
      <w:r w:rsidRPr="00320AAC">
        <w:rPr>
          <w:lang w:val="fr-FR"/>
        </w:rPr>
        <w:t>tabs</w:t>
      </w:r>
      <w:proofErr w:type="spellEnd"/>
      <w:r w:rsidRPr="00320AAC">
        <w:rPr>
          <w:lang w:val="fr-FR"/>
        </w:rPr>
        <w:t xml:space="preserve">, buttons, </w:t>
      </w:r>
      <w:proofErr w:type="spellStart"/>
      <w:r w:rsidRPr="00320AAC">
        <w:rPr>
          <w:lang w:val="fr-FR"/>
        </w:rPr>
        <w:t>dialogs</w:t>
      </w:r>
      <w:proofErr w:type="spellEnd"/>
      <w:r w:rsidRPr="00320AAC">
        <w:rPr>
          <w:lang w:val="fr-FR"/>
        </w:rPr>
        <w:t>).</w:t>
      </w:r>
    </w:p>
    <w:p w14:paraId="1DB2B31C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fr-FR"/>
        </w:rPr>
        <w:t xml:space="preserve">  </w:t>
      </w:r>
      <w:r w:rsidRPr="00320AAC">
        <w:rPr>
          <w:lang w:val="en-GB"/>
        </w:rPr>
        <w:t>Notifications and reminders.</w:t>
      </w:r>
    </w:p>
    <w:p w14:paraId="6B8E054C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</w:t>
      </w:r>
      <w:proofErr w:type="spellStart"/>
      <w:r w:rsidRPr="00320AAC">
        <w:rPr>
          <w:lang w:val="en-GB"/>
        </w:rPr>
        <w:t>Microcopy</w:t>
      </w:r>
      <w:proofErr w:type="spellEnd"/>
      <w:r w:rsidRPr="00320AAC">
        <w:rPr>
          <w:lang w:val="en-GB"/>
        </w:rPr>
        <w:t xml:space="preserve"> and guidance messages.</w:t>
      </w:r>
    </w:p>
    <w:p w14:paraId="426E236E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Error messages and warnings.</w:t>
      </w:r>
    </w:p>
    <w:p w14:paraId="1651FF51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Markdown templates and example content (notes, routines).</w:t>
      </w:r>
    </w:p>
    <w:p w14:paraId="62BC7D6C" w14:textId="77777777" w:rsidR="00320AAC" w:rsidRPr="00320AAC" w:rsidRDefault="00320AAC" w:rsidP="00320AAC">
      <w:pPr>
        <w:rPr>
          <w:lang w:val="en-GB"/>
        </w:rPr>
      </w:pPr>
    </w:p>
    <w:p w14:paraId="74247E82" w14:textId="72B9B723" w:rsidR="00320AAC" w:rsidRPr="00320AAC" w:rsidRDefault="00320AAC" w:rsidP="00D1469C">
      <w:pPr>
        <w:pStyle w:val="Titre2"/>
      </w:pPr>
      <w:bookmarkStart w:id="120" w:name="_Toc209794133"/>
      <w:r w:rsidRPr="00320AAC">
        <w:t>Non-Translated Content</w:t>
      </w:r>
      <w:bookmarkEnd w:id="120"/>
    </w:p>
    <w:p w14:paraId="37163F1B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Technical words and commands (e.g., JSON, Markdown, SHA-256) remain untranslated.</w:t>
      </w:r>
    </w:p>
    <w:p w14:paraId="6B7FCEA4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User-generated content (notes, tasks, habits) is never auto-translated.</w:t>
      </w:r>
    </w:p>
    <w:p w14:paraId="21274FA2" w14:textId="77777777" w:rsidR="00320AAC" w:rsidRPr="00320AAC" w:rsidRDefault="00320AAC" w:rsidP="00320AAC">
      <w:pPr>
        <w:rPr>
          <w:lang w:val="en-GB"/>
        </w:rPr>
      </w:pPr>
    </w:p>
    <w:p w14:paraId="7C26BC9C" w14:textId="59B3BFFC" w:rsidR="00320AAC" w:rsidRPr="00320AAC" w:rsidRDefault="00320AAC" w:rsidP="00D1469C">
      <w:pPr>
        <w:pStyle w:val="Titre2"/>
      </w:pPr>
      <w:bookmarkStart w:id="121" w:name="_Toc209794134"/>
      <w:r w:rsidRPr="00320AAC">
        <w:t>Contribution &amp; Extensibility</w:t>
      </w:r>
      <w:bookmarkEnd w:id="121"/>
    </w:p>
    <w:p w14:paraId="751EA6CD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Translation files modular; each language in a separate folder (/locales/</w:t>
      </w:r>
      <w:proofErr w:type="spellStart"/>
      <w:r w:rsidRPr="00320AAC">
        <w:rPr>
          <w:lang w:val="en-GB"/>
        </w:rPr>
        <w:t>en</w:t>
      </w:r>
      <w:proofErr w:type="spellEnd"/>
      <w:r w:rsidRPr="00320AAC">
        <w:rPr>
          <w:lang w:val="en-GB"/>
        </w:rPr>
        <w:t>/, /locales/</w:t>
      </w:r>
      <w:proofErr w:type="spellStart"/>
      <w:r w:rsidRPr="00320AAC">
        <w:rPr>
          <w:lang w:val="en-GB"/>
        </w:rPr>
        <w:t>fr</w:t>
      </w:r>
      <w:proofErr w:type="spellEnd"/>
      <w:r w:rsidRPr="00320AAC">
        <w:rPr>
          <w:lang w:val="en-GB"/>
        </w:rPr>
        <w:t>/).</w:t>
      </w:r>
    </w:p>
    <w:p w14:paraId="33F209AC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Developers/contributors can add new languages by copying </w:t>
      </w:r>
      <w:proofErr w:type="spellStart"/>
      <w:proofErr w:type="gramStart"/>
      <w:r w:rsidRPr="00320AAC">
        <w:rPr>
          <w:lang w:val="en-GB"/>
        </w:rPr>
        <w:t>en.json</w:t>
      </w:r>
      <w:proofErr w:type="spellEnd"/>
      <w:proofErr w:type="gramEnd"/>
      <w:r w:rsidRPr="00320AAC">
        <w:rPr>
          <w:lang w:val="en-GB"/>
        </w:rPr>
        <w:t xml:space="preserve"> and translating.</w:t>
      </w:r>
    </w:p>
    <w:p w14:paraId="6769E76B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Contributions validated by simple automated test (all keys present).</w:t>
      </w:r>
    </w:p>
    <w:p w14:paraId="64DFEF33" w14:textId="77777777" w:rsidR="00320AAC" w:rsidRPr="00320AAC" w:rsidRDefault="00320AAC" w:rsidP="00320AAC">
      <w:pPr>
        <w:rPr>
          <w:lang w:val="en-GB"/>
        </w:rPr>
      </w:pPr>
    </w:p>
    <w:p w14:paraId="7DE876FA" w14:textId="5FD91391" w:rsidR="00320AAC" w:rsidRPr="00320AAC" w:rsidRDefault="00320AAC" w:rsidP="00D1469C">
      <w:pPr>
        <w:pStyle w:val="Titre2"/>
      </w:pPr>
      <w:bookmarkStart w:id="122" w:name="_Toc209794135"/>
      <w:r w:rsidRPr="00320AAC">
        <w:t>Testing</w:t>
      </w:r>
      <w:bookmarkEnd w:id="122"/>
    </w:p>
    <w:p w14:paraId="5A2953E6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Manual test with Settings switch (English ↔ French).</w:t>
      </w:r>
    </w:p>
    <w:p w14:paraId="7E847ACA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Check text overflow and alignment in both languages.</w:t>
      </w:r>
    </w:p>
    <w:p w14:paraId="3B67883A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Verify date/time formats adapt correctly.</w:t>
      </w:r>
    </w:p>
    <w:p w14:paraId="0DE1E1D4" w14:textId="77777777" w:rsidR="00320AAC" w:rsidRPr="00320AAC" w:rsidRDefault="00320AAC" w:rsidP="00320AAC">
      <w:pPr>
        <w:rPr>
          <w:lang w:val="en-GB"/>
        </w:rPr>
      </w:pPr>
    </w:p>
    <w:p w14:paraId="2DA143CE" w14:textId="115D2D6E" w:rsidR="00320AAC" w:rsidRPr="00320AAC" w:rsidRDefault="00FD4743" w:rsidP="00D1469C">
      <w:pPr>
        <w:pStyle w:val="Titre2"/>
      </w:pPr>
      <w:bookmarkStart w:id="123" w:name="_Toc209794136"/>
      <w:r>
        <w:t>Brain Dump</w:t>
      </w:r>
      <w:bookmarkEnd w:id="123"/>
    </w:p>
    <w:p w14:paraId="1EB2FBBF" w14:textId="77777777" w:rsidR="00320AAC" w:rsidRPr="00320AAC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English and French are fully supported at release.</w:t>
      </w:r>
    </w:p>
    <w:p w14:paraId="17984304" w14:textId="537093EB" w:rsidR="00D90964" w:rsidRPr="006A06E9" w:rsidRDefault="00320AAC" w:rsidP="00320AAC">
      <w:pPr>
        <w:rPr>
          <w:lang w:val="en-GB"/>
        </w:rPr>
      </w:pPr>
      <w:r w:rsidRPr="00320AAC">
        <w:rPr>
          <w:lang w:val="en-GB"/>
        </w:rPr>
        <w:t xml:space="preserve">  Architecture allows more languages if community </w:t>
      </w:r>
      <w:proofErr w:type="gramStart"/>
      <w:r w:rsidRPr="00320AAC">
        <w:rPr>
          <w:lang w:val="en-GB"/>
        </w:rPr>
        <w:t>grows.</w:t>
      </w:r>
      <w:r w:rsidR="000C7C94" w:rsidRPr="006A06E9">
        <w:rPr>
          <w:lang w:val="en-GB"/>
        </w:rPr>
        <w:t>.</w:t>
      </w:r>
      <w:proofErr w:type="gramEnd"/>
    </w:p>
    <w:p w14:paraId="474FA08F" w14:textId="1C01D23A" w:rsidR="00D90964" w:rsidRDefault="00D90964">
      <w:pPr>
        <w:rPr>
          <w:lang w:val="en-GB"/>
        </w:rPr>
      </w:pPr>
    </w:p>
    <w:p w14:paraId="0CEACADF" w14:textId="7DC8A2CA" w:rsidR="004B66A3" w:rsidRDefault="004B66A3" w:rsidP="00F10C3A">
      <w:pPr>
        <w:pStyle w:val="Titre1"/>
        <w:ind w:left="510"/>
      </w:pPr>
      <w:bookmarkStart w:id="124" w:name="_Toc209794137"/>
      <w:r>
        <w:t>Notifications</w:t>
      </w:r>
      <w:bookmarkEnd w:id="124"/>
    </w:p>
    <w:p w14:paraId="2614DA13" w14:textId="08FECA72" w:rsidR="004B66A3" w:rsidRDefault="004B66A3">
      <w:pPr>
        <w:rPr>
          <w:lang w:val="en-GB"/>
        </w:rPr>
      </w:pPr>
    </w:p>
    <w:p w14:paraId="1B4D0210" w14:textId="77777777" w:rsidR="004B66A3" w:rsidRPr="004B66A3" w:rsidRDefault="004B66A3" w:rsidP="00D1469C">
      <w:pPr>
        <w:pStyle w:val="Titre2"/>
      </w:pPr>
      <w:bookmarkStart w:id="125" w:name="_Toc209794138"/>
      <w:r w:rsidRPr="004B66A3">
        <w:t>Purpose</w:t>
      </w:r>
      <w:bookmarkEnd w:id="125"/>
    </w:p>
    <w:p w14:paraId="7454CEA4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Provide reminders and alerts that are helpful without being overwhelming.  </w:t>
      </w:r>
    </w:p>
    <w:p w14:paraId="74885792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Notifications should support productivity, habit tracking, and scheduling while respecting user preferences.</w:t>
      </w:r>
    </w:p>
    <w:p w14:paraId="2D946EC1" w14:textId="77777777" w:rsidR="004B66A3" w:rsidRPr="004B66A3" w:rsidRDefault="004B66A3" w:rsidP="004B66A3">
      <w:pPr>
        <w:rPr>
          <w:lang w:val="en-GB"/>
        </w:rPr>
      </w:pPr>
    </w:p>
    <w:p w14:paraId="3269BF8D" w14:textId="31D1BD5E" w:rsidR="004B66A3" w:rsidRPr="004B66A3" w:rsidRDefault="004B66A3" w:rsidP="00D1469C">
      <w:pPr>
        <w:pStyle w:val="Titre2"/>
      </w:pPr>
      <w:bookmarkStart w:id="126" w:name="_Toc209794139"/>
      <w:r w:rsidRPr="004B66A3">
        <w:t>Notification Types</w:t>
      </w:r>
      <w:bookmarkEnd w:id="126"/>
    </w:p>
    <w:p w14:paraId="1DE64B1B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Task reminders</w:t>
      </w:r>
    </w:p>
    <w:p w14:paraId="26DC1E35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  Important + Urgent tasks auto-surfaced to Schedule.</w:t>
      </w:r>
    </w:p>
    <w:p w14:paraId="657F9119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  Optional reminders for Important (not Urgent) tasks.</w:t>
      </w:r>
    </w:p>
    <w:p w14:paraId="69EE4E9C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Routine reminders</w:t>
      </w:r>
    </w:p>
    <w:p w14:paraId="764AB167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  Alert when a routine is scheduled to start.</w:t>
      </w:r>
    </w:p>
    <w:p w14:paraId="2A84AA7D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  Optional step reminders if a timer expires.</w:t>
      </w:r>
    </w:p>
    <w:p w14:paraId="3E8D50CE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Habit reminders</w:t>
      </w:r>
    </w:p>
    <w:p w14:paraId="4E61CF0B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  Daily reminder at user-defined time (default: 8 AM).</w:t>
      </w:r>
    </w:p>
    <w:p w14:paraId="1950BB88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  Break reminders at the end of a habit sequence.</w:t>
      </w:r>
    </w:p>
    <w:p w14:paraId="4936FE69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Schedule events</w:t>
      </w:r>
    </w:p>
    <w:p w14:paraId="5DCAF036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  Alerts for upcoming events with 15-minute default lead time.</w:t>
      </w:r>
    </w:p>
    <w:p w14:paraId="4D6E414D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Streak &amp; milestone notifications</w:t>
      </w:r>
    </w:p>
    <w:p w14:paraId="19CC0037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  Notify when user reaches 7/14/28/50/100/250/500/1000-day streaks.</w:t>
      </w:r>
    </w:p>
    <w:p w14:paraId="4230FE45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  Encouraging but non-intrusive.</w:t>
      </w:r>
    </w:p>
    <w:p w14:paraId="6C97710F" w14:textId="77777777" w:rsidR="004B66A3" w:rsidRPr="004B66A3" w:rsidRDefault="004B66A3" w:rsidP="004B66A3">
      <w:pPr>
        <w:rPr>
          <w:lang w:val="en-GB"/>
        </w:rPr>
      </w:pPr>
    </w:p>
    <w:p w14:paraId="08D93E0B" w14:textId="0D9265B0" w:rsidR="004B66A3" w:rsidRPr="004B66A3" w:rsidRDefault="004B66A3" w:rsidP="00D1469C">
      <w:pPr>
        <w:pStyle w:val="Titre2"/>
      </w:pPr>
      <w:bookmarkStart w:id="127" w:name="_Toc209794140"/>
      <w:r w:rsidRPr="004B66A3">
        <w:t>Delivery Channels</w:t>
      </w:r>
      <w:bookmarkEnd w:id="127"/>
    </w:p>
    <w:p w14:paraId="112DED90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In-app notifications (always available).</w:t>
      </w:r>
    </w:p>
    <w:p w14:paraId="29FF5E51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Push notifications (if PWA installed and permission granted).</w:t>
      </w:r>
    </w:p>
    <w:p w14:paraId="44D21B53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Desktop notifications (browser permission required).</w:t>
      </w:r>
    </w:p>
    <w:p w14:paraId="4B6F0715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No email or SMS.</w:t>
      </w:r>
    </w:p>
    <w:p w14:paraId="7D6F98DA" w14:textId="77777777" w:rsidR="004B66A3" w:rsidRPr="004B66A3" w:rsidRDefault="004B66A3" w:rsidP="004B66A3">
      <w:pPr>
        <w:rPr>
          <w:lang w:val="en-GB"/>
        </w:rPr>
      </w:pPr>
    </w:p>
    <w:p w14:paraId="3D47D66F" w14:textId="539B72DD" w:rsidR="004B66A3" w:rsidRPr="004B66A3" w:rsidRDefault="004B66A3" w:rsidP="00D1469C">
      <w:pPr>
        <w:pStyle w:val="Titre2"/>
      </w:pPr>
      <w:bookmarkStart w:id="128" w:name="_Toc209794141"/>
      <w:r w:rsidRPr="004B66A3">
        <w:t>Timing &amp; Snooze</w:t>
      </w:r>
      <w:bookmarkEnd w:id="128"/>
    </w:p>
    <w:p w14:paraId="07FA4841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Default reminders: 15 minutes before tasks/events.</w:t>
      </w:r>
    </w:p>
    <w:p w14:paraId="27B2969E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Snooze options: 15 min, 1 hour, until tomorrow.</w:t>
      </w:r>
    </w:p>
    <w:p w14:paraId="0948FD4C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Quiet hours: user-defined (default 22:00–07:00) </w:t>
      </w:r>
      <w:r w:rsidRPr="004B66A3">
        <w:rPr>
          <w:rFonts w:hint="eastAsia"/>
          <w:lang w:val="en-GB"/>
        </w:rPr>
        <w:t>→</w:t>
      </w:r>
      <w:r w:rsidRPr="004B66A3">
        <w:rPr>
          <w:lang w:val="en-GB"/>
        </w:rPr>
        <w:t xml:space="preserve"> no notifications during this time.</w:t>
      </w:r>
    </w:p>
    <w:p w14:paraId="502A148A" w14:textId="77777777" w:rsidR="004B66A3" w:rsidRPr="004B66A3" w:rsidRDefault="004B66A3" w:rsidP="004B66A3">
      <w:pPr>
        <w:rPr>
          <w:lang w:val="en-GB"/>
        </w:rPr>
      </w:pPr>
    </w:p>
    <w:p w14:paraId="7962DA5B" w14:textId="1456738C" w:rsidR="004B66A3" w:rsidRPr="004B66A3" w:rsidRDefault="004B66A3" w:rsidP="00D1469C">
      <w:pPr>
        <w:pStyle w:val="Titre2"/>
      </w:pPr>
      <w:bookmarkStart w:id="129" w:name="_Toc209794142"/>
      <w:r w:rsidRPr="004B66A3">
        <w:t>Content &amp; Tone</w:t>
      </w:r>
      <w:bookmarkEnd w:id="129"/>
    </w:p>
    <w:p w14:paraId="605FC84C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Short, clear, friendly messages.</w:t>
      </w:r>
    </w:p>
    <w:p w14:paraId="5593F389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Consistent with brand voice (see §6 and §7).</w:t>
      </w:r>
    </w:p>
    <w:p w14:paraId="27F2A623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Examples:</w:t>
      </w:r>
    </w:p>
    <w:p w14:paraId="22DC5E9D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  “Your orbit continues </w:t>
      </w:r>
      <w:r w:rsidRPr="004B66A3">
        <w:rPr>
          <w:rFonts w:ascii="Segoe UI Emoji" w:hAnsi="Segoe UI Emoji" w:cs="Segoe UI Emoji"/>
          <w:lang w:val="en-GB"/>
        </w:rPr>
        <w:t>🌟</w:t>
      </w:r>
      <w:r w:rsidRPr="004B66A3">
        <w:rPr>
          <w:lang w:val="en-GB"/>
        </w:rPr>
        <w:t xml:space="preserve"> Routine ‘Morning Flow’ starts now.”</w:t>
      </w:r>
    </w:p>
    <w:p w14:paraId="7B2674F7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  “Don’t forget: Task ‘Send report’ due in 15 min.”</w:t>
      </w:r>
    </w:p>
    <w:p w14:paraId="0D620FF6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  “Habit check-in: Did you complete ‘Daily Walk’ today?”</w:t>
      </w:r>
    </w:p>
    <w:p w14:paraId="060AF6F6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  “Great work! </w:t>
      </w:r>
      <w:r w:rsidRPr="004B66A3">
        <w:rPr>
          <w:rFonts w:ascii="Segoe UI Emoji" w:hAnsi="Segoe UI Emoji" w:cs="Segoe UI Emoji"/>
          <w:lang w:val="en-GB"/>
        </w:rPr>
        <w:t>🎉</w:t>
      </w:r>
      <w:r w:rsidRPr="004B66A3">
        <w:rPr>
          <w:lang w:val="en-GB"/>
        </w:rPr>
        <w:t xml:space="preserve"> You reached a 14-day streak.”</w:t>
      </w:r>
    </w:p>
    <w:p w14:paraId="6DB0DD62" w14:textId="77777777" w:rsidR="004B66A3" w:rsidRPr="004B66A3" w:rsidRDefault="004B66A3" w:rsidP="004B66A3">
      <w:pPr>
        <w:rPr>
          <w:lang w:val="en-GB"/>
        </w:rPr>
      </w:pPr>
    </w:p>
    <w:p w14:paraId="3529E446" w14:textId="00C80437" w:rsidR="004B66A3" w:rsidRPr="004B66A3" w:rsidRDefault="004B66A3" w:rsidP="00D1469C">
      <w:pPr>
        <w:pStyle w:val="Titre2"/>
      </w:pPr>
      <w:bookmarkStart w:id="130" w:name="_Toc209794143"/>
      <w:r w:rsidRPr="004B66A3">
        <w:t>Accessibility</w:t>
      </w:r>
      <w:bookmarkEnd w:id="130"/>
    </w:p>
    <w:p w14:paraId="23272C05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All notifications have text, no reliance on sound only.</w:t>
      </w:r>
    </w:p>
    <w:p w14:paraId="30D08672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Option to disable vibration, sound, or haptic feedback.</w:t>
      </w:r>
    </w:p>
    <w:p w14:paraId="4AC299F5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Respect Reduced Motion and Reduced Sensitivity user settings.</w:t>
      </w:r>
    </w:p>
    <w:p w14:paraId="26991DFA" w14:textId="77777777" w:rsidR="004B66A3" w:rsidRPr="004B66A3" w:rsidRDefault="004B66A3" w:rsidP="004B66A3">
      <w:pPr>
        <w:rPr>
          <w:lang w:val="en-GB"/>
        </w:rPr>
      </w:pPr>
    </w:p>
    <w:p w14:paraId="5B1FCEB8" w14:textId="45DB152C" w:rsidR="004B66A3" w:rsidRPr="004B66A3" w:rsidRDefault="004B66A3" w:rsidP="00D1469C">
      <w:pPr>
        <w:pStyle w:val="Titre2"/>
      </w:pPr>
      <w:bookmarkStart w:id="131" w:name="_Toc209794144"/>
      <w:r w:rsidRPr="004B66A3">
        <w:t>User Controls</w:t>
      </w:r>
      <w:bookmarkEnd w:id="131"/>
    </w:p>
    <w:p w14:paraId="6E4A4CF2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Global toggle for notifications (on/off).</w:t>
      </w:r>
    </w:p>
    <w:p w14:paraId="3376D388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Per-category toggles: Tasks, Routines, Habits, Schedule, Streaks.</w:t>
      </w:r>
    </w:p>
    <w:p w14:paraId="709DC65F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Quiet hours configurable.</w:t>
      </w:r>
    </w:p>
    <w:p w14:paraId="6FD00CAA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Reminder time configurable for habits and tasks.</w:t>
      </w:r>
    </w:p>
    <w:p w14:paraId="1B82D42A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Option to pause all notifications temporarily (1 day to 1 week).</w:t>
      </w:r>
    </w:p>
    <w:p w14:paraId="05121339" w14:textId="77777777" w:rsidR="004B66A3" w:rsidRPr="004B66A3" w:rsidRDefault="004B66A3" w:rsidP="004B66A3">
      <w:pPr>
        <w:rPr>
          <w:lang w:val="en-GB"/>
        </w:rPr>
      </w:pPr>
    </w:p>
    <w:p w14:paraId="21781B85" w14:textId="65353910" w:rsidR="004B66A3" w:rsidRPr="004B66A3" w:rsidRDefault="004B66A3" w:rsidP="00D1469C">
      <w:pPr>
        <w:pStyle w:val="Titre2"/>
      </w:pPr>
      <w:bookmarkStart w:id="132" w:name="_Toc209794145"/>
      <w:r w:rsidRPr="004B66A3">
        <w:t>Technical Implementation</w:t>
      </w:r>
      <w:bookmarkEnd w:id="132"/>
    </w:p>
    <w:p w14:paraId="17C47E6F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Browser API: Notification API for desktop/web.</w:t>
      </w:r>
    </w:p>
    <w:p w14:paraId="683315E1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PWA Push: Web Push protocol with Service Worker.</w:t>
      </w:r>
    </w:p>
    <w:p w14:paraId="0ADB435D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Local scheduling: Service Worker + </w:t>
      </w:r>
      <w:proofErr w:type="spellStart"/>
      <w:r w:rsidRPr="004B66A3">
        <w:rPr>
          <w:lang w:val="en-GB"/>
        </w:rPr>
        <w:t>IndexedDB</w:t>
      </w:r>
      <w:proofErr w:type="spellEnd"/>
      <w:r w:rsidRPr="004B66A3">
        <w:rPr>
          <w:lang w:val="en-GB"/>
        </w:rPr>
        <w:t xml:space="preserve"> timers.</w:t>
      </w:r>
    </w:p>
    <w:p w14:paraId="18B40C79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No background polling: use scheduled alarms and background sync.</w:t>
      </w:r>
    </w:p>
    <w:p w14:paraId="4E4F2E96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Permissions requested on first use, never forced.</w:t>
      </w:r>
    </w:p>
    <w:p w14:paraId="4EBB05E9" w14:textId="77777777" w:rsidR="004B66A3" w:rsidRPr="004B66A3" w:rsidRDefault="004B66A3" w:rsidP="004B66A3">
      <w:pPr>
        <w:rPr>
          <w:lang w:val="en-GB"/>
        </w:rPr>
      </w:pPr>
    </w:p>
    <w:p w14:paraId="77DE982E" w14:textId="14E66173" w:rsidR="004B66A3" w:rsidRPr="004B66A3" w:rsidRDefault="004B66A3" w:rsidP="00D1469C">
      <w:pPr>
        <w:pStyle w:val="Titre2"/>
      </w:pPr>
      <w:bookmarkStart w:id="133" w:name="_Toc209794146"/>
      <w:r w:rsidRPr="004B66A3">
        <w:t>Privacy</w:t>
      </w:r>
      <w:bookmarkEnd w:id="133"/>
    </w:p>
    <w:p w14:paraId="31810310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No notifications include sensitive or personal information.</w:t>
      </w:r>
    </w:p>
    <w:p w14:paraId="3D5F5B73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Notification payloads minimal; details fetched locally when app is opened.</w:t>
      </w:r>
    </w:p>
    <w:p w14:paraId="0E440E11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All scheduling done client-side, no server involvement unless explicitly connected to backend.</w:t>
      </w:r>
    </w:p>
    <w:p w14:paraId="63DC59FF" w14:textId="77777777" w:rsidR="004B66A3" w:rsidRPr="004B66A3" w:rsidRDefault="004B66A3" w:rsidP="004B66A3">
      <w:pPr>
        <w:rPr>
          <w:lang w:val="en-GB"/>
        </w:rPr>
      </w:pPr>
    </w:p>
    <w:p w14:paraId="177571D7" w14:textId="2F5CF6AE" w:rsidR="004B66A3" w:rsidRPr="004B66A3" w:rsidRDefault="00FD4743" w:rsidP="00D1469C">
      <w:pPr>
        <w:pStyle w:val="Titre2"/>
      </w:pPr>
      <w:bookmarkStart w:id="134" w:name="_Toc209794147"/>
      <w:r>
        <w:t>Brain Dump</w:t>
      </w:r>
      <w:bookmarkEnd w:id="134"/>
    </w:p>
    <w:p w14:paraId="0F9D15A8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Notifications must encourage but never pressure.</w:t>
      </w:r>
    </w:p>
    <w:p w14:paraId="18548BA0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The default setup is minimal; power users can enable more.</w:t>
      </w:r>
    </w:p>
    <w:p w14:paraId="31A92C17" w14:textId="7E7D3870" w:rsid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All notification features respect the app’s privacy-first principle.</w:t>
      </w:r>
    </w:p>
    <w:p w14:paraId="54759EC6" w14:textId="7DBF33DE" w:rsidR="004B66A3" w:rsidRPr="006A06E9" w:rsidRDefault="004B66A3" w:rsidP="00F10C3A">
      <w:pPr>
        <w:pStyle w:val="Titre1"/>
        <w:ind w:left="510"/>
      </w:pPr>
      <w:bookmarkStart w:id="135" w:name="_Toc209794148"/>
      <w:r>
        <w:t>Statistics</w:t>
      </w:r>
      <w:bookmarkEnd w:id="135"/>
    </w:p>
    <w:p w14:paraId="54CF58F4" w14:textId="77777777" w:rsidR="00D90964" w:rsidRPr="006A06E9" w:rsidRDefault="00D90964">
      <w:pPr>
        <w:rPr>
          <w:lang w:val="en-GB"/>
        </w:rPr>
      </w:pPr>
    </w:p>
    <w:p w14:paraId="66322F1E" w14:textId="77777777" w:rsidR="004B66A3" w:rsidRPr="004B66A3" w:rsidRDefault="004B66A3" w:rsidP="00D1469C">
      <w:pPr>
        <w:pStyle w:val="Titre2"/>
      </w:pPr>
      <w:bookmarkStart w:id="136" w:name="_Toc209794149"/>
      <w:r w:rsidRPr="004B66A3">
        <w:t>Purpose</w:t>
      </w:r>
      <w:bookmarkEnd w:id="136"/>
    </w:p>
    <w:p w14:paraId="2E467029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Provide meaningful insights into tasks, routines, habits, and notes without overwhelming the user.  </w:t>
      </w:r>
    </w:p>
    <w:p w14:paraId="5F499BB3" w14:textId="2D11B89E" w:rsidR="004B66A3" w:rsidRPr="00DF23ED" w:rsidRDefault="004B66A3" w:rsidP="00DF23ED">
      <w:pPr>
        <w:rPr>
          <w:lang w:val="en-GB"/>
        </w:rPr>
      </w:pPr>
      <w:r w:rsidRPr="00DF23ED">
        <w:rPr>
          <w:lang w:val="en-GB"/>
        </w:rPr>
        <w:t>Focus is on duration tracking, streaks, and progress milestones.</w:t>
      </w:r>
    </w:p>
    <w:p w14:paraId="25E714D2" w14:textId="77777777" w:rsidR="004B66A3" w:rsidRPr="004B66A3" w:rsidRDefault="004B66A3" w:rsidP="004B66A3">
      <w:pPr>
        <w:rPr>
          <w:lang w:val="en-GB"/>
        </w:rPr>
      </w:pPr>
    </w:p>
    <w:p w14:paraId="2D167A42" w14:textId="6573D79A" w:rsidR="004B66A3" w:rsidRPr="004B66A3" w:rsidRDefault="004B66A3" w:rsidP="00D1469C">
      <w:pPr>
        <w:pStyle w:val="Titre2"/>
      </w:pPr>
      <w:bookmarkStart w:id="137" w:name="_Toc209794150"/>
      <w:r w:rsidRPr="004B66A3">
        <w:t>General Principles</w:t>
      </w:r>
      <w:bookmarkEnd w:id="137"/>
    </w:p>
    <w:p w14:paraId="525CF1C5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Statistics are always optional and secondary to core features.</w:t>
      </w:r>
    </w:p>
    <w:p w14:paraId="52B3EA75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Displayed in a clear, non-pressuring way.</w:t>
      </w:r>
    </w:p>
    <w:p w14:paraId="5B3666D0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Encourages learning and adjustment, not guilt.</w:t>
      </w:r>
    </w:p>
    <w:p w14:paraId="5113315F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Simplified Mode (see §8 Accessibility) hides advanced statistics.</w:t>
      </w:r>
    </w:p>
    <w:p w14:paraId="6859F45B" w14:textId="77777777" w:rsidR="004B66A3" w:rsidRPr="004B66A3" w:rsidRDefault="004B66A3" w:rsidP="004B66A3">
      <w:pPr>
        <w:rPr>
          <w:lang w:val="en-GB"/>
        </w:rPr>
      </w:pPr>
    </w:p>
    <w:p w14:paraId="5E004802" w14:textId="28232735" w:rsidR="004B66A3" w:rsidRPr="004B66A3" w:rsidRDefault="004B66A3" w:rsidP="00D1469C">
      <w:pPr>
        <w:pStyle w:val="Titre2"/>
      </w:pPr>
      <w:bookmarkStart w:id="138" w:name="_Toc209794151"/>
      <w:r w:rsidRPr="004B66A3">
        <w:t>Tasks</w:t>
      </w:r>
      <w:bookmarkEnd w:id="138"/>
    </w:p>
    <w:p w14:paraId="4BD765B8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Record completion date and time.</w:t>
      </w:r>
    </w:p>
    <w:p w14:paraId="21661A63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Distinguish Important/Urgent tasks in stats.</w:t>
      </w:r>
    </w:p>
    <w:p w14:paraId="650F19EF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Track number of tasks completed per day/week/month.</w:t>
      </w:r>
    </w:p>
    <w:p w14:paraId="0F62DB17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Aggregate completion times to estimate realistic durations.</w:t>
      </w:r>
    </w:p>
    <w:p w14:paraId="5E7BBF18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XP gained recorded and exportable.</w:t>
      </w:r>
    </w:p>
    <w:p w14:paraId="4C5EEF55" w14:textId="77777777" w:rsidR="004B66A3" w:rsidRPr="004B66A3" w:rsidRDefault="004B66A3" w:rsidP="004B66A3">
      <w:pPr>
        <w:rPr>
          <w:lang w:val="en-GB"/>
        </w:rPr>
      </w:pPr>
    </w:p>
    <w:p w14:paraId="71107421" w14:textId="67A3E42F" w:rsidR="004B66A3" w:rsidRPr="004B66A3" w:rsidRDefault="004B66A3" w:rsidP="00D1469C">
      <w:pPr>
        <w:pStyle w:val="Titre2"/>
      </w:pPr>
      <w:bookmarkStart w:id="139" w:name="_Toc209794152"/>
      <w:r w:rsidRPr="004B66A3">
        <w:t>Routines</w:t>
      </w:r>
      <w:bookmarkEnd w:id="139"/>
    </w:p>
    <w:p w14:paraId="1F44178B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Each step has expected vs. actual duration logged.</w:t>
      </w:r>
    </w:p>
    <w:p w14:paraId="1247E539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Mean duration per step and per routine calculated automatically.</w:t>
      </w:r>
    </w:p>
    <w:p w14:paraId="6B31783F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Completion rate (steps skipped, cancelled, </w:t>
      </w:r>
      <w:proofErr w:type="spellStart"/>
      <w:r w:rsidRPr="004B66A3">
        <w:rPr>
          <w:lang w:val="en-GB"/>
        </w:rPr>
        <w:t>interverted</w:t>
      </w:r>
      <w:proofErr w:type="spellEnd"/>
      <w:r w:rsidRPr="004B66A3">
        <w:rPr>
          <w:lang w:val="en-GB"/>
        </w:rPr>
        <w:t>).</w:t>
      </w:r>
    </w:p>
    <w:p w14:paraId="63DF0019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Routine completion streaks (daily, weekly).</w:t>
      </w:r>
    </w:p>
    <w:p w14:paraId="7D13989E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XP rewards logged.</w:t>
      </w:r>
    </w:p>
    <w:p w14:paraId="73D2E7EC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Logs stored separately from core data (see §5 Data &amp; Storage).</w:t>
      </w:r>
    </w:p>
    <w:p w14:paraId="7D1832C1" w14:textId="77777777" w:rsidR="004B66A3" w:rsidRPr="004B66A3" w:rsidRDefault="004B66A3" w:rsidP="004B66A3">
      <w:pPr>
        <w:rPr>
          <w:lang w:val="en-GB"/>
        </w:rPr>
      </w:pPr>
    </w:p>
    <w:p w14:paraId="24601737" w14:textId="1575C74D" w:rsidR="004B66A3" w:rsidRPr="004B66A3" w:rsidRDefault="004B66A3" w:rsidP="00D1469C">
      <w:pPr>
        <w:pStyle w:val="Titre2"/>
      </w:pPr>
      <w:bookmarkStart w:id="140" w:name="_Toc209794153"/>
      <w:r w:rsidRPr="004B66A3">
        <w:t>Habits</w:t>
      </w:r>
      <w:bookmarkEnd w:id="140"/>
    </w:p>
    <w:p w14:paraId="156771A0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Track streaks (7/14/28/50/100/250/500/1000).</w:t>
      </w:r>
    </w:p>
    <w:p w14:paraId="3C7EB608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Vacation mode pauses streaks without penalty.</w:t>
      </w:r>
    </w:p>
    <w:p w14:paraId="641A1F81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Mean duration of repeatable tasks/habits logged.</w:t>
      </w:r>
    </w:p>
    <w:p w14:paraId="59378675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Track missed vs. completed days.</w:t>
      </w:r>
    </w:p>
    <w:p w14:paraId="422E143D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XP points: 1 point per tick, plus streak bonuses.</w:t>
      </w:r>
    </w:p>
    <w:p w14:paraId="7CCB4AEA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Reminders to define habit before starting for better engagement.</w:t>
      </w:r>
    </w:p>
    <w:p w14:paraId="1E05DC49" w14:textId="77777777" w:rsidR="004B66A3" w:rsidRPr="004B66A3" w:rsidRDefault="004B66A3" w:rsidP="004B66A3">
      <w:pPr>
        <w:rPr>
          <w:lang w:val="en-GB"/>
        </w:rPr>
      </w:pPr>
    </w:p>
    <w:p w14:paraId="61E097F0" w14:textId="47BFEA41" w:rsidR="004B66A3" w:rsidRPr="004B66A3" w:rsidRDefault="00FD4743" w:rsidP="00D1469C">
      <w:pPr>
        <w:pStyle w:val="Titre2"/>
      </w:pPr>
      <w:bookmarkStart w:id="141" w:name="_Toc209794154"/>
      <w:r>
        <w:t>Brain Dump</w:t>
      </w:r>
      <w:bookmarkEnd w:id="141"/>
    </w:p>
    <w:p w14:paraId="0031AD9B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Metadata includes created/modified timestamps.</w:t>
      </w:r>
    </w:p>
    <w:p w14:paraId="0CDDB781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Optionally tag notes with categories.</w:t>
      </w:r>
    </w:p>
    <w:p w14:paraId="30D57914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No scoring, only count and time-tracking of note creation.</w:t>
      </w:r>
    </w:p>
    <w:p w14:paraId="0892B260" w14:textId="77777777" w:rsidR="004B66A3" w:rsidRPr="004B66A3" w:rsidRDefault="004B66A3" w:rsidP="004B66A3">
      <w:pPr>
        <w:rPr>
          <w:lang w:val="en-GB"/>
        </w:rPr>
      </w:pPr>
    </w:p>
    <w:p w14:paraId="7ED1C75A" w14:textId="562CE99B" w:rsidR="004B66A3" w:rsidRPr="004B66A3" w:rsidRDefault="004B66A3" w:rsidP="00D1469C">
      <w:pPr>
        <w:pStyle w:val="Titre2"/>
      </w:pPr>
      <w:bookmarkStart w:id="142" w:name="_Toc209794155"/>
      <w:r w:rsidRPr="004B66A3">
        <w:t>XP &amp; Gamification Stats</w:t>
      </w:r>
      <w:bookmarkEnd w:id="142"/>
    </w:p>
    <w:p w14:paraId="50D9D246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XP system unified across Tasks, Routines, and Habits.</w:t>
      </w:r>
    </w:p>
    <w:p w14:paraId="4F64B25A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1 XP = one completed non-urgent/non-important task OR one step of routine.</w:t>
      </w:r>
    </w:p>
    <w:p w14:paraId="651B0840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Streak bonuses and on-time bonuses logged.</w:t>
      </w:r>
    </w:p>
    <w:p w14:paraId="59186C1F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Badges for milestones: completed routines, streak lengths, XP totals.</w:t>
      </w:r>
    </w:p>
    <w:p w14:paraId="18F8B82E" w14:textId="77777777" w:rsidR="004B66A3" w:rsidRPr="004B66A3" w:rsidRDefault="004B66A3" w:rsidP="004B66A3">
      <w:pPr>
        <w:rPr>
          <w:lang w:val="en-GB"/>
        </w:rPr>
      </w:pPr>
    </w:p>
    <w:p w14:paraId="18BE8B2A" w14:textId="140ACF1B" w:rsidR="004B66A3" w:rsidRPr="004B66A3" w:rsidRDefault="004B66A3" w:rsidP="00D1469C">
      <w:pPr>
        <w:pStyle w:val="Titre2"/>
      </w:pPr>
      <w:bookmarkStart w:id="143" w:name="_Toc209794156"/>
      <w:r w:rsidRPr="004B66A3">
        <w:t>Visualisation</w:t>
      </w:r>
      <w:bookmarkEnd w:id="143"/>
    </w:p>
    <w:p w14:paraId="60ED848D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Heatmaps for activity (tasks, habits, routines).</w:t>
      </w:r>
    </w:p>
    <w:p w14:paraId="1302FB34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Bar charts for completion by category.</w:t>
      </w:r>
    </w:p>
    <w:p w14:paraId="746BB588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Streak counters displayed with progress rings.</w:t>
      </w:r>
    </w:p>
    <w:p w14:paraId="632012B9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Charts simple and accessible; </w:t>
      </w:r>
      <w:proofErr w:type="spellStart"/>
      <w:r w:rsidRPr="004B66A3">
        <w:rPr>
          <w:lang w:val="en-GB"/>
        </w:rPr>
        <w:t>color</w:t>
      </w:r>
      <w:proofErr w:type="spellEnd"/>
      <w:r w:rsidRPr="004B66A3">
        <w:rPr>
          <w:lang w:val="en-GB"/>
        </w:rPr>
        <w:t xml:space="preserve"> + labels, no </w:t>
      </w:r>
      <w:proofErr w:type="spellStart"/>
      <w:r w:rsidRPr="004B66A3">
        <w:rPr>
          <w:lang w:val="en-GB"/>
        </w:rPr>
        <w:t>color</w:t>
      </w:r>
      <w:proofErr w:type="spellEnd"/>
      <w:r w:rsidRPr="004B66A3">
        <w:rPr>
          <w:lang w:val="en-GB"/>
        </w:rPr>
        <w:t>-only coding.</w:t>
      </w:r>
    </w:p>
    <w:p w14:paraId="607B27D6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Respect Reduced Motion/High Contrast settings.</w:t>
      </w:r>
    </w:p>
    <w:p w14:paraId="6FB41468" w14:textId="77777777" w:rsidR="004B66A3" w:rsidRPr="004B66A3" w:rsidRDefault="004B66A3" w:rsidP="004B66A3">
      <w:pPr>
        <w:rPr>
          <w:lang w:val="en-GB"/>
        </w:rPr>
      </w:pPr>
    </w:p>
    <w:p w14:paraId="6A7FC78D" w14:textId="7DB7F295" w:rsidR="004B66A3" w:rsidRPr="004B66A3" w:rsidRDefault="004B66A3" w:rsidP="00D1469C">
      <w:pPr>
        <w:pStyle w:val="Titre2"/>
      </w:pPr>
      <w:bookmarkStart w:id="144" w:name="_Toc209794157"/>
      <w:r w:rsidRPr="004B66A3">
        <w:t>Data Export</w:t>
      </w:r>
      <w:bookmarkEnd w:id="144"/>
    </w:p>
    <w:p w14:paraId="43174A1C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All stats exportable </w:t>
      </w:r>
      <w:proofErr w:type="gramStart"/>
      <w:r w:rsidRPr="004B66A3">
        <w:rPr>
          <w:lang w:val="en-GB"/>
        </w:rPr>
        <w:t>as .json</w:t>
      </w:r>
      <w:proofErr w:type="gramEnd"/>
      <w:r w:rsidRPr="004B66A3">
        <w:rPr>
          <w:lang w:val="en-GB"/>
        </w:rPr>
        <w:t xml:space="preserve"> or .</w:t>
      </w:r>
      <w:proofErr w:type="spellStart"/>
      <w:r w:rsidRPr="004B66A3">
        <w:rPr>
          <w:lang w:val="en-GB"/>
        </w:rPr>
        <w:t>md.</w:t>
      </w:r>
      <w:proofErr w:type="spellEnd"/>
    </w:p>
    <w:p w14:paraId="6F82DE80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Aggregate stats stored in separate file (</w:t>
      </w:r>
      <w:proofErr w:type="spellStart"/>
      <w:proofErr w:type="gramStart"/>
      <w:r w:rsidRPr="004B66A3">
        <w:rPr>
          <w:lang w:val="en-GB"/>
        </w:rPr>
        <w:t>stats.json</w:t>
      </w:r>
      <w:proofErr w:type="spellEnd"/>
      <w:proofErr w:type="gramEnd"/>
      <w:r w:rsidRPr="004B66A3">
        <w:rPr>
          <w:lang w:val="en-GB"/>
        </w:rPr>
        <w:t xml:space="preserve">) to limit exposure and </w:t>
      </w:r>
      <w:proofErr w:type="spellStart"/>
      <w:r w:rsidRPr="004B66A3">
        <w:rPr>
          <w:lang w:val="en-GB"/>
        </w:rPr>
        <w:t>recomputation</w:t>
      </w:r>
      <w:proofErr w:type="spellEnd"/>
      <w:r w:rsidRPr="004B66A3">
        <w:rPr>
          <w:lang w:val="en-GB"/>
        </w:rPr>
        <w:t>.</w:t>
      </w:r>
    </w:p>
    <w:p w14:paraId="0A9EB589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XP milestones included in exports.</w:t>
      </w:r>
    </w:p>
    <w:p w14:paraId="05A704F1" w14:textId="77777777" w:rsidR="004B66A3" w:rsidRPr="004B66A3" w:rsidRDefault="004B66A3" w:rsidP="004B66A3">
      <w:pPr>
        <w:rPr>
          <w:lang w:val="en-GB"/>
        </w:rPr>
      </w:pPr>
      <w:r w:rsidRPr="004B66A3">
        <w:rPr>
          <w:lang w:val="en-GB"/>
        </w:rPr>
        <w:t xml:space="preserve">  User may delete stats independently of other data.</w:t>
      </w:r>
    </w:p>
    <w:p w14:paraId="73753F8E" w14:textId="77777777" w:rsidR="004B66A3" w:rsidRPr="004B66A3" w:rsidRDefault="004B66A3" w:rsidP="004B66A3">
      <w:pPr>
        <w:rPr>
          <w:lang w:val="en-GB"/>
        </w:rPr>
      </w:pPr>
    </w:p>
    <w:p w14:paraId="741418A7" w14:textId="3594320A" w:rsidR="004B66A3" w:rsidRPr="004B66A3" w:rsidRDefault="00FD4743" w:rsidP="004B66A3">
      <w:pPr>
        <w:rPr>
          <w:lang w:val="en-GB"/>
        </w:rPr>
      </w:pPr>
      <w:r>
        <w:rPr>
          <w:lang w:val="en-GB"/>
        </w:rPr>
        <w:t>Brain Dump</w:t>
      </w:r>
    </w:p>
    <w:p w14:paraId="4202B86D" w14:textId="6B1E7EED" w:rsidR="004B66A3" w:rsidRPr="00DF23ED" w:rsidRDefault="004B66A3" w:rsidP="000715F5">
      <w:pPr>
        <w:pStyle w:val="Paragraphedeliste"/>
        <w:numPr>
          <w:ilvl w:val="0"/>
          <w:numId w:val="77"/>
        </w:numPr>
        <w:rPr>
          <w:lang w:val="en-GB"/>
        </w:rPr>
      </w:pPr>
      <w:r w:rsidRPr="00DF23ED">
        <w:rPr>
          <w:lang w:val="en-GB"/>
        </w:rPr>
        <w:t xml:space="preserve">Statistics should inform and encourage but never overwhelm.  </w:t>
      </w:r>
    </w:p>
    <w:p w14:paraId="31945BAA" w14:textId="158CC179" w:rsidR="00D90964" w:rsidRPr="00DF23ED" w:rsidRDefault="004B66A3" w:rsidP="000715F5">
      <w:pPr>
        <w:pStyle w:val="Paragraphedeliste"/>
        <w:numPr>
          <w:ilvl w:val="0"/>
          <w:numId w:val="77"/>
        </w:numPr>
        <w:rPr>
          <w:lang w:val="en-GB"/>
        </w:rPr>
      </w:pPr>
      <w:r w:rsidRPr="00DF23ED">
        <w:rPr>
          <w:lang w:val="en-GB"/>
        </w:rPr>
        <w:t>Defaults to minimal views; advanced visualisation available on demand.</w:t>
      </w:r>
    </w:p>
    <w:p w14:paraId="238D4620" w14:textId="1BB6B47F" w:rsidR="00D90964" w:rsidRPr="006A06E9" w:rsidRDefault="004375AE" w:rsidP="00F10C3A">
      <w:pPr>
        <w:pStyle w:val="Titre1"/>
        <w:ind w:left="510"/>
      </w:pPr>
      <w:bookmarkStart w:id="145" w:name="_Toc209794158"/>
      <w:r>
        <w:t xml:space="preserve">Gamification, </w:t>
      </w:r>
      <w:r w:rsidR="000C7C94" w:rsidRPr="006A06E9">
        <w:t>Notifications</w:t>
      </w:r>
      <w:r>
        <w:t xml:space="preserve"> &amp;</w:t>
      </w:r>
      <w:r w:rsidR="000C7C94" w:rsidRPr="006A06E9">
        <w:t xml:space="preserve"> Feedback</w:t>
      </w:r>
      <w:bookmarkEnd w:id="145"/>
    </w:p>
    <w:p w14:paraId="2948958A" w14:textId="56B15278" w:rsidR="00D90964" w:rsidRDefault="00D90964">
      <w:pPr>
        <w:rPr>
          <w:lang w:val="en-GB"/>
        </w:rPr>
      </w:pPr>
    </w:p>
    <w:p w14:paraId="1F2E4A20" w14:textId="77777777" w:rsidR="004375AE" w:rsidRPr="004375AE" w:rsidRDefault="004375AE" w:rsidP="00D1469C">
      <w:pPr>
        <w:pStyle w:val="Titre2"/>
      </w:pPr>
      <w:bookmarkStart w:id="146" w:name="_Toc209794159"/>
      <w:r w:rsidRPr="004375AE">
        <w:t>Purpose</w:t>
      </w:r>
      <w:bookmarkEnd w:id="146"/>
    </w:p>
    <w:p w14:paraId="4DDE6346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Make daily tasks, routines, and habits more engaging and rewarding without adding pressure.  </w:t>
      </w:r>
    </w:p>
    <w:p w14:paraId="6793505D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Gamification is designed to encourage consistency and progress through small, enjoyable feedback loops.</w:t>
      </w:r>
    </w:p>
    <w:p w14:paraId="197EFB1F" w14:textId="77777777" w:rsidR="004375AE" w:rsidRPr="004375AE" w:rsidRDefault="004375AE" w:rsidP="004375AE">
      <w:pPr>
        <w:rPr>
          <w:lang w:val="en-GB"/>
        </w:rPr>
      </w:pPr>
    </w:p>
    <w:p w14:paraId="377486FD" w14:textId="568450C0" w:rsidR="004375AE" w:rsidRPr="004375AE" w:rsidRDefault="004375AE" w:rsidP="00D1469C">
      <w:pPr>
        <w:pStyle w:val="Titre2"/>
      </w:pPr>
      <w:bookmarkStart w:id="147" w:name="_Toc209794160"/>
      <w:r w:rsidRPr="004375AE">
        <w:t>XP System</w:t>
      </w:r>
      <w:bookmarkEnd w:id="147"/>
    </w:p>
    <w:p w14:paraId="0C6B70A1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Base Unit</w:t>
      </w:r>
    </w:p>
    <w:p w14:paraId="10CC865D" w14:textId="3D1341AC" w:rsidR="004375AE" w:rsidRPr="00DF23ED" w:rsidRDefault="004375AE" w:rsidP="000715F5">
      <w:pPr>
        <w:pStyle w:val="Paragraphedeliste"/>
        <w:numPr>
          <w:ilvl w:val="0"/>
          <w:numId w:val="78"/>
        </w:numPr>
        <w:rPr>
          <w:lang w:val="en-GB"/>
        </w:rPr>
      </w:pPr>
      <w:r w:rsidRPr="00DF23ED">
        <w:rPr>
          <w:lang w:val="en-GB"/>
        </w:rPr>
        <w:t>1 XP = one completed non-urgent, non-important task OR one completed routine step.</w:t>
      </w:r>
    </w:p>
    <w:p w14:paraId="114B6844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Scaling</w:t>
      </w:r>
    </w:p>
    <w:p w14:paraId="14EBC150" w14:textId="6D13805E" w:rsidR="004375AE" w:rsidRPr="00DF23ED" w:rsidRDefault="004375AE" w:rsidP="000715F5">
      <w:pPr>
        <w:pStyle w:val="Paragraphedeliste"/>
        <w:numPr>
          <w:ilvl w:val="0"/>
          <w:numId w:val="78"/>
        </w:numPr>
        <w:rPr>
          <w:lang w:val="en-GB"/>
        </w:rPr>
      </w:pPr>
      <w:r w:rsidRPr="00DF23ED">
        <w:rPr>
          <w:lang w:val="en-GB"/>
        </w:rPr>
        <w:t>Important task completion: +3 XP.</w:t>
      </w:r>
    </w:p>
    <w:p w14:paraId="3363CDEA" w14:textId="176A17D3" w:rsidR="004375AE" w:rsidRPr="00DF23ED" w:rsidRDefault="004375AE" w:rsidP="000715F5">
      <w:pPr>
        <w:pStyle w:val="Paragraphedeliste"/>
        <w:numPr>
          <w:ilvl w:val="0"/>
          <w:numId w:val="78"/>
        </w:numPr>
        <w:rPr>
          <w:lang w:val="en-GB"/>
        </w:rPr>
      </w:pPr>
      <w:r w:rsidRPr="00DF23ED">
        <w:rPr>
          <w:lang w:val="en-GB"/>
        </w:rPr>
        <w:t>Urgent task completion: +2 XP.</w:t>
      </w:r>
    </w:p>
    <w:p w14:paraId="16DF5829" w14:textId="4325AD8D" w:rsidR="004375AE" w:rsidRPr="00DF23ED" w:rsidRDefault="004375AE" w:rsidP="000715F5">
      <w:pPr>
        <w:pStyle w:val="Paragraphedeliste"/>
        <w:numPr>
          <w:ilvl w:val="0"/>
          <w:numId w:val="78"/>
        </w:numPr>
        <w:rPr>
          <w:lang w:val="en-GB"/>
        </w:rPr>
      </w:pPr>
      <w:r w:rsidRPr="00DF23ED">
        <w:rPr>
          <w:lang w:val="en-GB"/>
        </w:rPr>
        <w:t>Important + Urgent task completion: +5 XP.</w:t>
      </w:r>
    </w:p>
    <w:p w14:paraId="1145E1AF" w14:textId="1F77EF3C" w:rsidR="004375AE" w:rsidRPr="00DF23ED" w:rsidRDefault="004375AE" w:rsidP="000715F5">
      <w:pPr>
        <w:pStyle w:val="Paragraphedeliste"/>
        <w:numPr>
          <w:ilvl w:val="0"/>
          <w:numId w:val="78"/>
        </w:numPr>
        <w:rPr>
          <w:lang w:val="en-GB"/>
        </w:rPr>
      </w:pPr>
      <w:r w:rsidRPr="00DF23ED">
        <w:rPr>
          <w:lang w:val="en-GB"/>
        </w:rPr>
        <w:t>Subtasks can also earn XP, proportional to their classification.</w:t>
      </w:r>
    </w:p>
    <w:p w14:paraId="40EFA04F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Habits</w:t>
      </w:r>
    </w:p>
    <w:p w14:paraId="43E5D735" w14:textId="33A3A8F0" w:rsidR="004375AE" w:rsidRPr="00DF23ED" w:rsidRDefault="004375AE" w:rsidP="000715F5">
      <w:pPr>
        <w:pStyle w:val="Paragraphedeliste"/>
        <w:numPr>
          <w:ilvl w:val="0"/>
          <w:numId w:val="79"/>
        </w:numPr>
        <w:rPr>
          <w:lang w:val="en-GB"/>
        </w:rPr>
      </w:pPr>
      <w:r w:rsidRPr="00DF23ED">
        <w:rPr>
          <w:lang w:val="en-GB"/>
        </w:rPr>
        <w:t>Each tick (completed daily check-in) = 1 XP.</w:t>
      </w:r>
    </w:p>
    <w:p w14:paraId="637DE44B" w14:textId="15F7D266" w:rsidR="004375AE" w:rsidRPr="00DF23ED" w:rsidRDefault="004375AE" w:rsidP="000715F5">
      <w:pPr>
        <w:pStyle w:val="Paragraphedeliste"/>
        <w:numPr>
          <w:ilvl w:val="0"/>
          <w:numId w:val="79"/>
        </w:numPr>
        <w:rPr>
          <w:lang w:val="en-GB"/>
        </w:rPr>
      </w:pPr>
      <w:r w:rsidRPr="00DF23ED">
        <w:rPr>
          <w:lang w:val="en-GB"/>
        </w:rPr>
        <w:t>New streak started (≥3 consecutive days) = +3 XP bonus.</w:t>
      </w:r>
    </w:p>
    <w:p w14:paraId="6FABFB7E" w14:textId="099E2F9F" w:rsidR="004375AE" w:rsidRPr="00DF23ED" w:rsidRDefault="004375AE" w:rsidP="000715F5">
      <w:pPr>
        <w:pStyle w:val="Paragraphedeliste"/>
        <w:numPr>
          <w:ilvl w:val="0"/>
          <w:numId w:val="79"/>
        </w:numPr>
        <w:rPr>
          <w:lang w:val="en-GB"/>
        </w:rPr>
      </w:pPr>
      <w:r w:rsidRPr="00DF23ED">
        <w:rPr>
          <w:lang w:val="en-GB"/>
        </w:rPr>
        <w:t>Extended streaks (7, 14, 28, etc.) reward extra XP.</w:t>
      </w:r>
    </w:p>
    <w:p w14:paraId="33DC0058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Routines</w:t>
      </w:r>
    </w:p>
    <w:p w14:paraId="1A05F548" w14:textId="799824DB" w:rsidR="004375AE" w:rsidRPr="00DF23ED" w:rsidRDefault="004375AE" w:rsidP="000715F5">
      <w:pPr>
        <w:pStyle w:val="Paragraphedeliste"/>
        <w:numPr>
          <w:ilvl w:val="0"/>
          <w:numId w:val="80"/>
        </w:numPr>
        <w:rPr>
          <w:lang w:val="en-GB"/>
        </w:rPr>
      </w:pPr>
      <w:r w:rsidRPr="00DF23ED">
        <w:rPr>
          <w:lang w:val="en-GB"/>
        </w:rPr>
        <w:t>Each step: 1 XP + small animation, haptic feedback, optional sound.</w:t>
      </w:r>
    </w:p>
    <w:p w14:paraId="719F7F4E" w14:textId="5B0EEDC8" w:rsidR="004375AE" w:rsidRPr="00DF23ED" w:rsidRDefault="004375AE" w:rsidP="000715F5">
      <w:pPr>
        <w:pStyle w:val="Paragraphedeliste"/>
        <w:numPr>
          <w:ilvl w:val="0"/>
          <w:numId w:val="80"/>
        </w:numPr>
        <w:rPr>
          <w:lang w:val="en-GB"/>
        </w:rPr>
      </w:pPr>
      <w:r w:rsidRPr="00DF23ED">
        <w:rPr>
          <w:lang w:val="en-GB"/>
        </w:rPr>
        <w:t>Step completed within its timer: +1 bonus XP.</w:t>
      </w:r>
    </w:p>
    <w:p w14:paraId="0EE3BD5D" w14:textId="56BC8944" w:rsidR="004375AE" w:rsidRPr="00DF23ED" w:rsidRDefault="004375AE" w:rsidP="000715F5">
      <w:pPr>
        <w:pStyle w:val="Paragraphedeliste"/>
        <w:numPr>
          <w:ilvl w:val="0"/>
          <w:numId w:val="80"/>
        </w:numPr>
        <w:rPr>
          <w:lang w:val="en-GB"/>
        </w:rPr>
      </w:pPr>
      <w:r w:rsidRPr="00DF23ED">
        <w:rPr>
          <w:lang w:val="en-GB"/>
        </w:rPr>
        <w:t>Routine completed: +10 XP, with confetti, sound, badge unlock.</w:t>
      </w:r>
    </w:p>
    <w:p w14:paraId="51E44D29" w14:textId="4C123E25" w:rsidR="004375AE" w:rsidRPr="00DF23ED" w:rsidRDefault="004375AE" w:rsidP="000715F5">
      <w:pPr>
        <w:pStyle w:val="Paragraphedeliste"/>
        <w:numPr>
          <w:ilvl w:val="0"/>
          <w:numId w:val="80"/>
        </w:numPr>
        <w:rPr>
          <w:lang w:val="en-GB"/>
        </w:rPr>
      </w:pPr>
      <w:r w:rsidRPr="00DF23ED">
        <w:rPr>
          <w:lang w:val="en-GB"/>
        </w:rPr>
        <w:t>Routine completed within total allocated time: +5 bonus XP.</w:t>
      </w:r>
    </w:p>
    <w:p w14:paraId="3E70F676" w14:textId="77777777" w:rsidR="004375AE" w:rsidRPr="004375AE" w:rsidRDefault="004375AE" w:rsidP="004375AE">
      <w:pPr>
        <w:rPr>
          <w:lang w:val="en-GB"/>
        </w:rPr>
      </w:pPr>
    </w:p>
    <w:p w14:paraId="7203D357" w14:textId="19C28566" w:rsidR="004375AE" w:rsidRPr="00DF23ED" w:rsidRDefault="004375AE" w:rsidP="00D1469C">
      <w:pPr>
        <w:pStyle w:val="Titre2"/>
      </w:pPr>
      <w:bookmarkStart w:id="148" w:name="_Toc209794161"/>
      <w:r w:rsidRPr="004375AE">
        <w:t>Feedback &amp; Rewards</w:t>
      </w:r>
      <w:bookmarkEnd w:id="148"/>
    </w:p>
    <w:p w14:paraId="17CF9ED4" w14:textId="28678362" w:rsidR="004375AE" w:rsidRPr="00DF23ED" w:rsidRDefault="004375AE" w:rsidP="000715F5">
      <w:pPr>
        <w:pStyle w:val="Paragraphedeliste"/>
        <w:numPr>
          <w:ilvl w:val="0"/>
          <w:numId w:val="82"/>
        </w:numPr>
        <w:rPr>
          <w:lang w:val="en-GB"/>
        </w:rPr>
      </w:pPr>
      <w:r w:rsidRPr="00DF23ED">
        <w:rPr>
          <w:lang w:val="en-GB"/>
        </w:rPr>
        <w:t>Confetti on:</w:t>
      </w:r>
    </w:p>
    <w:p w14:paraId="130CE5FD" w14:textId="4D9291D1" w:rsidR="004375AE" w:rsidRPr="00DF23ED" w:rsidRDefault="004375AE" w:rsidP="000715F5">
      <w:pPr>
        <w:pStyle w:val="Paragraphedeliste"/>
        <w:numPr>
          <w:ilvl w:val="1"/>
          <w:numId w:val="82"/>
        </w:numPr>
        <w:rPr>
          <w:lang w:val="en-GB"/>
        </w:rPr>
      </w:pPr>
      <w:r w:rsidRPr="00DF23ED">
        <w:rPr>
          <w:lang w:val="en-GB"/>
        </w:rPr>
        <w:t>Important tasks</w:t>
      </w:r>
    </w:p>
    <w:p w14:paraId="70DFCC83" w14:textId="49FF4CF0" w:rsidR="004375AE" w:rsidRPr="00DF23ED" w:rsidRDefault="004375AE" w:rsidP="000715F5">
      <w:pPr>
        <w:pStyle w:val="Paragraphedeliste"/>
        <w:numPr>
          <w:ilvl w:val="1"/>
          <w:numId w:val="82"/>
        </w:numPr>
        <w:rPr>
          <w:lang w:val="en-GB"/>
        </w:rPr>
      </w:pPr>
      <w:r w:rsidRPr="00DF23ED">
        <w:rPr>
          <w:lang w:val="en-GB"/>
        </w:rPr>
        <w:t>Urgent tasks</w:t>
      </w:r>
    </w:p>
    <w:p w14:paraId="54B5A0DE" w14:textId="19A23851" w:rsidR="004375AE" w:rsidRPr="00DF23ED" w:rsidRDefault="004375AE" w:rsidP="000715F5">
      <w:pPr>
        <w:pStyle w:val="Paragraphedeliste"/>
        <w:numPr>
          <w:ilvl w:val="1"/>
          <w:numId w:val="82"/>
        </w:numPr>
        <w:rPr>
          <w:lang w:val="en-GB"/>
        </w:rPr>
      </w:pPr>
      <w:r w:rsidRPr="00DF23ED">
        <w:rPr>
          <w:lang w:val="en-GB"/>
        </w:rPr>
        <w:t>Important + Urgent tasks</w:t>
      </w:r>
    </w:p>
    <w:p w14:paraId="56E95869" w14:textId="4FBA76C3" w:rsidR="004375AE" w:rsidRPr="00DF23ED" w:rsidRDefault="004375AE" w:rsidP="000715F5">
      <w:pPr>
        <w:pStyle w:val="Paragraphedeliste"/>
        <w:numPr>
          <w:ilvl w:val="1"/>
          <w:numId w:val="82"/>
        </w:numPr>
        <w:rPr>
          <w:lang w:val="en-GB"/>
        </w:rPr>
      </w:pPr>
      <w:r w:rsidRPr="00DF23ED">
        <w:rPr>
          <w:lang w:val="en-GB"/>
        </w:rPr>
        <w:t>Habit streaks</w:t>
      </w:r>
    </w:p>
    <w:p w14:paraId="1BECF08B" w14:textId="77777777" w:rsidR="00DF23ED" w:rsidRDefault="00DF23ED" w:rsidP="00DF23ED">
      <w:pPr>
        <w:rPr>
          <w:lang w:val="en-GB"/>
        </w:rPr>
      </w:pPr>
    </w:p>
    <w:p w14:paraId="5F043511" w14:textId="34A40549" w:rsidR="00DF23ED" w:rsidRPr="00DF23ED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DF23ED">
        <w:rPr>
          <w:lang w:val="en-GB"/>
        </w:rPr>
        <w:t>Routine completions</w:t>
      </w:r>
    </w:p>
    <w:p w14:paraId="61870430" w14:textId="26BFB5E4" w:rsidR="004375AE" w:rsidRPr="00DF23ED" w:rsidRDefault="004375AE" w:rsidP="000715F5">
      <w:pPr>
        <w:pStyle w:val="Paragraphedeliste"/>
        <w:numPr>
          <w:ilvl w:val="1"/>
          <w:numId w:val="81"/>
        </w:numPr>
        <w:rPr>
          <w:lang w:val="en-GB"/>
        </w:rPr>
      </w:pPr>
      <w:r w:rsidRPr="00DF23ED">
        <w:rPr>
          <w:lang w:val="en-GB"/>
        </w:rPr>
        <w:t>Double confetti if task was Important + Urgent.</w:t>
      </w:r>
    </w:p>
    <w:p w14:paraId="13B88234" w14:textId="2B3E1551" w:rsidR="004375AE" w:rsidRPr="00DF23ED" w:rsidRDefault="004375AE" w:rsidP="000715F5">
      <w:pPr>
        <w:pStyle w:val="Paragraphedeliste"/>
        <w:numPr>
          <w:ilvl w:val="1"/>
          <w:numId w:val="81"/>
        </w:numPr>
        <w:rPr>
          <w:lang w:val="en-GB"/>
        </w:rPr>
      </w:pPr>
      <w:r w:rsidRPr="00DF23ED">
        <w:rPr>
          <w:lang w:val="en-GB"/>
        </w:rPr>
        <w:t>Badges for milestones (streaks, XP totals, completed routines, important tasks).</w:t>
      </w:r>
    </w:p>
    <w:p w14:paraId="2867B36C" w14:textId="25F2C41D" w:rsidR="004375AE" w:rsidRPr="00DF23ED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DF23ED">
        <w:rPr>
          <w:lang w:val="en-GB"/>
        </w:rPr>
        <w:t>Haptics</w:t>
      </w:r>
    </w:p>
    <w:p w14:paraId="2D5B085B" w14:textId="38B1E103" w:rsidR="004375AE" w:rsidRPr="00DF23ED" w:rsidRDefault="004375AE" w:rsidP="000715F5">
      <w:pPr>
        <w:pStyle w:val="Paragraphedeliste"/>
        <w:numPr>
          <w:ilvl w:val="1"/>
          <w:numId w:val="81"/>
        </w:numPr>
        <w:rPr>
          <w:lang w:val="en-GB"/>
        </w:rPr>
      </w:pPr>
      <w:r w:rsidRPr="00DF23ED">
        <w:rPr>
          <w:lang w:val="en-GB"/>
        </w:rPr>
        <w:t>Gentle vibration on standard task completion.</w:t>
      </w:r>
    </w:p>
    <w:p w14:paraId="185C67E6" w14:textId="2B00A320" w:rsidR="004375AE" w:rsidRPr="00DF23ED" w:rsidRDefault="004375AE" w:rsidP="000715F5">
      <w:pPr>
        <w:pStyle w:val="Paragraphedeliste"/>
        <w:numPr>
          <w:ilvl w:val="1"/>
          <w:numId w:val="81"/>
        </w:numPr>
        <w:rPr>
          <w:lang w:val="en-GB"/>
        </w:rPr>
      </w:pPr>
      <w:r w:rsidRPr="00DF23ED">
        <w:rPr>
          <w:lang w:val="en-GB"/>
        </w:rPr>
        <w:t>Stronger vibration on Important task completion.</w:t>
      </w:r>
    </w:p>
    <w:p w14:paraId="2C0A980E" w14:textId="09F05CA0" w:rsidR="004375AE" w:rsidRPr="00DF23ED" w:rsidRDefault="004375AE" w:rsidP="000715F5">
      <w:pPr>
        <w:pStyle w:val="Paragraphedeliste"/>
        <w:numPr>
          <w:ilvl w:val="1"/>
          <w:numId w:val="81"/>
        </w:numPr>
        <w:rPr>
          <w:lang w:val="en-GB"/>
        </w:rPr>
      </w:pPr>
      <w:r w:rsidRPr="00DF23ED">
        <w:rPr>
          <w:lang w:val="en-GB"/>
        </w:rPr>
        <w:t>Strongest vibration on Important + Urgent task completion.</w:t>
      </w:r>
    </w:p>
    <w:p w14:paraId="2D781F16" w14:textId="02863512" w:rsidR="004375AE" w:rsidRPr="00DF23ED" w:rsidRDefault="004375AE" w:rsidP="000715F5">
      <w:pPr>
        <w:pStyle w:val="Paragraphedeliste"/>
        <w:numPr>
          <w:ilvl w:val="1"/>
          <w:numId w:val="81"/>
        </w:numPr>
        <w:rPr>
          <w:lang w:val="en-GB"/>
        </w:rPr>
      </w:pPr>
      <w:r w:rsidRPr="00DF23ED">
        <w:rPr>
          <w:lang w:val="en-GB"/>
        </w:rPr>
        <w:t>Gentle vibration on routine steps.</w:t>
      </w:r>
    </w:p>
    <w:p w14:paraId="744D6C33" w14:textId="3F4719A5" w:rsidR="004375AE" w:rsidRPr="00DF23ED" w:rsidRDefault="004375AE" w:rsidP="000715F5">
      <w:pPr>
        <w:pStyle w:val="Paragraphedeliste"/>
        <w:numPr>
          <w:ilvl w:val="1"/>
          <w:numId w:val="81"/>
        </w:numPr>
        <w:rPr>
          <w:lang w:val="en-GB"/>
        </w:rPr>
      </w:pPr>
      <w:r w:rsidRPr="00DF23ED">
        <w:rPr>
          <w:lang w:val="en-GB"/>
        </w:rPr>
        <w:t>Stronger vibration on milestones (routine completion, new streak).</w:t>
      </w:r>
    </w:p>
    <w:p w14:paraId="593CDF3B" w14:textId="51AA9BF9" w:rsidR="004375AE" w:rsidRPr="00DF23ED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DF23ED">
        <w:rPr>
          <w:lang w:val="en-GB"/>
        </w:rPr>
        <w:t>Sounds</w:t>
      </w:r>
    </w:p>
    <w:p w14:paraId="0F4CBA45" w14:textId="45A3B2E4" w:rsidR="004375AE" w:rsidRPr="00DF23ED" w:rsidRDefault="004375AE" w:rsidP="000715F5">
      <w:pPr>
        <w:pStyle w:val="Paragraphedeliste"/>
        <w:numPr>
          <w:ilvl w:val="1"/>
          <w:numId w:val="81"/>
        </w:numPr>
        <w:rPr>
          <w:lang w:val="en-GB"/>
        </w:rPr>
      </w:pPr>
      <w:r w:rsidRPr="00DF23ED">
        <w:rPr>
          <w:lang w:val="en-GB"/>
        </w:rPr>
        <w:t>Subtle success sounds (optional, user can disable).</w:t>
      </w:r>
    </w:p>
    <w:p w14:paraId="0D92A8C2" w14:textId="0A17FD06" w:rsidR="004375AE" w:rsidRPr="00DF23ED" w:rsidRDefault="004375AE" w:rsidP="000715F5">
      <w:pPr>
        <w:pStyle w:val="Paragraphedeliste"/>
        <w:numPr>
          <w:ilvl w:val="1"/>
          <w:numId w:val="81"/>
        </w:numPr>
        <w:rPr>
          <w:lang w:val="en-GB"/>
        </w:rPr>
      </w:pPr>
      <w:r w:rsidRPr="00DF23ED">
        <w:rPr>
          <w:lang w:val="en-GB"/>
        </w:rPr>
        <w:t>Distinctive celebratory sound for major milestones.</w:t>
      </w:r>
    </w:p>
    <w:p w14:paraId="4E60DD16" w14:textId="3A5483F7" w:rsidR="004375AE" w:rsidRPr="00DF23ED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DF23ED">
        <w:rPr>
          <w:lang w:val="en-GB"/>
        </w:rPr>
        <w:t>Progress Indicators</w:t>
      </w:r>
    </w:p>
    <w:p w14:paraId="750E8130" w14:textId="1A8CEF3E" w:rsidR="004375AE" w:rsidRPr="00DF23ED" w:rsidRDefault="004375AE" w:rsidP="000715F5">
      <w:pPr>
        <w:pStyle w:val="Paragraphedeliste"/>
        <w:numPr>
          <w:ilvl w:val="1"/>
          <w:numId w:val="81"/>
        </w:numPr>
        <w:rPr>
          <w:lang w:val="en-GB"/>
        </w:rPr>
      </w:pPr>
      <w:r w:rsidRPr="00DF23ED">
        <w:rPr>
          <w:lang w:val="en-GB"/>
        </w:rPr>
        <w:t>Golden progress bar under navbar shows global progression.</w:t>
      </w:r>
    </w:p>
    <w:p w14:paraId="487EF35E" w14:textId="763F3AF4" w:rsidR="004375AE" w:rsidRPr="00DF23ED" w:rsidRDefault="004375AE" w:rsidP="000715F5">
      <w:pPr>
        <w:pStyle w:val="Paragraphedeliste"/>
        <w:numPr>
          <w:ilvl w:val="1"/>
          <w:numId w:val="81"/>
        </w:numPr>
        <w:rPr>
          <w:lang w:val="en-GB"/>
        </w:rPr>
      </w:pPr>
      <w:r w:rsidRPr="00DF23ED">
        <w:rPr>
          <w:lang w:val="en-GB"/>
        </w:rPr>
        <w:t>Streak counters shown as progress rings.</w:t>
      </w:r>
    </w:p>
    <w:p w14:paraId="494B2A66" w14:textId="77777777" w:rsidR="004375AE" w:rsidRPr="004375AE" w:rsidRDefault="004375AE" w:rsidP="004375AE">
      <w:pPr>
        <w:rPr>
          <w:lang w:val="en-GB"/>
        </w:rPr>
      </w:pPr>
    </w:p>
    <w:p w14:paraId="63A66F4F" w14:textId="4BABD2CB" w:rsidR="004375AE" w:rsidRPr="004375AE" w:rsidRDefault="004375AE" w:rsidP="00D1469C">
      <w:pPr>
        <w:pStyle w:val="Titre2"/>
      </w:pPr>
      <w:bookmarkStart w:id="149" w:name="_Toc209794162"/>
      <w:r w:rsidRPr="004375AE">
        <w:t>Streaks &amp; Milestones</w:t>
      </w:r>
      <w:bookmarkEnd w:id="149"/>
    </w:p>
    <w:p w14:paraId="030904E4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Habits</w:t>
      </w:r>
    </w:p>
    <w:p w14:paraId="0C0D547B" w14:textId="2AEA733B" w:rsidR="004375AE" w:rsidRPr="00DF23ED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DF23ED">
        <w:rPr>
          <w:lang w:val="en-GB"/>
        </w:rPr>
        <w:t>Streak tracked at 7, 14, 28, 50, 100, 250, 500, 1000 days.</w:t>
      </w:r>
    </w:p>
    <w:p w14:paraId="766EA842" w14:textId="4DB80967" w:rsidR="004375AE" w:rsidRPr="00DF23ED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DF23ED">
        <w:rPr>
          <w:lang w:val="en-GB"/>
        </w:rPr>
        <w:t>Vacation mode: user can pause streak without penalty.</w:t>
      </w:r>
    </w:p>
    <w:p w14:paraId="0E39D7F1" w14:textId="0424BA8F" w:rsidR="004375AE" w:rsidRPr="00DF23ED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DF23ED">
        <w:rPr>
          <w:lang w:val="en-GB"/>
        </w:rPr>
        <w:t>After a sequence, user reminded to take a break.</w:t>
      </w:r>
    </w:p>
    <w:p w14:paraId="5C1DF95D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Routines</w:t>
      </w:r>
    </w:p>
    <w:p w14:paraId="04F44333" w14:textId="77777777" w:rsidR="004375AE" w:rsidRPr="004375AE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4375AE">
        <w:rPr>
          <w:lang w:val="en-GB"/>
        </w:rPr>
        <w:t xml:space="preserve">    Track consecutive daily completions.</w:t>
      </w:r>
    </w:p>
    <w:p w14:paraId="29C2A9E9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Tasks</w:t>
      </w:r>
    </w:p>
    <w:p w14:paraId="2BFD13D5" w14:textId="77777777" w:rsidR="004375AE" w:rsidRPr="004375AE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4375AE">
        <w:rPr>
          <w:lang w:val="en-GB"/>
        </w:rPr>
        <w:t xml:space="preserve">    Milestones based on number of Important and Important + Urgent tasks completed.</w:t>
      </w:r>
    </w:p>
    <w:p w14:paraId="26EE9119" w14:textId="77777777" w:rsidR="004375AE" w:rsidRPr="004375AE" w:rsidRDefault="004375AE" w:rsidP="004375AE">
      <w:pPr>
        <w:rPr>
          <w:lang w:val="en-GB"/>
        </w:rPr>
      </w:pPr>
    </w:p>
    <w:p w14:paraId="294120D5" w14:textId="7A167C4F" w:rsidR="004375AE" w:rsidRPr="004375AE" w:rsidRDefault="004375AE" w:rsidP="00D1469C">
      <w:pPr>
        <w:pStyle w:val="Titre2"/>
      </w:pPr>
      <w:bookmarkStart w:id="150" w:name="_Toc209794163"/>
      <w:r w:rsidRPr="004375AE">
        <w:t>Badges</w:t>
      </w:r>
      <w:bookmarkEnd w:id="150"/>
    </w:p>
    <w:p w14:paraId="4295606C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Categories</w:t>
      </w:r>
    </w:p>
    <w:p w14:paraId="77A0EF4A" w14:textId="3B08AB5A" w:rsidR="004375AE" w:rsidRPr="00DF23ED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DF23ED">
        <w:rPr>
          <w:lang w:val="en-GB"/>
        </w:rPr>
        <w:t>Explorer: for first completed routine.</w:t>
      </w:r>
    </w:p>
    <w:p w14:paraId="7408E4D6" w14:textId="010D26F2" w:rsidR="004375AE" w:rsidRPr="00DF23ED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DF23ED">
        <w:rPr>
          <w:lang w:val="en-GB"/>
        </w:rPr>
        <w:t>Consistent: for streaks (habits, routines).</w:t>
      </w:r>
    </w:p>
    <w:p w14:paraId="143FE8CB" w14:textId="0A075C1E" w:rsidR="004375AE" w:rsidRPr="00DF23ED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DF23ED">
        <w:rPr>
          <w:lang w:val="en-GB"/>
        </w:rPr>
        <w:t>Achiever: for task milestones.</w:t>
      </w:r>
    </w:p>
    <w:p w14:paraId="72D281BE" w14:textId="0185D551" w:rsidR="004375AE" w:rsidRPr="00DF23ED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DF23ED">
        <w:rPr>
          <w:lang w:val="en-GB"/>
        </w:rPr>
        <w:t>Focused: for completing Important (not Urgent) tasks.</w:t>
      </w:r>
    </w:p>
    <w:p w14:paraId="10C8599A" w14:textId="21CD475D" w:rsidR="004375AE" w:rsidRPr="00DF23ED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DF23ED">
        <w:rPr>
          <w:lang w:val="en-GB"/>
        </w:rPr>
        <w:t>Crisis Master: for completing Important + Urgent tasks.</w:t>
      </w:r>
    </w:p>
    <w:p w14:paraId="71221AEB" w14:textId="5505FE00" w:rsidR="004375AE" w:rsidRPr="00DF23ED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DF23ED">
        <w:rPr>
          <w:lang w:val="en-GB"/>
        </w:rPr>
        <w:t>Builder: for creating routines or tasks.</w:t>
      </w:r>
    </w:p>
    <w:p w14:paraId="446FAF7E" w14:textId="77777777" w:rsidR="004375AE" w:rsidRPr="004375AE" w:rsidRDefault="004375AE" w:rsidP="004375AE">
      <w:r w:rsidRPr="004375AE">
        <w:t xml:space="preserve">  Display</w:t>
      </w:r>
    </w:p>
    <w:p w14:paraId="0BAC5403" w14:textId="77777777" w:rsidR="004375AE" w:rsidRPr="004375AE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4375AE">
        <w:rPr>
          <w:lang w:val="en-GB"/>
        </w:rPr>
        <w:t xml:space="preserve">    Badges not shown in Library.</w:t>
      </w:r>
    </w:p>
    <w:p w14:paraId="6D1FA565" w14:textId="77777777" w:rsidR="004375AE" w:rsidRPr="004375AE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4375AE">
        <w:rPr>
          <w:lang w:val="en-GB"/>
        </w:rPr>
        <w:t xml:space="preserve">    Displayed near Statistics section, grouped by category.</w:t>
      </w:r>
    </w:p>
    <w:p w14:paraId="7218F745" w14:textId="77777777" w:rsidR="004375AE" w:rsidRPr="004375AE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4375AE">
        <w:rPr>
          <w:lang w:val="en-GB"/>
        </w:rPr>
        <w:t xml:space="preserve">    Biggest earned badge also displayed at the left of the navbar as recognition.</w:t>
      </w:r>
    </w:p>
    <w:p w14:paraId="42D2FB57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Extensibility</w:t>
      </w:r>
    </w:p>
    <w:p w14:paraId="33011A63" w14:textId="77777777" w:rsidR="004375AE" w:rsidRPr="004375AE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4375AE">
        <w:rPr>
          <w:lang w:val="en-GB"/>
        </w:rPr>
        <w:t xml:space="preserve">    Future badges may be added without breaking existing data.</w:t>
      </w:r>
    </w:p>
    <w:p w14:paraId="4C5E2360" w14:textId="77777777" w:rsidR="004375AE" w:rsidRPr="004375AE" w:rsidRDefault="004375AE" w:rsidP="004375AE">
      <w:pPr>
        <w:rPr>
          <w:lang w:val="en-GB"/>
        </w:rPr>
      </w:pPr>
    </w:p>
    <w:p w14:paraId="52800ACB" w14:textId="3D762FD9" w:rsidR="004375AE" w:rsidRPr="004375AE" w:rsidRDefault="004375AE" w:rsidP="00D1469C">
      <w:pPr>
        <w:pStyle w:val="Titre2"/>
      </w:pPr>
      <w:bookmarkStart w:id="151" w:name="_Toc209794164"/>
      <w:r w:rsidRPr="004375AE">
        <w:t>User Controls</w:t>
      </w:r>
      <w:bookmarkEnd w:id="151"/>
    </w:p>
    <w:p w14:paraId="152ADD53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Gamification is always optional.</w:t>
      </w:r>
    </w:p>
    <w:p w14:paraId="287968E2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User can disable:</w:t>
      </w:r>
    </w:p>
    <w:p w14:paraId="54B974A0" w14:textId="36B3D60D" w:rsidR="004375AE" w:rsidRPr="00DF23ED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DF23ED">
        <w:rPr>
          <w:lang w:val="en-GB"/>
        </w:rPr>
        <w:t>Confetti</w:t>
      </w:r>
    </w:p>
    <w:p w14:paraId="69BC05C0" w14:textId="6D1A7B65" w:rsidR="004375AE" w:rsidRPr="00DF23ED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DF23ED">
        <w:rPr>
          <w:lang w:val="en-GB"/>
        </w:rPr>
        <w:t>Sounds</w:t>
      </w:r>
    </w:p>
    <w:p w14:paraId="6D35789B" w14:textId="07A040A9" w:rsidR="004375AE" w:rsidRPr="00DF23ED" w:rsidRDefault="004375AE" w:rsidP="000715F5">
      <w:pPr>
        <w:pStyle w:val="Paragraphedeliste"/>
        <w:numPr>
          <w:ilvl w:val="0"/>
          <w:numId w:val="81"/>
        </w:numPr>
        <w:rPr>
          <w:lang w:val="en-GB"/>
        </w:rPr>
      </w:pPr>
      <w:r w:rsidRPr="00DF23ED">
        <w:rPr>
          <w:lang w:val="en-GB"/>
        </w:rPr>
        <w:t>Haptic feedback</w:t>
      </w:r>
    </w:p>
    <w:p w14:paraId="3760B4B1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XP and streaks remain tracked even if feedback is disabled.</w:t>
      </w:r>
    </w:p>
    <w:p w14:paraId="1400B0D0" w14:textId="77777777" w:rsidR="004375AE" w:rsidRPr="004375AE" w:rsidRDefault="004375AE" w:rsidP="004375AE">
      <w:pPr>
        <w:rPr>
          <w:lang w:val="en-GB"/>
        </w:rPr>
      </w:pPr>
    </w:p>
    <w:p w14:paraId="798BCC1D" w14:textId="77777777" w:rsidR="004375AE" w:rsidRPr="004375AE" w:rsidRDefault="004375AE" w:rsidP="00D1469C">
      <w:pPr>
        <w:pStyle w:val="Titre2"/>
      </w:pPr>
      <w:bookmarkStart w:id="152" w:name="_Toc209794165"/>
      <w:r w:rsidRPr="004375AE">
        <w:t>15.6 Data &amp; Export</w:t>
      </w:r>
      <w:bookmarkEnd w:id="152"/>
    </w:p>
    <w:p w14:paraId="0322695A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All gamification stats (XP, streaks, badges) stored in separate </w:t>
      </w:r>
      <w:proofErr w:type="spellStart"/>
      <w:r w:rsidRPr="004375AE">
        <w:rPr>
          <w:lang w:val="en-GB"/>
        </w:rPr>
        <w:t>stats.json</w:t>
      </w:r>
      <w:proofErr w:type="spellEnd"/>
      <w:r w:rsidRPr="004375AE">
        <w:rPr>
          <w:lang w:val="en-GB"/>
        </w:rPr>
        <w:t xml:space="preserve"> file.</w:t>
      </w:r>
    </w:p>
    <w:p w14:paraId="5A305C10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Exported alongside other data (see §5 and §14).</w:t>
      </w:r>
    </w:p>
    <w:p w14:paraId="0C48BEC4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Fully reversible import/export.</w:t>
      </w:r>
    </w:p>
    <w:p w14:paraId="5DCB0D5D" w14:textId="77777777" w:rsidR="004375AE" w:rsidRPr="004375AE" w:rsidRDefault="004375AE" w:rsidP="004375AE">
      <w:pPr>
        <w:rPr>
          <w:lang w:val="en-GB"/>
        </w:rPr>
      </w:pPr>
    </w:p>
    <w:p w14:paraId="51CC9069" w14:textId="587A4E82" w:rsidR="004375AE" w:rsidRPr="004375AE" w:rsidRDefault="00FD4743" w:rsidP="00D1469C">
      <w:pPr>
        <w:pStyle w:val="Titre2"/>
      </w:pPr>
      <w:bookmarkStart w:id="153" w:name="_Toc209794166"/>
      <w:r>
        <w:t>Brain Dump</w:t>
      </w:r>
      <w:bookmarkEnd w:id="153"/>
    </w:p>
    <w:p w14:paraId="2FCCEE01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Gamification is designed to support motivation, not pressure.</w:t>
      </w:r>
    </w:p>
    <w:p w14:paraId="63D35861" w14:textId="77777777" w:rsidR="004375AE" w:rsidRPr="004375AE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Important tasks receive special recognition, as they are the most often delayed.</w:t>
      </w:r>
    </w:p>
    <w:p w14:paraId="6BB5B097" w14:textId="3DF26E09" w:rsidR="004375AE" w:rsidRPr="006A06E9" w:rsidRDefault="004375AE" w:rsidP="004375AE">
      <w:pPr>
        <w:rPr>
          <w:lang w:val="en-GB"/>
        </w:rPr>
      </w:pPr>
      <w:r w:rsidRPr="004375AE">
        <w:rPr>
          <w:lang w:val="en-GB"/>
        </w:rPr>
        <w:t xml:space="preserve">  Rewards are light, fun, and never punish failure.</w:t>
      </w:r>
    </w:p>
    <w:p w14:paraId="74F5D00A" w14:textId="77777777" w:rsidR="00D90964" w:rsidRPr="006A06E9" w:rsidRDefault="00D90964">
      <w:pPr>
        <w:rPr>
          <w:lang w:val="en-GB"/>
        </w:rPr>
      </w:pPr>
    </w:p>
    <w:p w14:paraId="153B0114" w14:textId="77777777" w:rsidR="00D90964" w:rsidRPr="006A06E9" w:rsidRDefault="00D90964">
      <w:pPr>
        <w:rPr>
          <w:lang w:val="en-GB"/>
        </w:rPr>
      </w:pPr>
    </w:p>
    <w:p w14:paraId="13A5100B" w14:textId="46A5B61F" w:rsidR="00D90964" w:rsidRPr="006A06E9" w:rsidRDefault="000C7C94" w:rsidP="00F10C3A">
      <w:pPr>
        <w:pStyle w:val="Titre1"/>
        <w:ind w:left="510"/>
      </w:pPr>
      <w:bookmarkStart w:id="154" w:name="_Toc209794167"/>
      <w:r w:rsidRPr="006A06E9">
        <w:t>Annex — User Stories</w:t>
      </w:r>
      <w:bookmarkEnd w:id="154"/>
    </w:p>
    <w:p w14:paraId="1007564D" w14:textId="77777777" w:rsidR="007C4D56" w:rsidRPr="007C4D56" w:rsidRDefault="007C4D56" w:rsidP="007C4D56">
      <w:pPr>
        <w:rPr>
          <w:lang w:val="en-GB"/>
        </w:rPr>
      </w:pPr>
    </w:p>
    <w:p w14:paraId="04868651" w14:textId="77777777" w:rsidR="007C4D56" w:rsidRPr="007C4D56" w:rsidRDefault="007C4D56" w:rsidP="00D1469C">
      <w:pPr>
        <w:pStyle w:val="Titre2"/>
      </w:pPr>
      <w:bookmarkStart w:id="155" w:name="_Toc209794168"/>
      <w:r w:rsidRPr="007C4D56">
        <w:t>Purpose</w:t>
      </w:r>
      <w:bookmarkEnd w:id="155"/>
    </w:p>
    <w:p w14:paraId="37DB89B3" w14:textId="77777777" w:rsidR="007C4D56" w:rsidRPr="007C4D56" w:rsidRDefault="007C4D56" w:rsidP="007C4D56">
      <w:pPr>
        <w:rPr>
          <w:lang w:val="en-GB"/>
        </w:rPr>
      </w:pPr>
      <w:r w:rsidRPr="007C4D56">
        <w:rPr>
          <w:lang w:val="en-GB"/>
        </w:rPr>
        <w:t xml:space="preserve">  Collect user stories that guide design and implementation. Each story follows the template:</w:t>
      </w:r>
    </w:p>
    <w:p w14:paraId="7C3E5B4F" w14:textId="31AE6454" w:rsidR="007C4D56" w:rsidRDefault="007C4D56" w:rsidP="007C4D56">
      <w:pPr>
        <w:rPr>
          <w:lang w:val="en-GB"/>
        </w:rPr>
      </w:pPr>
      <w:r w:rsidRPr="007C4D56">
        <w:rPr>
          <w:lang w:val="en-GB"/>
        </w:rPr>
        <w:t xml:space="preserve">  As a [user type], I want [feature], so that [goal].</w:t>
      </w:r>
    </w:p>
    <w:p w14:paraId="0A4BA7A9" w14:textId="136BBA44" w:rsidR="004A7CB9" w:rsidRDefault="004A7CB9" w:rsidP="007C4D56">
      <w:pPr>
        <w:rPr>
          <w:lang w:val="en-GB"/>
        </w:rPr>
      </w:pPr>
    </w:p>
    <w:p w14:paraId="298CC99D" w14:textId="3212836D" w:rsidR="004A7CB9" w:rsidRPr="004A7CB9" w:rsidRDefault="004A7CB9" w:rsidP="00D1469C">
      <w:pPr>
        <w:pStyle w:val="Titre2"/>
      </w:pPr>
      <w:bookmarkStart w:id="156" w:name="_Toc209794169"/>
      <w:r w:rsidRPr="004A7CB9">
        <w:t>UX/UI &amp; Responsiveness</w:t>
      </w:r>
      <w:bookmarkEnd w:id="156"/>
    </w:p>
    <w:p w14:paraId="191F56E4" w14:textId="77777777" w:rsidR="004A7CB9" w:rsidRPr="004A7CB9" w:rsidRDefault="004A7CB9" w:rsidP="00D1469C">
      <w:pPr>
        <w:pStyle w:val="Titre3"/>
      </w:pPr>
      <w:r w:rsidRPr="004A7CB9">
        <w:t xml:space="preserve">  US-UX-01 – Adaptive layout for mobile screens</w:t>
      </w:r>
    </w:p>
    <w:p w14:paraId="62552DE9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 </w:t>
      </w:r>
      <w:r w:rsidRPr="00D343F3">
        <w:rPr>
          <w:b/>
          <w:lang w:val="en-GB"/>
        </w:rPr>
        <w:t>As a</w:t>
      </w:r>
      <w:r w:rsidRPr="004A7CB9">
        <w:rPr>
          <w:lang w:val="en-GB"/>
        </w:rPr>
        <w:t xml:space="preserve"> mobile user</w:t>
      </w:r>
    </w:p>
    <w:p w14:paraId="78CF2F9D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 </w:t>
      </w:r>
      <w:r w:rsidRPr="00D343F3">
        <w:rPr>
          <w:b/>
          <w:lang w:val="en-GB"/>
        </w:rPr>
        <w:t xml:space="preserve">I want </w:t>
      </w:r>
      <w:r w:rsidRPr="004A7CB9">
        <w:rPr>
          <w:lang w:val="en-GB"/>
        </w:rPr>
        <w:t>the layout to adapt to small screen sizes</w:t>
      </w:r>
    </w:p>
    <w:p w14:paraId="3F62906C" w14:textId="77777777" w:rsidR="004A7CB9" w:rsidRPr="004A7CB9" w:rsidRDefault="004A7CB9" w:rsidP="004A7CB9">
      <w:pPr>
        <w:rPr>
          <w:lang w:val="en-GB"/>
        </w:rPr>
      </w:pPr>
      <w:r w:rsidRPr="00D343F3">
        <w:rPr>
          <w:b/>
          <w:lang w:val="en-GB"/>
        </w:rPr>
        <w:t xml:space="preserve">    So that</w:t>
      </w:r>
      <w:r w:rsidRPr="004A7CB9">
        <w:rPr>
          <w:lang w:val="en-GB"/>
        </w:rPr>
        <w:t xml:space="preserve"> I can access all key features without horizontal scrolling or hidden components</w:t>
      </w:r>
    </w:p>
    <w:p w14:paraId="434B58C6" w14:textId="77777777" w:rsidR="004A7CB9" w:rsidRPr="004A7CB9" w:rsidRDefault="004A7CB9" w:rsidP="004A7CB9">
      <w:pPr>
        <w:rPr>
          <w:lang w:val="en-GB"/>
        </w:rPr>
      </w:pPr>
    </w:p>
    <w:p w14:paraId="3C998018" w14:textId="77777777" w:rsidR="004A7CB9" w:rsidRPr="004A7CB9" w:rsidRDefault="004A7CB9" w:rsidP="00D1469C">
      <w:pPr>
        <w:pStyle w:val="Titre3"/>
      </w:pPr>
      <w:r w:rsidRPr="004A7CB9">
        <w:t xml:space="preserve">  US-UX-02 – Optimized tablet interface</w:t>
      </w:r>
    </w:p>
    <w:p w14:paraId="67D3DC3A" w14:textId="77777777" w:rsidR="004A7CB9" w:rsidRPr="004A7CB9" w:rsidRDefault="004A7CB9" w:rsidP="004A7CB9">
      <w:pPr>
        <w:rPr>
          <w:lang w:val="en-GB"/>
        </w:rPr>
      </w:pPr>
      <w:r w:rsidRPr="00D343F3">
        <w:rPr>
          <w:b/>
          <w:lang w:val="en-GB"/>
        </w:rPr>
        <w:t xml:space="preserve">    As a</w:t>
      </w:r>
      <w:r w:rsidRPr="004A7CB9">
        <w:rPr>
          <w:lang w:val="en-GB"/>
        </w:rPr>
        <w:t xml:space="preserve"> tablet user</w:t>
      </w:r>
    </w:p>
    <w:p w14:paraId="45B49029" w14:textId="77777777" w:rsidR="004A7CB9" w:rsidRPr="004A7CB9" w:rsidRDefault="004A7CB9" w:rsidP="004A7CB9">
      <w:pPr>
        <w:rPr>
          <w:lang w:val="en-GB"/>
        </w:rPr>
      </w:pPr>
      <w:r w:rsidRPr="00D343F3">
        <w:rPr>
          <w:b/>
          <w:lang w:val="en-GB"/>
        </w:rPr>
        <w:t xml:space="preserve">    I want</w:t>
      </w:r>
      <w:r w:rsidRPr="004A7CB9">
        <w:rPr>
          <w:lang w:val="en-GB"/>
        </w:rPr>
        <w:t xml:space="preserve"> the interface to leverage the wider screen real estate</w:t>
      </w:r>
    </w:p>
    <w:p w14:paraId="3B0B4EBC" w14:textId="77777777" w:rsidR="004A7CB9" w:rsidRPr="004A7CB9" w:rsidRDefault="004A7CB9" w:rsidP="004A7CB9">
      <w:pPr>
        <w:rPr>
          <w:lang w:val="en-GB"/>
        </w:rPr>
      </w:pPr>
      <w:r w:rsidRPr="00D343F3">
        <w:rPr>
          <w:b/>
          <w:lang w:val="en-GB"/>
        </w:rPr>
        <w:t xml:space="preserve">    So that</w:t>
      </w:r>
      <w:r w:rsidRPr="004A7CB9">
        <w:rPr>
          <w:lang w:val="en-GB"/>
        </w:rPr>
        <w:t xml:space="preserve"> I can view more content at once and interact with side panels</w:t>
      </w:r>
    </w:p>
    <w:p w14:paraId="3BD853F8" w14:textId="77777777" w:rsidR="004A7CB9" w:rsidRPr="004A7CB9" w:rsidRDefault="004A7CB9" w:rsidP="004A7CB9">
      <w:pPr>
        <w:rPr>
          <w:lang w:val="en-GB"/>
        </w:rPr>
      </w:pPr>
    </w:p>
    <w:p w14:paraId="751A2A7B" w14:textId="77777777" w:rsidR="004A7CB9" w:rsidRPr="004A7CB9" w:rsidRDefault="004A7CB9" w:rsidP="00D1469C">
      <w:pPr>
        <w:pStyle w:val="Titre3"/>
      </w:pPr>
      <w:r w:rsidRPr="004A7CB9">
        <w:t xml:space="preserve">  US-UX-03 – Clear and simple navigation</w:t>
      </w:r>
    </w:p>
    <w:p w14:paraId="07DCA547" w14:textId="77777777" w:rsidR="004A7CB9" w:rsidRPr="004A7CB9" w:rsidRDefault="004A7CB9" w:rsidP="004A7CB9">
      <w:pPr>
        <w:rPr>
          <w:lang w:val="en-GB"/>
        </w:rPr>
      </w:pPr>
      <w:r w:rsidRPr="00D343F3">
        <w:rPr>
          <w:b/>
          <w:lang w:val="en-GB"/>
        </w:rPr>
        <w:t xml:space="preserve">    As a</w:t>
      </w:r>
      <w:r w:rsidRPr="004A7CB9">
        <w:rPr>
          <w:lang w:val="en-GB"/>
        </w:rPr>
        <w:t xml:space="preserve"> user</w:t>
      </w:r>
    </w:p>
    <w:p w14:paraId="36BD3A2F" w14:textId="77777777" w:rsidR="004A7CB9" w:rsidRPr="004A7CB9" w:rsidRDefault="004A7CB9" w:rsidP="004A7CB9">
      <w:pPr>
        <w:rPr>
          <w:lang w:val="en-GB"/>
        </w:rPr>
      </w:pPr>
      <w:r w:rsidRPr="00D343F3">
        <w:rPr>
          <w:b/>
          <w:lang w:val="en-GB"/>
        </w:rPr>
        <w:t xml:space="preserve">    I want</w:t>
      </w:r>
      <w:r w:rsidRPr="004A7CB9">
        <w:rPr>
          <w:lang w:val="en-GB"/>
        </w:rPr>
        <w:t xml:space="preserve"> consistent navigation across devices</w:t>
      </w:r>
    </w:p>
    <w:p w14:paraId="146DE90E" w14:textId="77777777" w:rsidR="004A7CB9" w:rsidRPr="004A7CB9" w:rsidRDefault="004A7CB9" w:rsidP="004A7CB9">
      <w:pPr>
        <w:rPr>
          <w:lang w:val="en-GB"/>
        </w:rPr>
      </w:pPr>
      <w:r w:rsidRPr="00D343F3">
        <w:rPr>
          <w:b/>
          <w:lang w:val="en-GB"/>
        </w:rPr>
        <w:t xml:space="preserve">    So that</w:t>
      </w:r>
      <w:r w:rsidRPr="004A7CB9">
        <w:rPr>
          <w:lang w:val="en-GB"/>
        </w:rPr>
        <w:t xml:space="preserve"> I never feel lost between tabs or popups</w:t>
      </w:r>
    </w:p>
    <w:p w14:paraId="5792789B" w14:textId="77777777" w:rsidR="004A7CB9" w:rsidRPr="004A7CB9" w:rsidRDefault="004A7CB9" w:rsidP="004A7CB9">
      <w:pPr>
        <w:rPr>
          <w:lang w:val="en-GB"/>
        </w:rPr>
      </w:pPr>
    </w:p>
    <w:p w14:paraId="2929A6D4" w14:textId="0DD150B9" w:rsidR="004A7CB9" w:rsidRPr="004A7CB9" w:rsidRDefault="004A7CB9" w:rsidP="00D1469C">
      <w:pPr>
        <w:pStyle w:val="Titre2"/>
      </w:pPr>
      <w:bookmarkStart w:id="157" w:name="_Toc209794170"/>
      <w:r w:rsidRPr="004A7CB9">
        <w:t>Visual Identity</w:t>
      </w:r>
      <w:bookmarkEnd w:id="157"/>
    </w:p>
    <w:p w14:paraId="3DF1E8A9" w14:textId="77777777" w:rsidR="004A7CB9" w:rsidRPr="004A7CB9" w:rsidRDefault="004A7CB9" w:rsidP="00D1469C">
      <w:pPr>
        <w:pStyle w:val="Titre3"/>
      </w:pPr>
      <w:r w:rsidRPr="004A7CB9">
        <w:t xml:space="preserve">  US-VI-01 – Consistent "stellar" theme</w:t>
      </w:r>
    </w:p>
    <w:p w14:paraId="0477667A" w14:textId="77777777" w:rsidR="004A7CB9" w:rsidRPr="004A7CB9" w:rsidRDefault="004A7CB9" w:rsidP="004A7CB9">
      <w:pPr>
        <w:rPr>
          <w:lang w:val="en-GB"/>
        </w:rPr>
      </w:pPr>
      <w:r w:rsidRPr="00D343F3">
        <w:rPr>
          <w:b/>
          <w:lang w:val="en-GB"/>
        </w:rPr>
        <w:t xml:space="preserve">    As a</w:t>
      </w:r>
      <w:r w:rsidRPr="004A7CB9">
        <w:rPr>
          <w:lang w:val="en-GB"/>
        </w:rPr>
        <w:t xml:space="preserve"> user</w:t>
      </w:r>
    </w:p>
    <w:p w14:paraId="73A309F1" w14:textId="77777777" w:rsidR="004A7CB9" w:rsidRPr="004A7CB9" w:rsidRDefault="004A7CB9" w:rsidP="004A7CB9">
      <w:pPr>
        <w:rPr>
          <w:lang w:val="en-GB"/>
        </w:rPr>
      </w:pPr>
      <w:r w:rsidRPr="00D343F3">
        <w:rPr>
          <w:b/>
          <w:lang w:val="en-GB"/>
        </w:rPr>
        <w:t xml:space="preserve">    I want</w:t>
      </w:r>
      <w:r w:rsidRPr="004A7CB9">
        <w:rPr>
          <w:lang w:val="en-GB"/>
        </w:rPr>
        <w:t xml:space="preserve"> the interface to reflect a soothing, celestial theme</w:t>
      </w:r>
    </w:p>
    <w:p w14:paraId="50C16886" w14:textId="77777777" w:rsidR="004A7CB9" w:rsidRPr="004A7CB9" w:rsidRDefault="004A7CB9" w:rsidP="004A7CB9">
      <w:pPr>
        <w:rPr>
          <w:lang w:val="en-GB"/>
        </w:rPr>
      </w:pPr>
      <w:r w:rsidRPr="00D343F3">
        <w:rPr>
          <w:b/>
          <w:lang w:val="en-GB"/>
        </w:rPr>
        <w:t xml:space="preserve">    So that</w:t>
      </w:r>
      <w:r w:rsidRPr="004A7CB9">
        <w:rPr>
          <w:lang w:val="en-GB"/>
        </w:rPr>
        <w:t xml:space="preserve"> I feel calm and focused while using the app</w:t>
      </w:r>
    </w:p>
    <w:p w14:paraId="26D3ADD4" w14:textId="77777777" w:rsidR="004A7CB9" w:rsidRPr="004A7CB9" w:rsidRDefault="004A7CB9" w:rsidP="004A7CB9">
      <w:pPr>
        <w:rPr>
          <w:lang w:val="en-GB"/>
        </w:rPr>
      </w:pPr>
    </w:p>
    <w:p w14:paraId="21C06CFE" w14:textId="77777777" w:rsidR="004A7CB9" w:rsidRPr="004A7CB9" w:rsidRDefault="004A7CB9" w:rsidP="00D1469C">
      <w:pPr>
        <w:pStyle w:val="Titre3"/>
      </w:pPr>
      <w:r w:rsidRPr="004A7CB9">
        <w:t xml:space="preserve">  US-VI-02 – Flexible theming</w:t>
      </w:r>
    </w:p>
    <w:p w14:paraId="6E2210FB" w14:textId="77777777" w:rsidR="004A7CB9" w:rsidRPr="004A7CB9" w:rsidRDefault="004A7CB9" w:rsidP="004A7CB9">
      <w:pPr>
        <w:rPr>
          <w:lang w:val="en-GB"/>
        </w:rPr>
      </w:pPr>
      <w:r w:rsidRPr="00D343F3">
        <w:rPr>
          <w:b/>
          <w:lang w:val="en-GB"/>
        </w:rPr>
        <w:t xml:space="preserve">    As a</w:t>
      </w:r>
      <w:r w:rsidRPr="004A7CB9">
        <w:rPr>
          <w:lang w:val="en-GB"/>
        </w:rPr>
        <w:t xml:space="preserve"> user</w:t>
      </w:r>
    </w:p>
    <w:p w14:paraId="2BF25CAE" w14:textId="77777777" w:rsidR="004A7CB9" w:rsidRPr="004A7CB9" w:rsidRDefault="004A7CB9" w:rsidP="004A7CB9">
      <w:pPr>
        <w:rPr>
          <w:lang w:val="en-GB"/>
        </w:rPr>
      </w:pPr>
      <w:r w:rsidRPr="00D343F3">
        <w:rPr>
          <w:b/>
          <w:lang w:val="en-GB"/>
        </w:rPr>
        <w:t xml:space="preserve">    I want</w:t>
      </w:r>
      <w:r w:rsidRPr="004A7CB9">
        <w:rPr>
          <w:lang w:val="en-GB"/>
        </w:rPr>
        <w:t xml:space="preserve"> to switch between light, dark, and high contrast themes</w:t>
      </w:r>
    </w:p>
    <w:p w14:paraId="0BDA3D7B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 </w:t>
      </w:r>
      <w:r w:rsidRPr="00D343F3">
        <w:rPr>
          <w:b/>
          <w:lang w:val="en-GB"/>
        </w:rPr>
        <w:t>So that</w:t>
      </w:r>
      <w:r w:rsidRPr="004A7CB9">
        <w:rPr>
          <w:lang w:val="en-GB"/>
        </w:rPr>
        <w:t xml:space="preserve"> I can adapt the visual identity to my needs</w:t>
      </w:r>
    </w:p>
    <w:p w14:paraId="4E7548FC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 </w:t>
      </w:r>
      <w:r w:rsidRPr="00D343F3">
        <w:rPr>
          <w:b/>
          <w:lang w:val="en-GB"/>
        </w:rPr>
        <w:t>And so</w:t>
      </w:r>
      <w:r w:rsidRPr="004A7CB9">
        <w:rPr>
          <w:lang w:val="en-GB"/>
        </w:rPr>
        <w:t xml:space="preserve"> that developers can easily add new themes in the future</w:t>
      </w:r>
    </w:p>
    <w:p w14:paraId="047DD952" w14:textId="77777777" w:rsidR="004A7CB9" w:rsidRPr="004A7CB9" w:rsidRDefault="004A7CB9" w:rsidP="004A7CB9">
      <w:pPr>
        <w:rPr>
          <w:lang w:val="en-GB"/>
        </w:rPr>
      </w:pPr>
    </w:p>
    <w:p w14:paraId="6B06D63C" w14:textId="35014C1A" w:rsidR="004A7CB9" w:rsidRPr="004A7CB9" w:rsidRDefault="004A7CB9" w:rsidP="00D1469C">
      <w:pPr>
        <w:pStyle w:val="Titre2"/>
      </w:pPr>
      <w:bookmarkStart w:id="158" w:name="_Toc209794171"/>
      <w:r w:rsidRPr="004A7CB9">
        <w:t>Accessibility &amp; Inclusion</w:t>
      </w:r>
      <w:bookmarkEnd w:id="158"/>
    </w:p>
    <w:p w14:paraId="0055A586" w14:textId="77777777" w:rsidR="004A7CB9" w:rsidRPr="004A7CB9" w:rsidRDefault="004A7CB9" w:rsidP="00D1469C">
      <w:pPr>
        <w:pStyle w:val="Titre3"/>
      </w:pPr>
      <w:r w:rsidRPr="004A7CB9">
        <w:t xml:space="preserve">  US-AC-01 – High contrast mode</w:t>
      </w:r>
    </w:p>
    <w:p w14:paraId="70BBC48B" w14:textId="77777777" w:rsidR="004A7CB9" w:rsidRPr="004A7CB9" w:rsidRDefault="004A7CB9" w:rsidP="004A7CB9">
      <w:pPr>
        <w:rPr>
          <w:lang w:val="en-GB"/>
        </w:rPr>
      </w:pPr>
      <w:r w:rsidRPr="00D343F3">
        <w:rPr>
          <w:b/>
          <w:lang w:val="en-GB"/>
        </w:rPr>
        <w:t xml:space="preserve">    As a</w:t>
      </w:r>
      <w:r w:rsidRPr="004A7CB9">
        <w:rPr>
          <w:lang w:val="en-GB"/>
        </w:rPr>
        <w:t xml:space="preserve"> user with low vision</w:t>
      </w:r>
    </w:p>
    <w:p w14:paraId="6E6FF18B" w14:textId="77777777" w:rsidR="004A7CB9" w:rsidRPr="004A7CB9" w:rsidRDefault="004A7CB9" w:rsidP="004A7CB9">
      <w:pPr>
        <w:rPr>
          <w:lang w:val="en-GB"/>
        </w:rPr>
      </w:pPr>
      <w:r w:rsidRPr="00D343F3">
        <w:rPr>
          <w:b/>
          <w:lang w:val="en-GB"/>
        </w:rPr>
        <w:t xml:space="preserve">    I want</w:t>
      </w:r>
      <w:r w:rsidRPr="004A7CB9">
        <w:rPr>
          <w:lang w:val="en-GB"/>
        </w:rPr>
        <w:t xml:space="preserve"> to switch to high contrast mode</w:t>
      </w:r>
    </w:p>
    <w:p w14:paraId="5792630C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 </w:t>
      </w:r>
      <w:r w:rsidRPr="00D343F3">
        <w:rPr>
          <w:b/>
          <w:lang w:val="en-GB"/>
        </w:rPr>
        <w:t>So that</w:t>
      </w:r>
      <w:r w:rsidRPr="004A7CB9">
        <w:rPr>
          <w:lang w:val="en-GB"/>
        </w:rPr>
        <w:t xml:space="preserve"> I can read without eye strain</w:t>
      </w:r>
    </w:p>
    <w:p w14:paraId="25EE9F73" w14:textId="77777777" w:rsidR="004A7CB9" w:rsidRPr="004A7CB9" w:rsidRDefault="004A7CB9" w:rsidP="004A7CB9">
      <w:pPr>
        <w:rPr>
          <w:lang w:val="en-GB"/>
        </w:rPr>
      </w:pPr>
    </w:p>
    <w:p w14:paraId="4E67BB52" w14:textId="77777777" w:rsidR="004A7CB9" w:rsidRPr="004A7CB9" w:rsidRDefault="004A7CB9" w:rsidP="00D1469C">
      <w:pPr>
        <w:pStyle w:val="Titre3"/>
      </w:pPr>
      <w:r w:rsidRPr="004A7CB9">
        <w:t xml:space="preserve">  US-AC-02 – Simplified mode</w:t>
      </w:r>
    </w:p>
    <w:p w14:paraId="7C8A09A2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 </w:t>
      </w:r>
      <w:r w:rsidRPr="00D343F3">
        <w:rPr>
          <w:b/>
          <w:lang w:val="en-GB"/>
        </w:rPr>
        <w:t>As a</w:t>
      </w:r>
      <w:r w:rsidRPr="004A7CB9">
        <w:rPr>
          <w:lang w:val="en-GB"/>
        </w:rPr>
        <w:t xml:space="preserve"> user with ADHD or cognitive overload</w:t>
      </w:r>
    </w:p>
    <w:p w14:paraId="56A08BAE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</w:t>
      </w:r>
      <w:r w:rsidRPr="00D343F3">
        <w:rPr>
          <w:b/>
          <w:lang w:val="en-GB"/>
        </w:rPr>
        <w:t xml:space="preserve"> I want</w:t>
      </w:r>
      <w:r w:rsidRPr="004A7CB9">
        <w:rPr>
          <w:lang w:val="en-GB"/>
        </w:rPr>
        <w:t xml:space="preserve"> a simple mode with fewer details and trends</w:t>
      </w:r>
    </w:p>
    <w:p w14:paraId="681B678D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 </w:t>
      </w:r>
      <w:r w:rsidRPr="00D343F3">
        <w:rPr>
          <w:b/>
          <w:lang w:val="en-GB"/>
        </w:rPr>
        <w:t xml:space="preserve">So that </w:t>
      </w:r>
      <w:r w:rsidRPr="004A7CB9">
        <w:rPr>
          <w:lang w:val="en-GB"/>
        </w:rPr>
        <w:t>I don’t feel overwhelmed</w:t>
      </w:r>
    </w:p>
    <w:p w14:paraId="7E608827" w14:textId="77777777" w:rsidR="004A7CB9" w:rsidRPr="004A7CB9" w:rsidRDefault="004A7CB9" w:rsidP="004A7CB9">
      <w:pPr>
        <w:rPr>
          <w:lang w:val="en-GB"/>
        </w:rPr>
      </w:pPr>
    </w:p>
    <w:p w14:paraId="58542AA4" w14:textId="77777777" w:rsidR="004A7CB9" w:rsidRPr="004A7CB9" w:rsidRDefault="004A7CB9" w:rsidP="00D1469C">
      <w:pPr>
        <w:pStyle w:val="Titre3"/>
      </w:pPr>
      <w:r w:rsidRPr="004A7CB9">
        <w:t xml:space="preserve">  US-AC-03 – Adjustable font size</w:t>
      </w:r>
    </w:p>
    <w:p w14:paraId="2FF4B3C4" w14:textId="77777777" w:rsidR="004A7CB9" w:rsidRPr="004A7CB9" w:rsidRDefault="004A7CB9" w:rsidP="004A7CB9">
      <w:pPr>
        <w:rPr>
          <w:lang w:val="en-GB"/>
        </w:rPr>
      </w:pPr>
      <w:r w:rsidRPr="004A7CB9">
        <w:rPr>
          <w:b/>
          <w:lang w:val="en-GB"/>
        </w:rPr>
        <w:t xml:space="preserve">    As a</w:t>
      </w:r>
      <w:r w:rsidRPr="004A7CB9">
        <w:rPr>
          <w:lang w:val="en-GB"/>
        </w:rPr>
        <w:t xml:space="preserve"> user with visual sensitivity</w:t>
      </w:r>
    </w:p>
    <w:p w14:paraId="59A1260A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 </w:t>
      </w:r>
      <w:r w:rsidRPr="004A7CB9">
        <w:rPr>
          <w:b/>
          <w:lang w:val="en-GB"/>
        </w:rPr>
        <w:t xml:space="preserve">I want </w:t>
      </w:r>
      <w:r w:rsidRPr="004A7CB9">
        <w:rPr>
          <w:lang w:val="en-GB"/>
        </w:rPr>
        <w:t>to increase or decrease text size</w:t>
      </w:r>
    </w:p>
    <w:p w14:paraId="163D448C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</w:t>
      </w:r>
      <w:r w:rsidRPr="004A7CB9">
        <w:rPr>
          <w:b/>
          <w:lang w:val="en-GB"/>
        </w:rPr>
        <w:t xml:space="preserve"> So that</w:t>
      </w:r>
      <w:r w:rsidRPr="004A7CB9">
        <w:rPr>
          <w:lang w:val="en-GB"/>
        </w:rPr>
        <w:t xml:space="preserve"> I can read comfortably</w:t>
      </w:r>
    </w:p>
    <w:p w14:paraId="477B6C73" w14:textId="77777777" w:rsidR="004A7CB9" w:rsidRPr="004A7CB9" w:rsidRDefault="004A7CB9" w:rsidP="004A7CB9">
      <w:pPr>
        <w:rPr>
          <w:lang w:val="en-GB"/>
        </w:rPr>
      </w:pPr>
    </w:p>
    <w:p w14:paraId="64FC5D74" w14:textId="77777777" w:rsidR="004A7CB9" w:rsidRPr="004A7CB9" w:rsidRDefault="004A7CB9" w:rsidP="00D1469C">
      <w:pPr>
        <w:pStyle w:val="Titre3"/>
      </w:pPr>
      <w:r w:rsidRPr="004A7CB9">
        <w:t xml:space="preserve">  US-AC-04 – Drag-and-drop alternatives</w:t>
      </w:r>
    </w:p>
    <w:p w14:paraId="409A17A3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 </w:t>
      </w:r>
      <w:r w:rsidRPr="004A7CB9">
        <w:rPr>
          <w:b/>
          <w:lang w:val="en-GB"/>
        </w:rPr>
        <w:t>As a</w:t>
      </w:r>
      <w:r w:rsidRPr="004A7CB9">
        <w:rPr>
          <w:lang w:val="en-GB"/>
        </w:rPr>
        <w:t xml:space="preserve"> user with motor difficulties</w:t>
      </w:r>
    </w:p>
    <w:p w14:paraId="7289A2A7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</w:t>
      </w:r>
      <w:r w:rsidRPr="004A7CB9">
        <w:rPr>
          <w:b/>
          <w:lang w:val="en-GB"/>
        </w:rPr>
        <w:t xml:space="preserve"> I want</w:t>
      </w:r>
      <w:r w:rsidRPr="004A7CB9">
        <w:rPr>
          <w:lang w:val="en-GB"/>
        </w:rPr>
        <w:t xml:space="preserve"> to reorder tasks without drag-and-drop</w:t>
      </w:r>
    </w:p>
    <w:p w14:paraId="2531C3BA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</w:t>
      </w:r>
      <w:r w:rsidRPr="004A7CB9">
        <w:rPr>
          <w:b/>
          <w:lang w:val="en-GB"/>
        </w:rPr>
        <w:t xml:space="preserve"> So that </w:t>
      </w:r>
      <w:r w:rsidRPr="004A7CB9">
        <w:rPr>
          <w:lang w:val="en-GB"/>
        </w:rPr>
        <w:t>I can still organise my work</w:t>
      </w:r>
    </w:p>
    <w:p w14:paraId="012E6F25" w14:textId="77777777" w:rsidR="004A7CB9" w:rsidRPr="004A7CB9" w:rsidRDefault="004A7CB9" w:rsidP="004A7CB9">
      <w:pPr>
        <w:rPr>
          <w:lang w:val="en-GB"/>
        </w:rPr>
      </w:pPr>
    </w:p>
    <w:p w14:paraId="6D6A973C" w14:textId="77777777" w:rsidR="004A7CB9" w:rsidRPr="004A7CB9" w:rsidRDefault="004A7CB9" w:rsidP="00D1469C">
      <w:pPr>
        <w:pStyle w:val="Titre3"/>
      </w:pPr>
      <w:r w:rsidRPr="004A7CB9">
        <w:t xml:space="preserve">  US-AC-05 – Full keyboard navigation</w:t>
      </w:r>
    </w:p>
    <w:p w14:paraId="2D38CCDD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</w:t>
      </w:r>
      <w:r w:rsidRPr="004A7CB9">
        <w:rPr>
          <w:b/>
          <w:lang w:val="en-GB"/>
        </w:rPr>
        <w:t xml:space="preserve">  As a</w:t>
      </w:r>
      <w:r w:rsidRPr="004A7CB9">
        <w:rPr>
          <w:lang w:val="en-GB"/>
        </w:rPr>
        <w:t xml:space="preserve"> keyboard-only user</w:t>
      </w:r>
    </w:p>
    <w:p w14:paraId="7718073C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</w:t>
      </w:r>
      <w:r w:rsidRPr="004A7CB9">
        <w:rPr>
          <w:b/>
          <w:lang w:val="en-GB"/>
        </w:rPr>
        <w:t xml:space="preserve">   I want</w:t>
      </w:r>
      <w:r w:rsidRPr="004A7CB9">
        <w:rPr>
          <w:lang w:val="en-GB"/>
        </w:rPr>
        <w:t xml:space="preserve"> to navigate all features with the keyboard</w:t>
      </w:r>
    </w:p>
    <w:p w14:paraId="6FDA778A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</w:t>
      </w:r>
      <w:r w:rsidRPr="004A7CB9">
        <w:rPr>
          <w:b/>
          <w:lang w:val="en-GB"/>
        </w:rPr>
        <w:t xml:space="preserve">  So that</w:t>
      </w:r>
      <w:r w:rsidRPr="004A7CB9">
        <w:rPr>
          <w:lang w:val="en-GB"/>
        </w:rPr>
        <w:t xml:space="preserve"> I can use the app without a mouse</w:t>
      </w:r>
    </w:p>
    <w:p w14:paraId="2B28D4F5" w14:textId="77777777" w:rsidR="004A7CB9" w:rsidRPr="004A7CB9" w:rsidRDefault="004A7CB9" w:rsidP="004A7CB9">
      <w:pPr>
        <w:rPr>
          <w:lang w:val="en-GB"/>
        </w:rPr>
      </w:pPr>
    </w:p>
    <w:p w14:paraId="587E7D2A" w14:textId="77777777" w:rsidR="004A7CB9" w:rsidRPr="004A7CB9" w:rsidRDefault="004A7CB9" w:rsidP="00D1469C">
      <w:pPr>
        <w:pStyle w:val="Titre3"/>
      </w:pPr>
      <w:r w:rsidRPr="004A7CB9">
        <w:t xml:space="preserve">  US-AC-06 – Screen reader labels</w:t>
      </w:r>
    </w:p>
    <w:p w14:paraId="07949D03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</w:t>
      </w:r>
      <w:r w:rsidRPr="004A7CB9">
        <w:rPr>
          <w:b/>
          <w:lang w:val="en-GB"/>
        </w:rPr>
        <w:t xml:space="preserve"> As a</w:t>
      </w:r>
      <w:r w:rsidRPr="004A7CB9">
        <w:rPr>
          <w:lang w:val="en-GB"/>
        </w:rPr>
        <w:t xml:space="preserve"> user relying on a screen reader</w:t>
      </w:r>
    </w:p>
    <w:p w14:paraId="6B582D04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</w:t>
      </w:r>
      <w:r w:rsidRPr="004A7CB9">
        <w:rPr>
          <w:b/>
          <w:lang w:val="en-GB"/>
        </w:rPr>
        <w:t xml:space="preserve"> I want </w:t>
      </w:r>
      <w:r w:rsidRPr="004A7CB9">
        <w:rPr>
          <w:lang w:val="en-GB"/>
        </w:rPr>
        <w:t>every button clearly labelled</w:t>
      </w:r>
    </w:p>
    <w:p w14:paraId="30C3E3BF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</w:t>
      </w:r>
      <w:r w:rsidRPr="004A7CB9">
        <w:rPr>
          <w:b/>
          <w:lang w:val="en-GB"/>
        </w:rPr>
        <w:t xml:space="preserve"> So that </w:t>
      </w:r>
      <w:r w:rsidRPr="004A7CB9">
        <w:rPr>
          <w:lang w:val="en-GB"/>
        </w:rPr>
        <w:t>I know what action it will trigger</w:t>
      </w:r>
    </w:p>
    <w:p w14:paraId="6604E270" w14:textId="77777777" w:rsidR="004A7CB9" w:rsidRPr="004A7CB9" w:rsidRDefault="004A7CB9" w:rsidP="004A7CB9">
      <w:pPr>
        <w:rPr>
          <w:lang w:val="en-GB"/>
        </w:rPr>
      </w:pPr>
    </w:p>
    <w:p w14:paraId="646FCA89" w14:textId="77777777" w:rsidR="004A7CB9" w:rsidRPr="004A7CB9" w:rsidRDefault="004A7CB9" w:rsidP="00D1469C">
      <w:pPr>
        <w:pStyle w:val="Titre3"/>
      </w:pPr>
      <w:r w:rsidRPr="004A7CB9">
        <w:t xml:space="preserve">  US-AC-07 – Disable sensory overload</w:t>
      </w:r>
    </w:p>
    <w:p w14:paraId="2FB9E088" w14:textId="77777777" w:rsidR="004A7CB9" w:rsidRPr="004A7CB9" w:rsidRDefault="004A7CB9" w:rsidP="004A7CB9">
      <w:pPr>
        <w:rPr>
          <w:lang w:val="en-GB"/>
        </w:rPr>
      </w:pPr>
      <w:r w:rsidRPr="004A7CB9">
        <w:rPr>
          <w:b/>
          <w:lang w:val="en-GB"/>
        </w:rPr>
        <w:t xml:space="preserve">    As a </w:t>
      </w:r>
      <w:r w:rsidRPr="004A7CB9">
        <w:rPr>
          <w:lang w:val="en-GB"/>
        </w:rPr>
        <w:t>user with sensory sensitivity</w:t>
      </w:r>
    </w:p>
    <w:p w14:paraId="08E7976D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 </w:t>
      </w:r>
      <w:r w:rsidRPr="004A7CB9">
        <w:rPr>
          <w:b/>
          <w:lang w:val="en-GB"/>
        </w:rPr>
        <w:t xml:space="preserve">I want </w:t>
      </w:r>
      <w:r w:rsidRPr="004A7CB9">
        <w:rPr>
          <w:lang w:val="en-GB"/>
        </w:rPr>
        <w:t>to disable sounds, vibrations, or animations</w:t>
      </w:r>
    </w:p>
    <w:p w14:paraId="37A8F828" w14:textId="77777777" w:rsidR="004A7CB9" w:rsidRPr="004A7CB9" w:rsidRDefault="004A7CB9" w:rsidP="004A7CB9">
      <w:pPr>
        <w:rPr>
          <w:lang w:val="en-GB"/>
        </w:rPr>
      </w:pPr>
      <w:r w:rsidRPr="004A7CB9">
        <w:rPr>
          <w:lang w:val="en-GB"/>
        </w:rPr>
        <w:t xml:space="preserve">    </w:t>
      </w:r>
      <w:r w:rsidRPr="004A7CB9">
        <w:rPr>
          <w:b/>
          <w:lang w:val="en-GB"/>
        </w:rPr>
        <w:t>So that</w:t>
      </w:r>
      <w:r w:rsidRPr="004A7CB9">
        <w:rPr>
          <w:lang w:val="en-GB"/>
        </w:rPr>
        <w:t xml:space="preserve"> I don’t get overloaded</w:t>
      </w:r>
    </w:p>
    <w:p w14:paraId="6844DBEA" w14:textId="77777777" w:rsidR="004A7CB9" w:rsidRPr="004A7CB9" w:rsidRDefault="004A7CB9" w:rsidP="004A7CB9">
      <w:pPr>
        <w:rPr>
          <w:lang w:val="en-GB"/>
        </w:rPr>
      </w:pPr>
    </w:p>
    <w:p w14:paraId="34B5817E" w14:textId="77777777" w:rsidR="004A7CB9" w:rsidRPr="004A7CB9" w:rsidRDefault="004A7CB9" w:rsidP="00D1469C">
      <w:pPr>
        <w:pStyle w:val="Titre3"/>
      </w:pPr>
      <w:r w:rsidRPr="004A7CB9">
        <w:t xml:space="preserve">  US-AC-08 – Respect system preferences</w:t>
      </w:r>
    </w:p>
    <w:p w14:paraId="32357E50" w14:textId="77777777" w:rsidR="004A7CB9" w:rsidRPr="004A7CB9" w:rsidRDefault="004A7CB9" w:rsidP="004A7CB9">
      <w:pPr>
        <w:rPr>
          <w:lang w:val="en-GB"/>
        </w:rPr>
      </w:pPr>
      <w:r w:rsidRPr="004A7CB9">
        <w:rPr>
          <w:b/>
          <w:lang w:val="en-GB"/>
        </w:rPr>
        <w:t xml:space="preserve">    As a</w:t>
      </w:r>
      <w:r w:rsidRPr="004A7CB9">
        <w:rPr>
          <w:lang w:val="en-GB"/>
        </w:rPr>
        <w:t xml:space="preserve"> user</w:t>
      </w:r>
    </w:p>
    <w:p w14:paraId="493B9E1A" w14:textId="77777777" w:rsidR="004A7CB9" w:rsidRPr="004A7CB9" w:rsidRDefault="004A7CB9" w:rsidP="004A7CB9">
      <w:pPr>
        <w:rPr>
          <w:lang w:val="en-GB"/>
        </w:rPr>
      </w:pPr>
      <w:r w:rsidRPr="004A7CB9">
        <w:rPr>
          <w:b/>
          <w:bCs/>
          <w:lang w:val="en-GB"/>
        </w:rPr>
        <w:t xml:space="preserve">    I want</w:t>
      </w:r>
      <w:r w:rsidRPr="004A7CB9">
        <w:rPr>
          <w:lang w:val="en-GB"/>
        </w:rPr>
        <w:t xml:space="preserve"> the app to respect my system settings (reduced motion, high contrast)</w:t>
      </w:r>
    </w:p>
    <w:p w14:paraId="26D57B33" w14:textId="0F2D1986" w:rsidR="004A7CB9" w:rsidRDefault="004A7CB9" w:rsidP="004A7CB9">
      <w:pPr>
        <w:rPr>
          <w:lang w:val="en-GB"/>
        </w:rPr>
      </w:pPr>
      <w:r w:rsidRPr="004A7CB9">
        <w:rPr>
          <w:b/>
          <w:lang w:val="en-GB"/>
        </w:rPr>
        <w:t xml:space="preserve">    So that</w:t>
      </w:r>
      <w:r w:rsidRPr="004A7CB9">
        <w:rPr>
          <w:lang w:val="en-GB"/>
        </w:rPr>
        <w:t xml:space="preserve"> I don’t have to reconfigure them</w:t>
      </w:r>
    </w:p>
    <w:p w14:paraId="45881123" w14:textId="3F5B5B21" w:rsidR="007D4F00" w:rsidRDefault="007D4F00" w:rsidP="007D4F00">
      <w:pPr>
        <w:rPr>
          <w:rFonts w:asciiTheme="majorHAnsi" w:eastAsiaTheme="majorEastAsia" w:hAnsiTheme="majorHAnsi" w:cstheme="majorBidi"/>
          <w:color w:val="6D1D6A" w:themeColor="accent1" w:themeShade="BF"/>
          <w:sz w:val="28"/>
          <w:szCs w:val="28"/>
          <w:lang w:val="en-GB"/>
        </w:rPr>
      </w:pPr>
    </w:p>
    <w:p w14:paraId="2EC3E638" w14:textId="77777777" w:rsidR="004A7CB9" w:rsidRDefault="004A7CB9" w:rsidP="007D4F00">
      <w:pPr>
        <w:rPr>
          <w:rFonts w:asciiTheme="majorHAnsi" w:eastAsiaTheme="majorEastAsia" w:hAnsiTheme="majorHAnsi" w:cstheme="majorBidi"/>
          <w:color w:val="6D1D6A" w:themeColor="accent1" w:themeShade="BF"/>
          <w:sz w:val="28"/>
          <w:szCs w:val="28"/>
          <w:lang w:val="en-GB"/>
        </w:rPr>
      </w:pPr>
    </w:p>
    <w:p w14:paraId="7E8B4177" w14:textId="77777777" w:rsidR="004A7CB9" w:rsidRPr="007C4D56" w:rsidRDefault="004A7CB9" w:rsidP="007D4F00">
      <w:pPr>
        <w:rPr>
          <w:lang w:val="en-GB"/>
        </w:rPr>
      </w:pPr>
    </w:p>
    <w:p w14:paraId="0DE9B55B" w14:textId="5C7900D1" w:rsidR="007C4D56" w:rsidRPr="007C4D56" w:rsidRDefault="007C4D56" w:rsidP="00D1469C">
      <w:pPr>
        <w:pStyle w:val="Titre2"/>
      </w:pPr>
      <w:bookmarkStart w:id="159" w:name="_Toc209794172"/>
      <w:r w:rsidRPr="007C4D56">
        <w:t>Data &amp; Storage</w:t>
      </w:r>
      <w:bookmarkEnd w:id="159"/>
    </w:p>
    <w:p w14:paraId="014B2CD3" w14:textId="531F4B42" w:rsidR="003C21AC" w:rsidRPr="003C21AC" w:rsidRDefault="003C21AC" w:rsidP="00D1469C">
      <w:pPr>
        <w:pStyle w:val="Titre3"/>
      </w:pPr>
      <w:r w:rsidRPr="003C21AC">
        <w:t xml:space="preserve">  US-DS-01 – Prompt before closing</w:t>
      </w:r>
    </w:p>
    <w:p w14:paraId="3C033BEC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As a user</w:t>
      </w:r>
    </w:p>
    <w:p w14:paraId="631E9916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I want a reminder to export data before closing the app</w:t>
      </w:r>
    </w:p>
    <w:p w14:paraId="27E3C9D2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So that I don’t lose work</w:t>
      </w:r>
    </w:p>
    <w:p w14:paraId="68C2352F" w14:textId="77777777" w:rsidR="003C21AC" w:rsidRPr="003C21AC" w:rsidRDefault="003C21AC" w:rsidP="003C21AC">
      <w:pPr>
        <w:rPr>
          <w:lang w:val="en-GB"/>
        </w:rPr>
      </w:pPr>
    </w:p>
    <w:p w14:paraId="7D7F393E" w14:textId="7968A4C6" w:rsidR="003C21AC" w:rsidRPr="003C21AC" w:rsidRDefault="003C21AC" w:rsidP="00D1469C">
      <w:pPr>
        <w:pStyle w:val="Titre3"/>
      </w:pPr>
      <w:r w:rsidRPr="003C21AC">
        <w:t xml:space="preserve">  US-DS-02 – Automatic </w:t>
      </w:r>
      <w:r w:rsidR="00467118" w:rsidRPr="003C21AC">
        <w:t>clean-up</w:t>
      </w:r>
    </w:p>
    <w:p w14:paraId="14C3F251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As a user</w:t>
      </w:r>
    </w:p>
    <w:p w14:paraId="3C33CB64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I want old logs and snapshots to be cleaned up automatically after a month</w:t>
      </w:r>
    </w:p>
    <w:p w14:paraId="2A0E9D7C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So that I don’t accumulate clutter</w:t>
      </w:r>
    </w:p>
    <w:p w14:paraId="0DBC75F1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And backlog items are never deleted automatically</w:t>
      </w:r>
    </w:p>
    <w:p w14:paraId="12055481" w14:textId="77777777" w:rsidR="003C21AC" w:rsidRPr="003C21AC" w:rsidRDefault="003C21AC" w:rsidP="003C21AC">
      <w:pPr>
        <w:rPr>
          <w:lang w:val="en-GB"/>
        </w:rPr>
      </w:pPr>
    </w:p>
    <w:p w14:paraId="718783F2" w14:textId="6F0C976C" w:rsidR="003C21AC" w:rsidRPr="003C21AC" w:rsidRDefault="003C21AC" w:rsidP="00D1469C">
      <w:pPr>
        <w:pStyle w:val="Titre3"/>
      </w:pPr>
      <w:r w:rsidRPr="003C21AC">
        <w:t xml:space="preserve">  US-DS-03 – Override </w:t>
      </w:r>
      <w:r w:rsidR="00467118" w:rsidRPr="003C21AC">
        <w:t>clean-up</w:t>
      </w:r>
    </w:p>
    <w:p w14:paraId="76DDC5C2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As a user</w:t>
      </w:r>
    </w:p>
    <w:p w14:paraId="34F8A494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I want to keep specific tasks, routines, or notes from being auto-deleted</w:t>
      </w:r>
    </w:p>
    <w:p w14:paraId="41CE9A68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So that I don’t lose important information</w:t>
      </w:r>
    </w:p>
    <w:p w14:paraId="2E065D0D" w14:textId="77777777" w:rsidR="003C21AC" w:rsidRPr="003C21AC" w:rsidRDefault="003C21AC" w:rsidP="003C21AC">
      <w:pPr>
        <w:rPr>
          <w:lang w:val="en-GB"/>
        </w:rPr>
      </w:pPr>
    </w:p>
    <w:p w14:paraId="452C8A53" w14:textId="77777777" w:rsidR="003C21AC" w:rsidRPr="003C21AC" w:rsidRDefault="003C21AC" w:rsidP="00D1469C">
      <w:pPr>
        <w:pStyle w:val="Titre3"/>
      </w:pPr>
      <w:r w:rsidRPr="003C21AC">
        <w:t xml:space="preserve">  US-DS-04 – Manual </w:t>
      </w:r>
      <w:proofErr w:type="spellStart"/>
      <w:r w:rsidRPr="003C21AC">
        <w:t>cleanup</w:t>
      </w:r>
      <w:proofErr w:type="spellEnd"/>
    </w:p>
    <w:p w14:paraId="58C35A62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As a user</w:t>
      </w:r>
    </w:p>
    <w:p w14:paraId="596F3F56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I want to delete stale or specific items manually</w:t>
      </w:r>
    </w:p>
    <w:p w14:paraId="1BDDA900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So that I stay in control of my storage</w:t>
      </w:r>
    </w:p>
    <w:p w14:paraId="21A927EA" w14:textId="77777777" w:rsidR="003C21AC" w:rsidRPr="003C21AC" w:rsidRDefault="003C21AC" w:rsidP="003C21AC">
      <w:pPr>
        <w:rPr>
          <w:lang w:val="en-GB"/>
        </w:rPr>
      </w:pPr>
    </w:p>
    <w:p w14:paraId="716CF759" w14:textId="77777777" w:rsidR="003C21AC" w:rsidRPr="003C21AC" w:rsidRDefault="003C21AC" w:rsidP="00D1469C">
      <w:pPr>
        <w:pStyle w:val="Titre3"/>
      </w:pPr>
      <w:r w:rsidRPr="003C21AC">
        <w:t xml:space="preserve">  US-DS-05 – Encrypted storage</w:t>
      </w:r>
    </w:p>
    <w:p w14:paraId="7C5A0C23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As a privacy-conscious user</w:t>
      </w:r>
    </w:p>
    <w:p w14:paraId="25908FD4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I want my local data and exports encrypted with a passphrase</w:t>
      </w:r>
    </w:p>
    <w:p w14:paraId="35EA8E42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So that no one else can read them</w:t>
      </w:r>
    </w:p>
    <w:p w14:paraId="02605671" w14:textId="77777777" w:rsidR="003C21AC" w:rsidRPr="003C21AC" w:rsidRDefault="003C21AC" w:rsidP="003C21AC">
      <w:pPr>
        <w:rPr>
          <w:lang w:val="en-GB"/>
        </w:rPr>
      </w:pPr>
    </w:p>
    <w:p w14:paraId="44E0E612" w14:textId="77777777" w:rsidR="003C21AC" w:rsidRPr="003C21AC" w:rsidRDefault="003C21AC" w:rsidP="00D1469C">
      <w:pPr>
        <w:pStyle w:val="Titre3"/>
      </w:pPr>
      <w:r w:rsidRPr="003C21AC">
        <w:t xml:space="preserve">  US-DS-06 – Integrity checks</w:t>
      </w:r>
    </w:p>
    <w:p w14:paraId="02E72327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</w:t>
      </w:r>
      <w:r w:rsidRPr="00CD062B">
        <w:rPr>
          <w:b/>
          <w:lang w:val="en-GB"/>
        </w:rPr>
        <w:t>As a</w:t>
      </w:r>
      <w:r w:rsidRPr="003C21AC">
        <w:rPr>
          <w:lang w:val="en-GB"/>
        </w:rPr>
        <w:t xml:space="preserve"> user</w:t>
      </w:r>
    </w:p>
    <w:p w14:paraId="783C34C7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</w:t>
      </w:r>
      <w:r w:rsidRPr="00CD062B">
        <w:rPr>
          <w:b/>
          <w:lang w:val="en-GB"/>
        </w:rPr>
        <w:t>I want</w:t>
      </w:r>
      <w:r w:rsidRPr="003C21AC">
        <w:rPr>
          <w:lang w:val="en-GB"/>
        </w:rPr>
        <w:t xml:space="preserve"> export files to include optional SHA-256 checksums</w:t>
      </w:r>
    </w:p>
    <w:p w14:paraId="38C1BD8B" w14:textId="77777777" w:rsidR="003C21AC" w:rsidRPr="003C21AC" w:rsidRDefault="003C21AC" w:rsidP="003C21AC">
      <w:pPr>
        <w:rPr>
          <w:lang w:val="en-GB"/>
        </w:rPr>
      </w:pPr>
      <w:r w:rsidRPr="00CD062B">
        <w:rPr>
          <w:b/>
          <w:lang w:val="en-GB"/>
        </w:rPr>
        <w:t xml:space="preserve">    So that</w:t>
      </w:r>
      <w:r w:rsidRPr="003C21AC">
        <w:rPr>
          <w:lang w:val="en-GB"/>
        </w:rPr>
        <w:t xml:space="preserve"> I can verify they weren’t corrupted</w:t>
      </w:r>
    </w:p>
    <w:p w14:paraId="7B9142A7" w14:textId="77777777" w:rsidR="003C21AC" w:rsidRPr="003C21AC" w:rsidRDefault="003C21AC" w:rsidP="003C21AC">
      <w:pPr>
        <w:rPr>
          <w:lang w:val="en-GB"/>
        </w:rPr>
      </w:pPr>
    </w:p>
    <w:p w14:paraId="0EB6F39C" w14:textId="77777777" w:rsidR="003C21AC" w:rsidRPr="003C21AC" w:rsidRDefault="003C21AC" w:rsidP="00D1469C">
      <w:pPr>
        <w:pStyle w:val="Titre3"/>
      </w:pPr>
      <w:r w:rsidRPr="003C21AC">
        <w:t xml:space="preserve">  US-DS-07 – UUID-based IDs</w:t>
      </w:r>
    </w:p>
    <w:p w14:paraId="1BAC73BA" w14:textId="77777777" w:rsidR="003C21AC" w:rsidRPr="003C21AC" w:rsidRDefault="003C21AC" w:rsidP="003C21AC">
      <w:pPr>
        <w:rPr>
          <w:lang w:val="en-GB"/>
        </w:rPr>
      </w:pPr>
      <w:r w:rsidRPr="00CD062B">
        <w:rPr>
          <w:b/>
          <w:lang w:val="en-GB"/>
        </w:rPr>
        <w:t xml:space="preserve">    As a </w:t>
      </w:r>
      <w:r w:rsidRPr="00CD062B">
        <w:rPr>
          <w:lang w:val="en-GB"/>
        </w:rPr>
        <w:t>developer</w:t>
      </w:r>
      <w:r w:rsidRPr="003C21AC">
        <w:rPr>
          <w:lang w:val="en-GB"/>
        </w:rPr>
        <w:t xml:space="preserve"> or advanced user</w:t>
      </w:r>
    </w:p>
    <w:p w14:paraId="41E0680F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</w:t>
      </w:r>
      <w:r w:rsidRPr="00CD062B">
        <w:rPr>
          <w:b/>
          <w:lang w:val="en-GB"/>
        </w:rPr>
        <w:t>I want</w:t>
      </w:r>
      <w:r w:rsidRPr="003C21AC">
        <w:rPr>
          <w:lang w:val="en-GB"/>
        </w:rPr>
        <w:t xml:space="preserve"> each item to have a unique ID (routines start with 1, tasks with 2, etc.)</w:t>
      </w:r>
    </w:p>
    <w:p w14:paraId="5904D7D9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 </w:t>
      </w:r>
      <w:r w:rsidRPr="00CD062B">
        <w:rPr>
          <w:b/>
          <w:lang w:val="en-GB"/>
        </w:rPr>
        <w:t>So that</w:t>
      </w:r>
      <w:r w:rsidRPr="003C21AC">
        <w:rPr>
          <w:lang w:val="en-GB"/>
        </w:rPr>
        <w:t xml:space="preserve"> data consistency can be verified</w:t>
      </w:r>
    </w:p>
    <w:p w14:paraId="29D975DA" w14:textId="77777777" w:rsidR="003C21AC" w:rsidRPr="003C21AC" w:rsidRDefault="003C21AC" w:rsidP="003C21AC">
      <w:pPr>
        <w:rPr>
          <w:lang w:val="en-GB"/>
        </w:rPr>
      </w:pPr>
    </w:p>
    <w:p w14:paraId="168AF3C1" w14:textId="77777777" w:rsidR="003C21AC" w:rsidRPr="003C21AC" w:rsidRDefault="003C21AC" w:rsidP="00D1469C">
      <w:pPr>
        <w:pStyle w:val="Titre3"/>
      </w:pPr>
      <w:r w:rsidRPr="003C21AC">
        <w:t xml:space="preserve">  US-DS-08 – Global import/export file</w:t>
      </w:r>
    </w:p>
    <w:p w14:paraId="6BB5F87F" w14:textId="77777777" w:rsidR="003C21AC" w:rsidRPr="003C21AC" w:rsidRDefault="003C21AC" w:rsidP="003C21AC">
      <w:pPr>
        <w:rPr>
          <w:lang w:val="en-GB"/>
        </w:rPr>
      </w:pPr>
      <w:r w:rsidRPr="00CD062B">
        <w:rPr>
          <w:b/>
          <w:lang w:val="en-GB"/>
        </w:rPr>
        <w:t xml:space="preserve">    As a </w:t>
      </w:r>
      <w:r w:rsidRPr="003C21AC">
        <w:rPr>
          <w:lang w:val="en-GB"/>
        </w:rPr>
        <w:t>user</w:t>
      </w:r>
    </w:p>
    <w:p w14:paraId="3F0B019E" w14:textId="77777777" w:rsidR="003C21AC" w:rsidRPr="003C21AC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</w:t>
      </w:r>
      <w:r w:rsidRPr="00CD062B">
        <w:rPr>
          <w:b/>
          <w:lang w:val="en-GB"/>
        </w:rPr>
        <w:t xml:space="preserve"> I want to</w:t>
      </w:r>
      <w:r w:rsidRPr="003C21AC">
        <w:rPr>
          <w:lang w:val="en-GB"/>
        </w:rPr>
        <w:t xml:space="preserve"> store everything in one file (settings, stats, notes, tasks, routines)</w:t>
      </w:r>
    </w:p>
    <w:p w14:paraId="419EF484" w14:textId="23B6D93B" w:rsidR="007D4F00" w:rsidRDefault="003C21AC" w:rsidP="003C21AC">
      <w:pPr>
        <w:rPr>
          <w:lang w:val="en-GB"/>
        </w:rPr>
      </w:pPr>
      <w:r w:rsidRPr="003C21AC">
        <w:rPr>
          <w:lang w:val="en-GB"/>
        </w:rPr>
        <w:t xml:space="preserve">   </w:t>
      </w:r>
      <w:r w:rsidRPr="00CD062B">
        <w:rPr>
          <w:b/>
          <w:lang w:val="en-GB"/>
        </w:rPr>
        <w:t xml:space="preserve"> So that</w:t>
      </w:r>
      <w:r w:rsidRPr="003C21AC">
        <w:rPr>
          <w:lang w:val="en-GB"/>
        </w:rPr>
        <w:t xml:space="preserve"> I can easily </w:t>
      </w:r>
      <w:r w:rsidR="00475CC7" w:rsidRPr="003C21AC">
        <w:rPr>
          <w:lang w:val="en-GB"/>
        </w:rPr>
        <w:t>backup</w:t>
      </w:r>
      <w:r w:rsidRPr="003C21AC">
        <w:rPr>
          <w:lang w:val="en-GB"/>
        </w:rPr>
        <w:t xml:space="preserve"> and restore my app</w:t>
      </w:r>
    </w:p>
    <w:p w14:paraId="38B87EB5" w14:textId="18E1AA2B" w:rsidR="00AE1A87" w:rsidRDefault="00AE1A87" w:rsidP="003C21AC">
      <w:pPr>
        <w:rPr>
          <w:lang w:val="en-GB"/>
        </w:rPr>
      </w:pPr>
    </w:p>
    <w:p w14:paraId="78FAB86C" w14:textId="77777777" w:rsidR="00AE1A87" w:rsidRPr="00AE1A87" w:rsidRDefault="00AE1A87" w:rsidP="00D1469C">
      <w:pPr>
        <w:pStyle w:val="Titre2"/>
      </w:pPr>
      <w:r w:rsidRPr="00AE1A87">
        <w:t xml:space="preserve">  </w:t>
      </w:r>
      <w:bookmarkStart w:id="160" w:name="_Toc209794173"/>
      <w:r w:rsidRPr="00AE1A87">
        <w:t xml:space="preserve">US-DS-09 – </w:t>
      </w:r>
      <w:proofErr w:type="spellStart"/>
      <w:r w:rsidRPr="00AE1A87">
        <w:t>Timezone</w:t>
      </w:r>
      <w:proofErr w:type="spellEnd"/>
      <w:r w:rsidRPr="00AE1A87">
        <w:t xml:space="preserve"> handling and UTC persistence</w:t>
      </w:r>
      <w:bookmarkEnd w:id="160"/>
    </w:p>
    <w:p w14:paraId="4581F395" w14:textId="77777777" w:rsidR="00AE1A87" w:rsidRPr="00AE1A87" w:rsidRDefault="00AE1A87" w:rsidP="00AE1A87">
      <w:pPr>
        <w:rPr>
          <w:lang w:val="en-GB"/>
        </w:rPr>
      </w:pPr>
      <w:r w:rsidRPr="00AE1A87">
        <w:rPr>
          <w:b/>
          <w:lang w:val="en-GB"/>
        </w:rPr>
        <w:t xml:space="preserve">    As a</w:t>
      </w:r>
      <w:r w:rsidRPr="00AE1A87">
        <w:rPr>
          <w:lang w:val="en-GB"/>
        </w:rPr>
        <w:t xml:space="preserve"> user</w:t>
      </w:r>
    </w:p>
    <w:p w14:paraId="256A67C8" w14:textId="77777777" w:rsidR="00AE1A87" w:rsidRPr="00AE1A87" w:rsidRDefault="00AE1A87" w:rsidP="00AE1A87">
      <w:pPr>
        <w:rPr>
          <w:lang w:val="en-GB"/>
        </w:rPr>
      </w:pPr>
      <w:r w:rsidRPr="00AE1A87">
        <w:rPr>
          <w:b/>
          <w:lang w:val="en-GB"/>
        </w:rPr>
        <w:t xml:space="preserve">    I want</w:t>
      </w:r>
      <w:r w:rsidRPr="00AE1A87">
        <w:rPr>
          <w:lang w:val="en-GB"/>
        </w:rPr>
        <w:t xml:space="preserve"> my content shown in my local </w:t>
      </w:r>
      <w:proofErr w:type="spellStart"/>
      <w:r w:rsidRPr="00AE1A87">
        <w:rPr>
          <w:lang w:val="en-GB"/>
        </w:rPr>
        <w:t>timezone</w:t>
      </w:r>
      <w:proofErr w:type="spellEnd"/>
      <w:r w:rsidRPr="00AE1A87">
        <w:rPr>
          <w:lang w:val="en-GB"/>
        </w:rPr>
        <w:t xml:space="preserve"> while data is saved in UTC when online</w:t>
      </w:r>
    </w:p>
    <w:p w14:paraId="7E1C3686" w14:textId="77777777" w:rsidR="00AE1A87" w:rsidRPr="00AE1A87" w:rsidRDefault="00AE1A87" w:rsidP="00AE1A87">
      <w:pPr>
        <w:rPr>
          <w:lang w:val="en-GB"/>
        </w:rPr>
      </w:pPr>
      <w:r w:rsidRPr="00AE1A87">
        <w:rPr>
          <w:b/>
          <w:lang w:val="en-GB"/>
        </w:rPr>
        <w:t xml:space="preserve">    So that</w:t>
      </w:r>
      <w:r w:rsidRPr="00AE1A87">
        <w:rPr>
          <w:lang w:val="en-GB"/>
        </w:rPr>
        <w:t xml:space="preserve"> everything displays correctly for me and remains consistent across devices and servers</w:t>
      </w:r>
    </w:p>
    <w:p w14:paraId="0FFB057A" w14:textId="71CED4DB" w:rsidR="007D4F00" w:rsidRDefault="007D4F00" w:rsidP="00065C95">
      <w:pPr>
        <w:rPr>
          <w:lang w:val="en-GB"/>
        </w:rPr>
      </w:pPr>
      <w:r w:rsidRPr="007D4F00">
        <w:rPr>
          <w:lang w:val="en-GB"/>
        </w:rPr>
        <w:t xml:space="preserve">  </w:t>
      </w:r>
    </w:p>
    <w:p w14:paraId="6D54D2A4" w14:textId="66FBD7E4" w:rsidR="00475CC7" w:rsidRPr="00475CC7" w:rsidRDefault="00475CC7" w:rsidP="00D1469C">
      <w:pPr>
        <w:pStyle w:val="Titre2"/>
      </w:pPr>
      <w:bookmarkStart w:id="161" w:name="_Toc209794174"/>
      <w:r w:rsidRPr="00475CC7">
        <w:t>Import/Export</w:t>
      </w:r>
      <w:bookmarkEnd w:id="161"/>
    </w:p>
    <w:p w14:paraId="6A21CAE5" w14:textId="77777777" w:rsidR="00475CC7" w:rsidRPr="00475CC7" w:rsidRDefault="00475CC7" w:rsidP="00D1469C">
      <w:pPr>
        <w:pStyle w:val="Titre3"/>
      </w:pPr>
      <w:r w:rsidRPr="00475CC7">
        <w:t xml:space="preserve">  US-IE-01 – Global import/export</w:t>
      </w:r>
    </w:p>
    <w:p w14:paraId="2D71B3FF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As a</w:t>
      </w:r>
      <w:r w:rsidRPr="00475CC7">
        <w:rPr>
          <w:lang w:val="en-GB"/>
        </w:rPr>
        <w:t xml:space="preserve"> user</w:t>
      </w:r>
    </w:p>
    <w:p w14:paraId="7E12FA53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I want </w:t>
      </w:r>
      <w:r w:rsidRPr="00475CC7">
        <w:rPr>
          <w:lang w:val="en-GB"/>
        </w:rPr>
        <w:t>to export and re-import all my data (settings, stats, notes, tasks, routines)</w:t>
      </w:r>
    </w:p>
    <w:p w14:paraId="391A474D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So that</w:t>
      </w:r>
      <w:r w:rsidRPr="00475CC7">
        <w:rPr>
          <w:lang w:val="en-GB"/>
        </w:rPr>
        <w:t xml:space="preserve"> I never lose anything</w:t>
      </w:r>
    </w:p>
    <w:p w14:paraId="402E2645" w14:textId="77777777" w:rsidR="00475CC7" w:rsidRPr="00475CC7" w:rsidRDefault="00475CC7" w:rsidP="00475CC7">
      <w:pPr>
        <w:rPr>
          <w:lang w:val="en-GB"/>
        </w:rPr>
      </w:pPr>
    </w:p>
    <w:p w14:paraId="457F01FA" w14:textId="77777777" w:rsidR="00475CC7" w:rsidRPr="00475CC7" w:rsidRDefault="00475CC7" w:rsidP="00D1469C">
      <w:pPr>
        <w:pStyle w:val="Titre3"/>
      </w:pPr>
      <w:r w:rsidRPr="00475CC7">
        <w:t xml:space="preserve">  US-IE-02 – Markdown support</w:t>
      </w:r>
    </w:p>
    <w:p w14:paraId="347BB6A7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As a</w:t>
      </w:r>
      <w:r w:rsidRPr="00475CC7">
        <w:rPr>
          <w:lang w:val="en-GB"/>
        </w:rPr>
        <w:t xml:space="preserve"> user</w:t>
      </w:r>
    </w:p>
    <w:p w14:paraId="091AEE8D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I want </w:t>
      </w:r>
      <w:r w:rsidRPr="00475CC7">
        <w:rPr>
          <w:lang w:val="en-GB"/>
        </w:rPr>
        <w:t>my data exported in Markdown</w:t>
      </w:r>
    </w:p>
    <w:p w14:paraId="693E4E71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So that</w:t>
      </w:r>
      <w:r w:rsidRPr="00475CC7">
        <w:rPr>
          <w:lang w:val="en-GB"/>
        </w:rPr>
        <w:t xml:space="preserve"> I can version it with GitHub and edit externally</w:t>
      </w:r>
    </w:p>
    <w:p w14:paraId="1654403C" w14:textId="77777777" w:rsidR="00475CC7" w:rsidRPr="00475CC7" w:rsidRDefault="00475CC7" w:rsidP="00475CC7">
      <w:pPr>
        <w:rPr>
          <w:lang w:val="en-GB"/>
        </w:rPr>
      </w:pPr>
    </w:p>
    <w:p w14:paraId="393108F3" w14:textId="77777777" w:rsidR="00475CC7" w:rsidRPr="00475CC7" w:rsidRDefault="00475CC7" w:rsidP="00D1469C">
      <w:pPr>
        <w:pStyle w:val="Titre3"/>
      </w:pPr>
      <w:r w:rsidRPr="00475CC7">
        <w:t xml:space="preserve">  US-IE-03 – Reversible import</w:t>
      </w:r>
    </w:p>
    <w:p w14:paraId="2931333C" w14:textId="77777777" w:rsidR="00475CC7" w:rsidRPr="00475CC7" w:rsidRDefault="00475CC7" w:rsidP="00475CC7">
      <w:pPr>
        <w:rPr>
          <w:lang w:val="en-GB"/>
        </w:rPr>
      </w:pPr>
      <w:r w:rsidRPr="00475CC7">
        <w:rPr>
          <w:lang w:val="en-GB"/>
        </w:rPr>
        <w:t xml:space="preserve">    </w:t>
      </w:r>
      <w:r w:rsidRPr="00475CC7">
        <w:rPr>
          <w:b/>
          <w:lang w:val="en-GB"/>
        </w:rPr>
        <w:t>As a</w:t>
      </w:r>
      <w:r w:rsidRPr="00475CC7">
        <w:rPr>
          <w:lang w:val="en-GB"/>
        </w:rPr>
        <w:t xml:space="preserve"> user</w:t>
      </w:r>
    </w:p>
    <w:p w14:paraId="5F876048" w14:textId="77777777" w:rsidR="00475CC7" w:rsidRPr="00475CC7" w:rsidRDefault="00475CC7" w:rsidP="00475CC7">
      <w:pPr>
        <w:rPr>
          <w:lang w:val="en-GB"/>
        </w:rPr>
      </w:pPr>
      <w:r w:rsidRPr="00475CC7">
        <w:rPr>
          <w:lang w:val="en-GB"/>
        </w:rPr>
        <w:t xml:space="preserve">  </w:t>
      </w:r>
      <w:r w:rsidRPr="00475CC7">
        <w:rPr>
          <w:b/>
          <w:lang w:val="en-GB"/>
        </w:rPr>
        <w:t xml:space="preserve">  I want</w:t>
      </w:r>
      <w:r w:rsidRPr="00475CC7">
        <w:rPr>
          <w:lang w:val="en-GB"/>
        </w:rPr>
        <w:t xml:space="preserve"> every export to be re-importable exactly</w:t>
      </w:r>
    </w:p>
    <w:p w14:paraId="6785A20A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So that</w:t>
      </w:r>
      <w:r w:rsidRPr="00475CC7">
        <w:rPr>
          <w:lang w:val="en-GB"/>
        </w:rPr>
        <w:t xml:space="preserve"> nothing is lost or changed</w:t>
      </w:r>
    </w:p>
    <w:p w14:paraId="0CA64B74" w14:textId="77777777" w:rsidR="00475CC7" w:rsidRPr="00475CC7" w:rsidRDefault="00475CC7" w:rsidP="00475CC7">
      <w:pPr>
        <w:rPr>
          <w:lang w:val="en-GB"/>
        </w:rPr>
      </w:pPr>
    </w:p>
    <w:p w14:paraId="62A9513E" w14:textId="77777777" w:rsidR="00475CC7" w:rsidRPr="00475CC7" w:rsidRDefault="00475CC7" w:rsidP="00D1469C">
      <w:pPr>
        <w:pStyle w:val="Titre3"/>
      </w:pPr>
      <w:r w:rsidRPr="00475CC7">
        <w:t xml:space="preserve">  US-IE-04 – Sanitize all imports</w:t>
      </w:r>
    </w:p>
    <w:p w14:paraId="149EA8E5" w14:textId="77777777" w:rsidR="00475CC7" w:rsidRPr="00475CC7" w:rsidRDefault="00475CC7" w:rsidP="00475CC7">
      <w:pPr>
        <w:rPr>
          <w:lang w:val="en-GB"/>
        </w:rPr>
      </w:pPr>
      <w:r w:rsidRPr="00475CC7">
        <w:rPr>
          <w:lang w:val="en-GB"/>
        </w:rPr>
        <w:t xml:space="preserve"> </w:t>
      </w:r>
      <w:r w:rsidRPr="00475CC7">
        <w:rPr>
          <w:b/>
          <w:lang w:val="en-GB"/>
        </w:rPr>
        <w:t xml:space="preserve">   As a</w:t>
      </w:r>
      <w:r w:rsidRPr="00475CC7">
        <w:rPr>
          <w:lang w:val="en-GB"/>
        </w:rPr>
        <w:t xml:space="preserve"> user</w:t>
      </w:r>
    </w:p>
    <w:p w14:paraId="25C205DA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I want </w:t>
      </w:r>
      <w:r w:rsidRPr="00475CC7">
        <w:rPr>
          <w:lang w:val="en-GB"/>
        </w:rPr>
        <w:t>ALL imported files (Markdown, HTML, JSON) to be strictly sanitized</w:t>
      </w:r>
    </w:p>
    <w:p w14:paraId="1F673990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So that</w:t>
      </w:r>
      <w:r w:rsidRPr="00475CC7">
        <w:rPr>
          <w:lang w:val="en-GB"/>
        </w:rPr>
        <w:t xml:space="preserve"> no hidden scripts or dangerous content can execute</w:t>
      </w:r>
    </w:p>
    <w:p w14:paraId="56181A16" w14:textId="77777777" w:rsidR="00475CC7" w:rsidRPr="00475CC7" w:rsidRDefault="00475CC7" w:rsidP="00475CC7">
      <w:pPr>
        <w:rPr>
          <w:lang w:val="en-GB"/>
        </w:rPr>
      </w:pPr>
    </w:p>
    <w:p w14:paraId="75AD907C" w14:textId="77777777" w:rsidR="00475CC7" w:rsidRPr="00475CC7" w:rsidRDefault="00475CC7" w:rsidP="00D1469C">
      <w:pPr>
        <w:pStyle w:val="Titre3"/>
      </w:pPr>
      <w:r w:rsidRPr="00475CC7">
        <w:t xml:space="preserve">  US-IE-05 – YAML front-matter</w:t>
      </w:r>
    </w:p>
    <w:p w14:paraId="1E8CE4BA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As a</w:t>
      </w:r>
      <w:r w:rsidRPr="00475CC7">
        <w:rPr>
          <w:lang w:val="en-GB"/>
        </w:rPr>
        <w:t xml:space="preserve"> user</w:t>
      </w:r>
    </w:p>
    <w:p w14:paraId="1E2F7AD4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I want</w:t>
      </w:r>
      <w:r w:rsidRPr="00475CC7">
        <w:rPr>
          <w:lang w:val="en-GB"/>
        </w:rPr>
        <w:t xml:space="preserve"> exported Markdown files to include YAML metadata</w:t>
      </w:r>
    </w:p>
    <w:p w14:paraId="1E87E6E4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So that</w:t>
      </w:r>
      <w:r w:rsidRPr="00475CC7">
        <w:rPr>
          <w:lang w:val="en-GB"/>
        </w:rPr>
        <w:t xml:space="preserve"> my notes and routines keep consistent IDs and timestamps</w:t>
      </w:r>
    </w:p>
    <w:p w14:paraId="5EB1846E" w14:textId="77777777" w:rsidR="00475CC7" w:rsidRPr="00475CC7" w:rsidRDefault="00475CC7" w:rsidP="00475CC7">
      <w:pPr>
        <w:rPr>
          <w:lang w:val="en-GB"/>
        </w:rPr>
      </w:pPr>
    </w:p>
    <w:p w14:paraId="5B32545D" w14:textId="77777777" w:rsidR="00475CC7" w:rsidRPr="00475CC7" w:rsidRDefault="00475CC7" w:rsidP="00D1469C">
      <w:pPr>
        <w:pStyle w:val="Titre3"/>
      </w:pPr>
      <w:r w:rsidRPr="00475CC7">
        <w:t xml:space="preserve">  US-IE-06 – Export integrity</w:t>
      </w:r>
    </w:p>
    <w:p w14:paraId="34DB5CE9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As a</w:t>
      </w:r>
      <w:r w:rsidRPr="00475CC7">
        <w:rPr>
          <w:lang w:val="en-GB"/>
        </w:rPr>
        <w:t xml:space="preserve"> user</w:t>
      </w:r>
    </w:p>
    <w:p w14:paraId="5E882A6A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I want</w:t>
      </w:r>
      <w:r w:rsidRPr="00475CC7">
        <w:rPr>
          <w:lang w:val="en-GB"/>
        </w:rPr>
        <w:t xml:space="preserve"> exports to generate an optional SHA-256 checksum file</w:t>
      </w:r>
    </w:p>
    <w:p w14:paraId="28D00132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So that</w:t>
      </w:r>
      <w:r w:rsidRPr="00475CC7">
        <w:rPr>
          <w:lang w:val="en-GB"/>
        </w:rPr>
        <w:t xml:space="preserve"> I can confirm their integrity</w:t>
      </w:r>
    </w:p>
    <w:p w14:paraId="4ECAA917" w14:textId="77777777" w:rsidR="00475CC7" w:rsidRPr="00475CC7" w:rsidRDefault="00475CC7" w:rsidP="00475CC7">
      <w:pPr>
        <w:rPr>
          <w:lang w:val="en-GB"/>
        </w:rPr>
      </w:pPr>
    </w:p>
    <w:p w14:paraId="4FC5AD99" w14:textId="77777777" w:rsidR="00475CC7" w:rsidRPr="00475CC7" w:rsidRDefault="00475CC7" w:rsidP="00D1469C">
      <w:pPr>
        <w:pStyle w:val="Titre3"/>
      </w:pPr>
      <w:r w:rsidRPr="00475CC7">
        <w:t xml:space="preserve">  US-IE-07 – Normalisation</w:t>
      </w:r>
    </w:p>
    <w:p w14:paraId="6DA1A30B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As a</w:t>
      </w:r>
      <w:r w:rsidRPr="00475CC7">
        <w:rPr>
          <w:lang w:val="en-GB"/>
        </w:rPr>
        <w:t xml:space="preserve"> user</w:t>
      </w:r>
    </w:p>
    <w:p w14:paraId="6CF8BC61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I want</w:t>
      </w:r>
      <w:r w:rsidRPr="00475CC7">
        <w:rPr>
          <w:lang w:val="en-GB"/>
        </w:rPr>
        <w:t xml:space="preserve"> imported files to be normalised (UTF-8 encoding, LF line endings, ISO 8601 dates)</w:t>
      </w:r>
    </w:p>
    <w:p w14:paraId="1D5FB7EC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So that</w:t>
      </w:r>
      <w:r w:rsidRPr="00475CC7">
        <w:rPr>
          <w:lang w:val="en-GB"/>
        </w:rPr>
        <w:t xml:space="preserve"> I avoid compatibility issues</w:t>
      </w:r>
    </w:p>
    <w:p w14:paraId="7C1F94C0" w14:textId="77777777" w:rsidR="00475CC7" w:rsidRPr="00475CC7" w:rsidRDefault="00475CC7" w:rsidP="00475CC7">
      <w:pPr>
        <w:rPr>
          <w:lang w:val="en-GB"/>
        </w:rPr>
      </w:pPr>
    </w:p>
    <w:p w14:paraId="629A768B" w14:textId="77777777" w:rsidR="00475CC7" w:rsidRPr="00475CC7" w:rsidRDefault="00475CC7" w:rsidP="00D1469C">
      <w:pPr>
        <w:pStyle w:val="Titre3"/>
      </w:pPr>
      <w:r w:rsidRPr="00475CC7">
        <w:t xml:space="preserve">  US-IE-08 – Autosave prompt</w:t>
      </w:r>
    </w:p>
    <w:p w14:paraId="5AC2A8CE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As a</w:t>
      </w:r>
      <w:r w:rsidRPr="00475CC7">
        <w:rPr>
          <w:lang w:val="en-GB"/>
        </w:rPr>
        <w:t xml:space="preserve"> user</w:t>
      </w:r>
    </w:p>
    <w:p w14:paraId="78D2DFC4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I want</w:t>
      </w:r>
      <w:r w:rsidRPr="00475CC7">
        <w:rPr>
          <w:lang w:val="en-GB"/>
        </w:rPr>
        <w:t xml:space="preserve"> to be prompted to export unsaved content before closing the browser</w:t>
      </w:r>
    </w:p>
    <w:p w14:paraId="4CDF68D9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So that</w:t>
      </w:r>
      <w:r w:rsidRPr="00475CC7">
        <w:rPr>
          <w:lang w:val="en-GB"/>
        </w:rPr>
        <w:t xml:space="preserve"> I don’t lose important notes or routines</w:t>
      </w:r>
    </w:p>
    <w:p w14:paraId="31C63668" w14:textId="77777777" w:rsidR="00475CC7" w:rsidRPr="00475CC7" w:rsidRDefault="00475CC7" w:rsidP="00475CC7">
      <w:pPr>
        <w:rPr>
          <w:lang w:val="en-GB"/>
        </w:rPr>
      </w:pPr>
    </w:p>
    <w:p w14:paraId="1C220B00" w14:textId="77777777" w:rsidR="00475CC7" w:rsidRPr="00475CC7" w:rsidRDefault="00475CC7" w:rsidP="00D1469C">
      <w:pPr>
        <w:pStyle w:val="Titre3"/>
      </w:pPr>
      <w:r w:rsidRPr="00475CC7">
        <w:t xml:space="preserve">  US-IE-09 – Safe Markdown rendering</w:t>
      </w:r>
    </w:p>
    <w:p w14:paraId="610CC2F5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As a</w:t>
      </w:r>
      <w:r w:rsidRPr="00475CC7">
        <w:rPr>
          <w:lang w:val="en-GB"/>
        </w:rPr>
        <w:t xml:space="preserve"> user</w:t>
      </w:r>
    </w:p>
    <w:p w14:paraId="41A0278A" w14:textId="77777777" w:rsidR="00475CC7" w:rsidRPr="00475CC7" w:rsidRDefault="00475CC7" w:rsidP="00475CC7">
      <w:pPr>
        <w:rPr>
          <w:lang w:val="en-GB"/>
        </w:rPr>
      </w:pPr>
      <w:r w:rsidRPr="00475CC7">
        <w:rPr>
          <w:b/>
          <w:lang w:val="en-GB"/>
        </w:rPr>
        <w:t xml:space="preserve">    I want</w:t>
      </w:r>
      <w:r w:rsidRPr="00475CC7">
        <w:rPr>
          <w:lang w:val="en-GB"/>
        </w:rPr>
        <w:t xml:space="preserve"> the Markdown viewer to disable raw HTML and block </w:t>
      </w:r>
      <w:proofErr w:type="spellStart"/>
      <w:r w:rsidRPr="00475CC7">
        <w:rPr>
          <w:lang w:val="en-GB"/>
        </w:rPr>
        <w:t>javascript</w:t>
      </w:r>
      <w:proofErr w:type="spellEnd"/>
      <w:r w:rsidRPr="00475CC7">
        <w:rPr>
          <w:lang w:val="en-GB"/>
        </w:rPr>
        <w:t>: or on* handlers in links/images</w:t>
      </w:r>
    </w:p>
    <w:p w14:paraId="2B7B47B2" w14:textId="77777777" w:rsidR="00961A46" w:rsidRDefault="00475CC7" w:rsidP="00961A46">
      <w:pPr>
        <w:rPr>
          <w:lang w:val="en-GB"/>
        </w:rPr>
      </w:pPr>
      <w:r w:rsidRPr="00475CC7">
        <w:rPr>
          <w:b/>
          <w:lang w:val="en-GB"/>
        </w:rPr>
        <w:t xml:space="preserve">    So that</w:t>
      </w:r>
      <w:r w:rsidRPr="00475CC7">
        <w:rPr>
          <w:lang w:val="en-GB"/>
        </w:rPr>
        <w:t xml:space="preserve"> viewing notes is safe even if the source contains</w:t>
      </w:r>
    </w:p>
    <w:p w14:paraId="7687342E" w14:textId="77777777" w:rsidR="00961A46" w:rsidRDefault="00961A46" w:rsidP="00961A46">
      <w:pPr>
        <w:rPr>
          <w:lang w:val="en-GB"/>
        </w:rPr>
      </w:pPr>
    </w:p>
    <w:p w14:paraId="42B344CF" w14:textId="337A5121" w:rsidR="00961A46" w:rsidRPr="00961A46" w:rsidRDefault="00475CC7" w:rsidP="00D1469C">
      <w:pPr>
        <w:pStyle w:val="Titre3"/>
      </w:pPr>
      <w:proofErr w:type="gramStart"/>
      <w:r w:rsidRPr="00475CC7">
        <w:t>HTML</w:t>
      </w:r>
      <w:r w:rsidR="00961A46" w:rsidRPr="00961A46">
        <w:t xml:space="preserve">  US</w:t>
      </w:r>
      <w:proofErr w:type="gramEnd"/>
      <w:r w:rsidR="00961A46" w:rsidRPr="00961A46">
        <w:t>-IE-10 – Export notes with images</w:t>
      </w:r>
    </w:p>
    <w:p w14:paraId="7263A0AC" w14:textId="77777777" w:rsidR="00961A46" w:rsidRPr="00961A46" w:rsidRDefault="00961A46" w:rsidP="00961A46">
      <w:pPr>
        <w:rPr>
          <w:lang w:val="en-GB"/>
        </w:rPr>
      </w:pPr>
      <w:r w:rsidRPr="00961A46">
        <w:rPr>
          <w:b/>
          <w:lang w:val="en-GB"/>
        </w:rPr>
        <w:t xml:space="preserve">    As a</w:t>
      </w:r>
      <w:r w:rsidRPr="00961A46">
        <w:rPr>
          <w:lang w:val="en-GB"/>
        </w:rPr>
        <w:t xml:space="preserve"> user</w:t>
      </w:r>
    </w:p>
    <w:p w14:paraId="7317EC3B" w14:textId="77777777" w:rsidR="00961A46" w:rsidRPr="00961A46" w:rsidRDefault="00961A46" w:rsidP="00961A46">
      <w:pPr>
        <w:rPr>
          <w:lang w:val="en-GB"/>
        </w:rPr>
      </w:pPr>
      <w:r w:rsidRPr="00961A46">
        <w:rPr>
          <w:b/>
          <w:lang w:val="en-GB"/>
        </w:rPr>
        <w:t xml:space="preserve">    I want</w:t>
      </w:r>
      <w:r w:rsidRPr="00961A46">
        <w:rPr>
          <w:lang w:val="en-GB"/>
        </w:rPr>
        <w:t xml:space="preserve"> my Markdown notes exported with their images bundled</w:t>
      </w:r>
    </w:p>
    <w:p w14:paraId="77CE761C" w14:textId="77777777" w:rsidR="00961A46" w:rsidRPr="00961A46" w:rsidRDefault="00961A46" w:rsidP="00961A46">
      <w:pPr>
        <w:rPr>
          <w:lang w:val="en-GB"/>
        </w:rPr>
      </w:pPr>
      <w:r w:rsidRPr="00961A46">
        <w:rPr>
          <w:b/>
          <w:lang w:val="en-GB"/>
        </w:rPr>
        <w:t xml:space="preserve">    So that</w:t>
      </w:r>
      <w:r w:rsidRPr="00961A46">
        <w:rPr>
          <w:lang w:val="en-GB"/>
        </w:rPr>
        <w:t xml:space="preserve"> I can restore them exactly later</w:t>
      </w:r>
    </w:p>
    <w:p w14:paraId="469618EA" w14:textId="77777777" w:rsidR="00961A46" w:rsidRPr="00961A46" w:rsidRDefault="00961A46" w:rsidP="00961A46">
      <w:pPr>
        <w:rPr>
          <w:lang w:val="en-GB"/>
        </w:rPr>
      </w:pPr>
      <w:r w:rsidRPr="00961A46">
        <w:rPr>
          <w:b/>
          <w:lang w:val="en-GB"/>
        </w:rPr>
        <w:t xml:space="preserve">    Using</w:t>
      </w:r>
      <w:r w:rsidRPr="00961A46">
        <w:rPr>
          <w:lang w:val="en-GB"/>
        </w:rPr>
        <w:t xml:space="preserve"> a single archive (e.g.</w:t>
      </w:r>
      <w:proofErr w:type="gramStart"/>
      <w:r w:rsidRPr="00961A46">
        <w:rPr>
          <w:lang w:val="en-GB"/>
        </w:rPr>
        <w:t>, .</w:t>
      </w:r>
      <w:proofErr w:type="spellStart"/>
      <w:proofErr w:type="gramEnd"/>
      <w:r w:rsidRPr="00961A46">
        <w:rPr>
          <w:lang w:val="en-GB"/>
        </w:rPr>
        <w:t>sj.enc</w:t>
      </w:r>
      <w:proofErr w:type="spellEnd"/>
      <w:r w:rsidRPr="00961A46">
        <w:rPr>
          <w:lang w:val="en-GB"/>
        </w:rPr>
        <w:t xml:space="preserve"> or zip) with stable relative paths</w:t>
      </w:r>
    </w:p>
    <w:p w14:paraId="0746B5E2" w14:textId="77777777" w:rsidR="00961A46" w:rsidRPr="00961A46" w:rsidRDefault="00961A46" w:rsidP="00961A46">
      <w:pPr>
        <w:rPr>
          <w:lang w:val="en-GB"/>
        </w:rPr>
      </w:pPr>
    </w:p>
    <w:p w14:paraId="3EBC4FA8" w14:textId="77777777" w:rsidR="00961A46" w:rsidRPr="00961A46" w:rsidRDefault="00961A46" w:rsidP="00D1469C">
      <w:pPr>
        <w:pStyle w:val="Titre3"/>
      </w:pPr>
      <w:r w:rsidRPr="00961A46">
        <w:t xml:space="preserve">  US-IE-11 – Import notes with images</w:t>
      </w:r>
    </w:p>
    <w:p w14:paraId="5948AE7B" w14:textId="77777777" w:rsidR="00961A46" w:rsidRPr="00961A46" w:rsidRDefault="00961A46" w:rsidP="00961A46">
      <w:pPr>
        <w:rPr>
          <w:lang w:val="en-GB"/>
        </w:rPr>
      </w:pPr>
      <w:r w:rsidRPr="00961A46">
        <w:rPr>
          <w:b/>
          <w:bCs/>
          <w:lang w:val="en-GB"/>
        </w:rPr>
        <w:t xml:space="preserve">    As a</w:t>
      </w:r>
      <w:r w:rsidRPr="00961A46">
        <w:rPr>
          <w:lang w:val="en-GB"/>
        </w:rPr>
        <w:t xml:space="preserve"> user</w:t>
      </w:r>
    </w:p>
    <w:p w14:paraId="545A8557" w14:textId="77777777" w:rsidR="00961A46" w:rsidRPr="00961A46" w:rsidRDefault="00961A46" w:rsidP="00961A46">
      <w:pPr>
        <w:rPr>
          <w:lang w:val="en-GB"/>
        </w:rPr>
      </w:pPr>
      <w:r w:rsidRPr="00961A46">
        <w:rPr>
          <w:b/>
          <w:bCs/>
          <w:lang w:val="en-GB"/>
        </w:rPr>
        <w:t xml:space="preserve">    I want </w:t>
      </w:r>
      <w:r w:rsidRPr="00961A46">
        <w:rPr>
          <w:lang w:val="en-GB"/>
        </w:rPr>
        <w:t>to import a Markdown note and its referenced images together</w:t>
      </w:r>
    </w:p>
    <w:p w14:paraId="2FBA4096" w14:textId="77777777" w:rsidR="00961A46" w:rsidRPr="00961A46" w:rsidRDefault="00961A46" w:rsidP="00961A46">
      <w:pPr>
        <w:rPr>
          <w:lang w:val="en-GB"/>
        </w:rPr>
      </w:pPr>
      <w:r w:rsidRPr="00961A46">
        <w:rPr>
          <w:lang w:val="en-GB"/>
        </w:rPr>
        <w:t xml:space="preserve">   </w:t>
      </w:r>
      <w:r w:rsidRPr="00961A46">
        <w:rPr>
          <w:b/>
          <w:bCs/>
          <w:lang w:val="en-GB"/>
        </w:rPr>
        <w:t xml:space="preserve"> So that</w:t>
      </w:r>
      <w:r w:rsidRPr="00961A46">
        <w:rPr>
          <w:lang w:val="en-GB"/>
        </w:rPr>
        <w:t xml:space="preserve"> links </w:t>
      </w:r>
      <w:proofErr w:type="gramStart"/>
      <w:r w:rsidRPr="00961A46">
        <w:rPr>
          <w:lang w:val="en-GB"/>
        </w:rPr>
        <w:t>are</w:t>
      </w:r>
      <w:proofErr w:type="gramEnd"/>
      <w:r w:rsidRPr="00961A46">
        <w:rPr>
          <w:lang w:val="en-GB"/>
        </w:rPr>
        <w:t xml:space="preserve"> fixed automatically and nothing breaks</w:t>
      </w:r>
    </w:p>
    <w:p w14:paraId="1DEE4460" w14:textId="174C7623" w:rsidR="00467118" w:rsidRDefault="00961A46" w:rsidP="00961A46">
      <w:pPr>
        <w:rPr>
          <w:lang w:val="en-GB"/>
        </w:rPr>
      </w:pPr>
      <w:r w:rsidRPr="00961A46">
        <w:rPr>
          <w:b/>
          <w:bCs/>
          <w:lang w:val="en-GB"/>
        </w:rPr>
        <w:t xml:space="preserve">    With </w:t>
      </w:r>
      <w:r w:rsidRPr="00961A46">
        <w:rPr>
          <w:lang w:val="en-GB"/>
        </w:rPr>
        <w:t>strict sanitisation of filenames and no remote downloads without consent</w:t>
      </w:r>
    </w:p>
    <w:p w14:paraId="0D03AB92" w14:textId="0C605725" w:rsidR="00467118" w:rsidRPr="00467118" w:rsidRDefault="00467118" w:rsidP="00D1469C">
      <w:pPr>
        <w:pStyle w:val="Titre2"/>
      </w:pPr>
      <w:bookmarkStart w:id="162" w:name="_Toc209794175"/>
      <w:r w:rsidRPr="00467118">
        <w:t>Tasks</w:t>
      </w:r>
      <w:bookmarkEnd w:id="162"/>
    </w:p>
    <w:p w14:paraId="60D9B2EA" w14:textId="77777777" w:rsidR="00467118" w:rsidRPr="00467118" w:rsidRDefault="00467118" w:rsidP="00D1469C">
      <w:pPr>
        <w:pStyle w:val="Titre3"/>
      </w:pPr>
      <w:r w:rsidRPr="00467118">
        <w:t xml:space="preserve">  US-TS-01 – Eisenhower matrix</w:t>
      </w:r>
    </w:p>
    <w:p w14:paraId="1AB1A1AA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As a </w:t>
      </w:r>
      <w:r w:rsidRPr="00467118">
        <w:rPr>
          <w:lang w:val="en-GB"/>
        </w:rPr>
        <w:t>user</w:t>
      </w:r>
    </w:p>
    <w:p w14:paraId="2B93A464" w14:textId="77777777" w:rsidR="00467118" w:rsidRPr="00467118" w:rsidRDefault="00467118" w:rsidP="00467118">
      <w:pPr>
        <w:rPr>
          <w:lang w:val="en-GB"/>
        </w:rPr>
      </w:pPr>
      <w:r w:rsidRPr="00467118">
        <w:rPr>
          <w:lang w:val="en-GB"/>
        </w:rPr>
        <w:t xml:space="preserve">   </w:t>
      </w:r>
      <w:r w:rsidRPr="00467118">
        <w:rPr>
          <w:b/>
          <w:lang w:val="en-GB"/>
        </w:rPr>
        <w:t xml:space="preserve"> I want</w:t>
      </w:r>
      <w:r w:rsidRPr="00467118">
        <w:rPr>
          <w:lang w:val="en-GB"/>
        </w:rPr>
        <w:t xml:space="preserve"> tasks displayed in a 2x2 importance/urgency matrix</w:t>
      </w:r>
    </w:p>
    <w:p w14:paraId="5A165B8E" w14:textId="77777777" w:rsidR="00467118" w:rsidRPr="00467118" w:rsidRDefault="00467118" w:rsidP="00467118">
      <w:pPr>
        <w:rPr>
          <w:lang w:val="en-GB"/>
        </w:rPr>
      </w:pPr>
      <w:r w:rsidRPr="00467118">
        <w:rPr>
          <w:lang w:val="en-GB"/>
        </w:rPr>
        <w:t xml:space="preserve"> </w:t>
      </w:r>
      <w:r w:rsidRPr="00467118">
        <w:rPr>
          <w:b/>
          <w:lang w:val="en-GB"/>
        </w:rPr>
        <w:t xml:space="preserve">   So that</w:t>
      </w:r>
      <w:r w:rsidRPr="00467118">
        <w:rPr>
          <w:lang w:val="en-GB"/>
        </w:rPr>
        <w:t xml:space="preserve"> I can focus on what really matters</w:t>
      </w:r>
    </w:p>
    <w:p w14:paraId="26C33E83" w14:textId="77777777" w:rsidR="00467118" w:rsidRPr="00467118" w:rsidRDefault="00467118" w:rsidP="00467118">
      <w:pPr>
        <w:rPr>
          <w:lang w:val="en-GB"/>
        </w:rPr>
      </w:pPr>
    </w:p>
    <w:p w14:paraId="2B41FEF5" w14:textId="77777777" w:rsidR="00467118" w:rsidRPr="00467118" w:rsidRDefault="00467118" w:rsidP="00D1469C">
      <w:pPr>
        <w:pStyle w:val="Titre3"/>
      </w:pPr>
      <w:r w:rsidRPr="00467118">
        <w:t xml:space="preserve">  US-TS-02 – Backlog list</w:t>
      </w:r>
    </w:p>
    <w:p w14:paraId="1DDECEE7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As a </w:t>
      </w:r>
      <w:r w:rsidRPr="00467118">
        <w:rPr>
          <w:lang w:val="en-GB"/>
        </w:rPr>
        <w:t>user</w:t>
      </w:r>
    </w:p>
    <w:p w14:paraId="07B43BDA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I want</w:t>
      </w:r>
      <w:r w:rsidRPr="00467118">
        <w:rPr>
          <w:lang w:val="en-GB"/>
        </w:rPr>
        <w:t xml:space="preserve"> unscheduled tasks kept in a backlog list</w:t>
      </w:r>
    </w:p>
    <w:p w14:paraId="2868DC0F" w14:textId="77777777" w:rsidR="00467118" w:rsidRPr="00467118" w:rsidRDefault="00467118" w:rsidP="00467118">
      <w:pPr>
        <w:rPr>
          <w:lang w:val="en-GB"/>
        </w:rPr>
      </w:pPr>
      <w:r w:rsidRPr="00467118">
        <w:rPr>
          <w:lang w:val="en-GB"/>
        </w:rPr>
        <w:t xml:space="preserve"> </w:t>
      </w:r>
      <w:r w:rsidRPr="00467118">
        <w:rPr>
          <w:b/>
          <w:lang w:val="en-GB"/>
        </w:rPr>
        <w:t xml:space="preserve">   So that</w:t>
      </w:r>
      <w:r w:rsidRPr="00467118">
        <w:rPr>
          <w:lang w:val="en-GB"/>
        </w:rPr>
        <w:t xml:space="preserve"> I can decide later when to schedule them</w:t>
      </w:r>
    </w:p>
    <w:p w14:paraId="59CEF853" w14:textId="77777777" w:rsidR="00467118" w:rsidRPr="00467118" w:rsidRDefault="00467118" w:rsidP="00467118">
      <w:pPr>
        <w:rPr>
          <w:lang w:val="en-GB"/>
        </w:rPr>
      </w:pPr>
    </w:p>
    <w:p w14:paraId="74196FED" w14:textId="77777777" w:rsidR="00467118" w:rsidRPr="00467118" w:rsidRDefault="00467118" w:rsidP="00D1469C">
      <w:pPr>
        <w:pStyle w:val="Titre3"/>
      </w:pPr>
      <w:r w:rsidRPr="00467118">
        <w:t xml:space="preserve">  US-TS-03 – Drag from backlog to matrix</w:t>
      </w:r>
    </w:p>
    <w:p w14:paraId="0EE7C6E5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As a </w:t>
      </w:r>
      <w:r w:rsidRPr="00467118">
        <w:rPr>
          <w:lang w:val="en-GB"/>
        </w:rPr>
        <w:t>user</w:t>
      </w:r>
    </w:p>
    <w:p w14:paraId="6CC5F2F7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I want </w:t>
      </w:r>
      <w:r w:rsidRPr="00467118">
        <w:rPr>
          <w:lang w:val="en-GB"/>
        </w:rPr>
        <w:t>to drag and drop tasks from the backlog to the Eisenhower matrix (and back)</w:t>
      </w:r>
    </w:p>
    <w:p w14:paraId="0106DB48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So that</w:t>
      </w:r>
      <w:r w:rsidRPr="00467118">
        <w:rPr>
          <w:lang w:val="en-GB"/>
        </w:rPr>
        <w:t xml:space="preserve"> I can quickly reclassify them</w:t>
      </w:r>
    </w:p>
    <w:p w14:paraId="7F16FBD8" w14:textId="77777777" w:rsidR="00467118" w:rsidRPr="00467118" w:rsidRDefault="00467118" w:rsidP="00467118">
      <w:pPr>
        <w:rPr>
          <w:lang w:val="en-GB"/>
        </w:rPr>
      </w:pPr>
    </w:p>
    <w:p w14:paraId="2FC8917F" w14:textId="77777777" w:rsidR="00467118" w:rsidRPr="00467118" w:rsidRDefault="00467118" w:rsidP="00D1469C">
      <w:pPr>
        <w:pStyle w:val="Titre3"/>
      </w:pPr>
      <w:r w:rsidRPr="00467118">
        <w:t xml:space="preserve">  US-TS-04 – Subtasks in matrix</w:t>
      </w:r>
    </w:p>
    <w:p w14:paraId="3C82761A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As a</w:t>
      </w:r>
      <w:r w:rsidRPr="00467118">
        <w:rPr>
          <w:lang w:val="en-GB"/>
        </w:rPr>
        <w:t xml:space="preserve"> user</w:t>
      </w:r>
    </w:p>
    <w:p w14:paraId="73F9896D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I want </w:t>
      </w:r>
      <w:r w:rsidRPr="00467118">
        <w:rPr>
          <w:lang w:val="en-GB"/>
        </w:rPr>
        <w:t>subtasks to appear in the Eisenhower matrix with a link to their parent task</w:t>
      </w:r>
    </w:p>
    <w:p w14:paraId="471A0D76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So that</w:t>
      </w:r>
      <w:r w:rsidRPr="00467118">
        <w:rPr>
          <w:lang w:val="en-GB"/>
        </w:rPr>
        <w:t xml:space="preserve"> I can progress on a subtask without managing the entire task</w:t>
      </w:r>
    </w:p>
    <w:p w14:paraId="4D83533D" w14:textId="77777777" w:rsidR="00467118" w:rsidRPr="00467118" w:rsidRDefault="00467118" w:rsidP="00467118">
      <w:pPr>
        <w:rPr>
          <w:lang w:val="en-GB"/>
        </w:rPr>
      </w:pPr>
    </w:p>
    <w:p w14:paraId="421D302A" w14:textId="77777777" w:rsidR="00467118" w:rsidRPr="00467118" w:rsidRDefault="00467118" w:rsidP="00D1469C">
      <w:pPr>
        <w:pStyle w:val="Titre3"/>
      </w:pPr>
      <w:r w:rsidRPr="00467118">
        <w:t xml:space="preserve">  US-TS-05 – Task details on click</w:t>
      </w:r>
    </w:p>
    <w:p w14:paraId="74CD8F66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As a </w:t>
      </w:r>
      <w:r w:rsidRPr="00467118">
        <w:rPr>
          <w:lang w:val="en-GB"/>
        </w:rPr>
        <w:t>user</w:t>
      </w:r>
    </w:p>
    <w:p w14:paraId="0D033B96" w14:textId="77777777" w:rsidR="00467118" w:rsidRPr="00467118" w:rsidRDefault="00467118" w:rsidP="00467118">
      <w:pPr>
        <w:rPr>
          <w:lang w:val="en-GB"/>
        </w:rPr>
      </w:pPr>
      <w:r w:rsidRPr="00467118">
        <w:rPr>
          <w:lang w:val="en-GB"/>
        </w:rPr>
        <w:t xml:space="preserve"> </w:t>
      </w:r>
      <w:r w:rsidRPr="00467118">
        <w:rPr>
          <w:b/>
          <w:lang w:val="en-GB"/>
        </w:rPr>
        <w:t xml:space="preserve">   I want</w:t>
      </w:r>
      <w:r w:rsidRPr="00467118">
        <w:rPr>
          <w:lang w:val="en-GB"/>
        </w:rPr>
        <w:t xml:space="preserve"> task details hidden in the matrix by default and shown only when clicked</w:t>
      </w:r>
    </w:p>
    <w:p w14:paraId="5011A2F6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So that </w:t>
      </w:r>
      <w:r w:rsidRPr="00467118">
        <w:rPr>
          <w:lang w:val="en-GB"/>
        </w:rPr>
        <w:t>the interface stays clean</w:t>
      </w:r>
    </w:p>
    <w:p w14:paraId="4FA59D6B" w14:textId="77777777" w:rsidR="00467118" w:rsidRPr="00467118" w:rsidRDefault="00467118" w:rsidP="00467118">
      <w:pPr>
        <w:rPr>
          <w:lang w:val="en-GB"/>
        </w:rPr>
      </w:pPr>
    </w:p>
    <w:p w14:paraId="1F94FAD9" w14:textId="77777777" w:rsidR="00467118" w:rsidRPr="00467118" w:rsidRDefault="00467118" w:rsidP="00D1469C">
      <w:pPr>
        <w:pStyle w:val="Titre3"/>
      </w:pPr>
      <w:r w:rsidRPr="00467118">
        <w:t xml:space="preserve">  US-TS-06 – Scheduling important tasks</w:t>
      </w:r>
    </w:p>
    <w:p w14:paraId="31681CAB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As a </w:t>
      </w:r>
      <w:r w:rsidRPr="00467118">
        <w:rPr>
          <w:lang w:val="en-GB"/>
        </w:rPr>
        <w:t>user</w:t>
      </w:r>
    </w:p>
    <w:p w14:paraId="02208AB1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I want</w:t>
      </w:r>
      <w:r w:rsidRPr="00467118">
        <w:rPr>
          <w:lang w:val="en-GB"/>
        </w:rPr>
        <w:t xml:space="preserve"> Important + Urgent tasks to be auto-surfaced into Schedule at their due date (or today)</w:t>
      </w:r>
    </w:p>
    <w:p w14:paraId="35754F1D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So that</w:t>
      </w:r>
      <w:r w:rsidRPr="00467118">
        <w:rPr>
          <w:lang w:val="en-GB"/>
        </w:rPr>
        <w:t xml:space="preserve"> I never miss them</w:t>
      </w:r>
    </w:p>
    <w:p w14:paraId="7068E8D2" w14:textId="77777777" w:rsidR="00467118" w:rsidRPr="00467118" w:rsidRDefault="00467118" w:rsidP="00467118">
      <w:pPr>
        <w:rPr>
          <w:lang w:val="en-GB"/>
        </w:rPr>
      </w:pPr>
    </w:p>
    <w:p w14:paraId="03B8B69B" w14:textId="77777777" w:rsidR="00467118" w:rsidRPr="00467118" w:rsidRDefault="00467118" w:rsidP="00D1469C">
      <w:pPr>
        <w:pStyle w:val="Titre3"/>
      </w:pPr>
      <w:r w:rsidRPr="00467118">
        <w:t xml:space="preserve">  US-TS-07 – Reminder for important tasks</w:t>
      </w:r>
    </w:p>
    <w:p w14:paraId="60420497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As a </w:t>
      </w:r>
      <w:r w:rsidRPr="00467118">
        <w:rPr>
          <w:lang w:val="en-GB"/>
        </w:rPr>
        <w:t>user</w:t>
      </w:r>
    </w:p>
    <w:p w14:paraId="5FB6FC1B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I want </w:t>
      </w:r>
      <w:r w:rsidRPr="00467118">
        <w:rPr>
          <w:lang w:val="en-GB"/>
        </w:rPr>
        <w:t>to be reminded to schedule Important (but not Urgent) tasks</w:t>
      </w:r>
    </w:p>
    <w:p w14:paraId="09F27D31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So that</w:t>
      </w:r>
      <w:r w:rsidRPr="00467118">
        <w:rPr>
          <w:lang w:val="en-GB"/>
        </w:rPr>
        <w:t xml:space="preserve"> I don’t keep postponing them</w:t>
      </w:r>
    </w:p>
    <w:p w14:paraId="36B96B10" w14:textId="77777777" w:rsidR="00467118" w:rsidRPr="00467118" w:rsidRDefault="00467118" w:rsidP="00467118">
      <w:pPr>
        <w:rPr>
          <w:lang w:val="en-GB"/>
        </w:rPr>
      </w:pPr>
    </w:p>
    <w:p w14:paraId="024D0960" w14:textId="77777777" w:rsidR="00467118" w:rsidRPr="00467118" w:rsidRDefault="00467118" w:rsidP="00D1469C">
      <w:pPr>
        <w:pStyle w:val="Titre3"/>
      </w:pPr>
      <w:r w:rsidRPr="00467118">
        <w:t xml:space="preserve">  US-TS-08 – </w:t>
      </w:r>
      <w:proofErr w:type="spellStart"/>
      <w:r w:rsidRPr="00467118">
        <w:t>Unschedule</w:t>
      </w:r>
      <w:proofErr w:type="spellEnd"/>
      <w:r w:rsidRPr="00467118">
        <w:t xml:space="preserve"> tasks anytime</w:t>
      </w:r>
    </w:p>
    <w:p w14:paraId="606D6311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As a</w:t>
      </w:r>
      <w:r w:rsidRPr="00467118">
        <w:rPr>
          <w:lang w:val="en-GB"/>
        </w:rPr>
        <w:t xml:space="preserve"> user</w:t>
      </w:r>
    </w:p>
    <w:p w14:paraId="5F7E700C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I want</w:t>
      </w:r>
      <w:r w:rsidRPr="00467118">
        <w:rPr>
          <w:lang w:val="en-GB"/>
        </w:rPr>
        <w:t xml:space="preserve"> to </w:t>
      </w:r>
      <w:proofErr w:type="spellStart"/>
      <w:r w:rsidRPr="00467118">
        <w:rPr>
          <w:lang w:val="en-GB"/>
        </w:rPr>
        <w:t>unschedule</w:t>
      </w:r>
      <w:proofErr w:type="spellEnd"/>
      <w:r w:rsidRPr="00467118">
        <w:rPr>
          <w:lang w:val="en-GB"/>
        </w:rPr>
        <w:t xml:space="preserve"> a task at any time</w:t>
      </w:r>
    </w:p>
    <w:p w14:paraId="109D6A48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So that</w:t>
      </w:r>
      <w:r w:rsidRPr="00467118">
        <w:rPr>
          <w:lang w:val="en-GB"/>
        </w:rPr>
        <w:t xml:space="preserve"> I can adapt to changes</w:t>
      </w:r>
    </w:p>
    <w:p w14:paraId="0203118B" w14:textId="77777777" w:rsidR="00467118" w:rsidRPr="00467118" w:rsidRDefault="00467118" w:rsidP="00467118">
      <w:pPr>
        <w:rPr>
          <w:lang w:val="en-GB"/>
        </w:rPr>
      </w:pPr>
    </w:p>
    <w:p w14:paraId="4AC4BC9D" w14:textId="77777777" w:rsidR="00467118" w:rsidRPr="00467118" w:rsidRDefault="00467118" w:rsidP="00D1469C">
      <w:pPr>
        <w:pStyle w:val="Titre3"/>
      </w:pPr>
      <w:r w:rsidRPr="00467118">
        <w:t xml:space="preserve">  US-TS-09 – Task rewards</w:t>
      </w:r>
    </w:p>
    <w:p w14:paraId="7884B8F0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As a</w:t>
      </w:r>
      <w:r w:rsidRPr="00467118">
        <w:rPr>
          <w:lang w:val="en-GB"/>
        </w:rPr>
        <w:t xml:space="preserve"> user</w:t>
      </w:r>
    </w:p>
    <w:p w14:paraId="16B7C13B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I want</w:t>
      </w:r>
      <w:r w:rsidRPr="00467118">
        <w:rPr>
          <w:lang w:val="en-GB"/>
        </w:rPr>
        <w:t xml:space="preserve"> Important and Important + Urgent tasks to trigger stronger feedback (confetti, stronger haptics, badges)</w:t>
      </w:r>
    </w:p>
    <w:p w14:paraId="227CB998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So that </w:t>
      </w:r>
      <w:r w:rsidRPr="00467118">
        <w:rPr>
          <w:lang w:val="en-GB"/>
        </w:rPr>
        <w:t>I feel motivated to tackle the tasks I tend to avoid</w:t>
      </w:r>
    </w:p>
    <w:p w14:paraId="25E8C8CC" w14:textId="77777777" w:rsidR="00467118" w:rsidRPr="00467118" w:rsidRDefault="00467118" w:rsidP="00467118">
      <w:pPr>
        <w:rPr>
          <w:lang w:val="en-GB"/>
        </w:rPr>
      </w:pPr>
    </w:p>
    <w:p w14:paraId="6E6C0602" w14:textId="77777777" w:rsidR="00467118" w:rsidRPr="00467118" w:rsidRDefault="00467118" w:rsidP="00D1469C">
      <w:pPr>
        <w:pStyle w:val="Titre3"/>
      </w:pPr>
      <w:r w:rsidRPr="00467118">
        <w:t xml:space="preserve">  US-TS-10 – Category and due date display</w:t>
      </w:r>
    </w:p>
    <w:p w14:paraId="412F7B01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As a </w:t>
      </w:r>
      <w:r w:rsidRPr="00467118">
        <w:rPr>
          <w:lang w:val="en-GB"/>
        </w:rPr>
        <w:t>user</w:t>
      </w:r>
    </w:p>
    <w:p w14:paraId="558EAE01" w14:textId="77777777" w:rsidR="00467118" w:rsidRPr="00467118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I want</w:t>
      </w:r>
      <w:r w:rsidRPr="00467118">
        <w:rPr>
          <w:lang w:val="en-GB"/>
        </w:rPr>
        <w:t xml:space="preserve"> task cards to display their category and due date</w:t>
      </w:r>
    </w:p>
    <w:p w14:paraId="2A568A2F" w14:textId="1FAE3D5C" w:rsidR="007D4F00" w:rsidRDefault="00467118" w:rsidP="00467118">
      <w:pPr>
        <w:rPr>
          <w:lang w:val="en-GB"/>
        </w:rPr>
      </w:pPr>
      <w:r w:rsidRPr="00467118">
        <w:rPr>
          <w:b/>
          <w:lang w:val="en-GB"/>
        </w:rPr>
        <w:t xml:space="preserve">    So that</w:t>
      </w:r>
      <w:r w:rsidRPr="00467118">
        <w:rPr>
          <w:lang w:val="en-GB"/>
        </w:rPr>
        <w:t xml:space="preserve"> I can prioritise quickly at a glance</w:t>
      </w:r>
    </w:p>
    <w:p w14:paraId="7A74BF12" w14:textId="77777777" w:rsidR="007309E8" w:rsidRDefault="007309E8" w:rsidP="00467118">
      <w:pPr>
        <w:rPr>
          <w:lang w:val="en-GB"/>
        </w:rPr>
      </w:pPr>
    </w:p>
    <w:p w14:paraId="70AF5393" w14:textId="6592E58C" w:rsidR="00467118" w:rsidRPr="00467118" w:rsidRDefault="00467118" w:rsidP="00D1469C">
      <w:pPr>
        <w:pStyle w:val="Titre2"/>
      </w:pPr>
      <w:bookmarkStart w:id="163" w:name="_Toc209794176"/>
      <w:r w:rsidRPr="00467118">
        <w:t>Routines</w:t>
      </w:r>
      <w:bookmarkEnd w:id="163"/>
    </w:p>
    <w:p w14:paraId="1126180E" w14:textId="77777777" w:rsidR="00467118" w:rsidRPr="00467118" w:rsidRDefault="00467118" w:rsidP="00D1469C">
      <w:pPr>
        <w:pStyle w:val="Titre3"/>
      </w:pPr>
      <w:r w:rsidRPr="00467118">
        <w:t xml:space="preserve">  US-RT-01 – Step-by-step flow</w:t>
      </w:r>
    </w:p>
    <w:p w14:paraId="7D75890E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As a</w:t>
      </w:r>
      <w:r w:rsidRPr="00467118">
        <w:rPr>
          <w:lang w:val="en-GB"/>
        </w:rPr>
        <w:t xml:space="preserve"> user</w:t>
      </w:r>
    </w:p>
    <w:p w14:paraId="2117D23A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I want</w:t>
      </w:r>
      <w:r w:rsidRPr="00467118">
        <w:rPr>
          <w:lang w:val="en-GB"/>
        </w:rPr>
        <w:t xml:space="preserve"> to see the current step larger, the previous step faded, and the next step previewed</w:t>
      </w:r>
    </w:p>
    <w:p w14:paraId="29E8C387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So that</w:t>
      </w:r>
      <w:r w:rsidRPr="00467118">
        <w:rPr>
          <w:lang w:val="en-GB"/>
        </w:rPr>
        <w:t xml:space="preserve"> I stay oriented in my routine</w:t>
      </w:r>
    </w:p>
    <w:p w14:paraId="61A1DE51" w14:textId="77777777" w:rsidR="00467118" w:rsidRPr="00467118" w:rsidRDefault="00467118" w:rsidP="00467118">
      <w:pPr>
        <w:rPr>
          <w:lang w:val="en-GB"/>
        </w:rPr>
      </w:pPr>
    </w:p>
    <w:p w14:paraId="19DAC62F" w14:textId="77777777" w:rsidR="00467118" w:rsidRPr="00467118" w:rsidRDefault="00467118" w:rsidP="00D1469C">
      <w:pPr>
        <w:pStyle w:val="Titre3"/>
      </w:pPr>
      <w:r w:rsidRPr="00467118">
        <w:t xml:space="preserve">  US-RT-02 – Timed steps</w:t>
      </w:r>
    </w:p>
    <w:p w14:paraId="78F1BD1B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As a</w:t>
      </w:r>
      <w:r w:rsidRPr="00467118">
        <w:rPr>
          <w:lang w:val="en-GB"/>
        </w:rPr>
        <w:t xml:space="preserve"> user</w:t>
      </w:r>
    </w:p>
    <w:p w14:paraId="6CF0B250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I want</w:t>
      </w:r>
      <w:r w:rsidRPr="00467118">
        <w:rPr>
          <w:lang w:val="en-GB"/>
        </w:rPr>
        <w:t xml:space="preserve"> each step to have a timer</w:t>
      </w:r>
    </w:p>
    <w:p w14:paraId="68F58A7D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So that </w:t>
      </w:r>
      <w:r w:rsidRPr="00467118">
        <w:rPr>
          <w:lang w:val="en-GB"/>
        </w:rPr>
        <w:t>I can pace myself correctly</w:t>
      </w:r>
    </w:p>
    <w:p w14:paraId="2ECEDF1D" w14:textId="77777777" w:rsidR="00467118" w:rsidRPr="00467118" w:rsidRDefault="00467118" w:rsidP="00467118">
      <w:pPr>
        <w:rPr>
          <w:lang w:val="en-GB"/>
        </w:rPr>
      </w:pPr>
    </w:p>
    <w:p w14:paraId="51521F1F" w14:textId="77777777" w:rsidR="00467118" w:rsidRPr="00467118" w:rsidRDefault="00467118" w:rsidP="00D1469C">
      <w:pPr>
        <w:pStyle w:val="Titre3"/>
      </w:pPr>
      <w:r w:rsidRPr="00467118">
        <w:t xml:space="preserve">  US-RT-03 – Timer alerts</w:t>
      </w:r>
    </w:p>
    <w:p w14:paraId="5680BBF5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As a </w:t>
      </w:r>
      <w:r w:rsidRPr="00467118">
        <w:rPr>
          <w:lang w:val="en-GB"/>
        </w:rPr>
        <w:t>user</w:t>
      </w:r>
    </w:p>
    <w:p w14:paraId="23B77BB9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I want </w:t>
      </w:r>
      <w:r w:rsidRPr="00467118">
        <w:rPr>
          <w:lang w:val="en-GB"/>
        </w:rPr>
        <w:t>alerts before the end of a step and at its exact end</w:t>
      </w:r>
    </w:p>
    <w:p w14:paraId="51123A41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So that</w:t>
      </w:r>
      <w:r w:rsidRPr="00467118">
        <w:rPr>
          <w:lang w:val="en-GB"/>
        </w:rPr>
        <w:t xml:space="preserve"> I don’t miss transitions</w:t>
      </w:r>
    </w:p>
    <w:p w14:paraId="4351A57B" w14:textId="77777777" w:rsidR="00467118" w:rsidRPr="00467118" w:rsidRDefault="00467118" w:rsidP="00467118">
      <w:pPr>
        <w:rPr>
          <w:lang w:val="en-GB"/>
        </w:rPr>
      </w:pPr>
    </w:p>
    <w:p w14:paraId="2E463FAB" w14:textId="77777777" w:rsidR="00467118" w:rsidRPr="00467118" w:rsidRDefault="00467118" w:rsidP="00D1469C">
      <w:pPr>
        <w:pStyle w:val="Titre3"/>
      </w:pPr>
      <w:r w:rsidRPr="00467118">
        <w:t xml:space="preserve">  US-RT-04 – Step actions</w:t>
      </w:r>
    </w:p>
    <w:p w14:paraId="580550BF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As a</w:t>
      </w:r>
      <w:r w:rsidRPr="00467118">
        <w:rPr>
          <w:lang w:val="en-GB"/>
        </w:rPr>
        <w:t xml:space="preserve"> user</w:t>
      </w:r>
    </w:p>
    <w:p w14:paraId="5EF7901E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I want</w:t>
      </w:r>
      <w:r w:rsidRPr="00467118">
        <w:rPr>
          <w:lang w:val="en-GB"/>
        </w:rPr>
        <w:t xml:space="preserve"> to skip, cancel, or reorder steps</w:t>
      </w:r>
    </w:p>
    <w:p w14:paraId="5A60BBD8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So that </w:t>
      </w:r>
      <w:r w:rsidRPr="00467118">
        <w:rPr>
          <w:lang w:val="en-GB"/>
        </w:rPr>
        <w:t>I can adapt when my flow changes</w:t>
      </w:r>
    </w:p>
    <w:p w14:paraId="4C132B5A" w14:textId="77777777" w:rsidR="00467118" w:rsidRPr="00467118" w:rsidRDefault="00467118" w:rsidP="00467118">
      <w:pPr>
        <w:rPr>
          <w:lang w:val="en-GB"/>
        </w:rPr>
      </w:pPr>
    </w:p>
    <w:p w14:paraId="16730C64" w14:textId="77777777" w:rsidR="00467118" w:rsidRPr="00467118" w:rsidRDefault="00467118" w:rsidP="00D1469C">
      <w:pPr>
        <w:pStyle w:val="Titre3"/>
      </w:pPr>
      <w:r w:rsidRPr="00467118">
        <w:t xml:space="preserve">  US-RT-05 – Completion rewards</w:t>
      </w:r>
    </w:p>
    <w:p w14:paraId="56AF12FF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As a</w:t>
      </w:r>
      <w:r w:rsidRPr="00467118">
        <w:rPr>
          <w:lang w:val="en-GB"/>
        </w:rPr>
        <w:t xml:space="preserve"> user</w:t>
      </w:r>
    </w:p>
    <w:p w14:paraId="1578A318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I want </w:t>
      </w:r>
      <w:r w:rsidRPr="00467118">
        <w:rPr>
          <w:lang w:val="en-GB"/>
        </w:rPr>
        <w:t>completing a step to give haptic feedback, a sound, and XP</w:t>
      </w:r>
    </w:p>
    <w:p w14:paraId="50159D1E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So that </w:t>
      </w:r>
      <w:r w:rsidRPr="00467118">
        <w:rPr>
          <w:lang w:val="en-GB"/>
        </w:rPr>
        <w:t>I feel rewarded for progress</w:t>
      </w:r>
    </w:p>
    <w:p w14:paraId="68397A16" w14:textId="77777777" w:rsidR="00467118" w:rsidRPr="00467118" w:rsidRDefault="00467118" w:rsidP="00467118">
      <w:pPr>
        <w:rPr>
          <w:lang w:val="en-GB"/>
        </w:rPr>
      </w:pPr>
    </w:p>
    <w:p w14:paraId="000D974E" w14:textId="77777777" w:rsidR="00467118" w:rsidRPr="00467118" w:rsidRDefault="00467118" w:rsidP="00D1469C">
      <w:pPr>
        <w:pStyle w:val="Titre3"/>
      </w:pPr>
      <w:r w:rsidRPr="00467118">
        <w:t xml:space="preserve">  US-RT-06 – Bonus rewards for timing</w:t>
      </w:r>
    </w:p>
    <w:p w14:paraId="247241BC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As a </w:t>
      </w:r>
      <w:r w:rsidRPr="00467118">
        <w:rPr>
          <w:lang w:val="en-GB"/>
        </w:rPr>
        <w:t>user</w:t>
      </w:r>
    </w:p>
    <w:p w14:paraId="4E509E31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I want </w:t>
      </w:r>
      <w:r w:rsidRPr="00467118">
        <w:rPr>
          <w:lang w:val="en-GB"/>
        </w:rPr>
        <w:t>extra XP for completing a step or routine within the allocated time</w:t>
      </w:r>
    </w:p>
    <w:p w14:paraId="05D19D90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So that</w:t>
      </w:r>
      <w:r w:rsidRPr="00467118">
        <w:rPr>
          <w:lang w:val="en-GB"/>
        </w:rPr>
        <w:t xml:space="preserve"> I feel encouraged to stay on track</w:t>
      </w:r>
    </w:p>
    <w:p w14:paraId="55965608" w14:textId="77777777" w:rsidR="00467118" w:rsidRPr="00467118" w:rsidRDefault="00467118" w:rsidP="00467118">
      <w:pPr>
        <w:rPr>
          <w:lang w:val="en-GB"/>
        </w:rPr>
      </w:pPr>
    </w:p>
    <w:p w14:paraId="036F5E02" w14:textId="77777777" w:rsidR="00467118" w:rsidRPr="00467118" w:rsidRDefault="00467118" w:rsidP="00D1469C">
      <w:pPr>
        <w:pStyle w:val="Titre3"/>
      </w:pPr>
      <w:r w:rsidRPr="00467118">
        <w:t xml:space="preserve">  US-RT-07 – Routine completion feedback</w:t>
      </w:r>
    </w:p>
    <w:p w14:paraId="627611D2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As a</w:t>
      </w:r>
      <w:r w:rsidRPr="00467118">
        <w:rPr>
          <w:lang w:val="en-GB"/>
        </w:rPr>
        <w:t xml:space="preserve"> user</w:t>
      </w:r>
    </w:p>
    <w:p w14:paraId="66968DBD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I want</w:t>
      </w:r>
      <w:r w:rsidRPr="00467118">
        <w:rPr>
          <w:lang w:val="en-GB"/>
        </w:rPr>
        <w:t xml:space="preserve"> finishing a routine to trigger a large reward (confetti, sound, badge, XP boost)</w:t>
      </w:r>
    </w:p>
    <w:p w14:paraId="38C86D71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So that</w:t>
      </w:r>
      <w:r w:rsidRPr="00467118">
        <w:rPr>
          <w:lang w:val="en-GB"/>
        </w:rPr>
        <w:t xml:space="preserve"> I feel motivated to complete routines</w:t>
      </w:r>
    </w:p>
    <w:p w14:paraId="7C1B6376" w14:textId="77777777" w:rsidR="00467118" w:rsidRPr="00467118" w:rsidRDefault="00467118" w:rsidP="00467118">
      <w:pPr>
        <w:rPr>
          <w:lang w:val="en-GB"/>
        </w:rPr>
      </w:pPr>
    </w:p>
    <w:p w14:paraId="41C396C9" w14:textId="77777777" w:rsidR="00467118" w:rsidRPr="00467118" w:rsidRDefault="00467118" w:rsidP="00D1469C">
      <w:pPr>
        <w:pStyle w:val="Titre3"/>
      </w:pPr>
      <w:r w:rsidRPr="00467118">
        <w:t xml:space="preserve">  US-RT-08 – Routine streaks</w:t>
      </w:r>
    </w:p>
    <w:p w14:paraId="077C6CAC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As a</w:t>
      </w:r>
      <w:r w:rsidRPr="00467118">
        <w:rPr>
          <w:lang w:val="en-GB"/>
        </w:rPr>
        <w:t xml:space="preserve"> user</w:t>
      </w:r>
    </w:p>
    <w:p w14:paraId="4B61B92F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I want </w:t>
      </w:r>
      <w:r w:rsidRPr="00467118">
        <w:rPr>
          <w:lang w:val="en-GB"/>
        </w:rPr>
        <w:t>consecutive daily routine completions to be tracked</w:t>
      </w:r>
    </w:p>
    <w:p w14:paraId="7F0A0A79" w14:textId="77777777" w:rsidR="00467118" w:rsidRPr="00467118" w:rsidRDefault="00467118" w:rsidP="00467118">
      <w:pPr>
        <w:rPr>
          <w:lang w:val="en-GB"/>
        </w:rPr>
      </w:pPr>
      <w:r w:rsidRPr="0066636D">
        <w:rPr>
          <w:b/>
          <w:lang w:val="en-GB"/>
        </w:rPr>
        <w:t xml:space="preserve">    So that </w:t>
      </w:r>
      <w:r w:rsidRPr="00467118">
        <w:rPr>
          <w:lang w:val="en-GB"/>
        </w:rPr>
        <w:t>I can build consistency</w:t>
      </w:r>
    </w:p>
    <w:p w14:paraId="3F40D252" w14:textId="77777777" w:rsidR="00467118" w:rsidRPr="00467118" w:rsidRDefault="00467118" w:rsidP="00467118">
      <w:pPr>
        <w:rPr>
          <w:lang w:val="en-GB"/>
        </w:rPr>
      </w:pPr>
    </w:p>
    <w:p w14:paraId="34D17220" w14:textId="77777777" w:rsidR="00467118" w:rsidRPr="00467118" w:rsidRDefault="00467118" w:rsidP="00D1469C">
      <w:pPr>
        <w:pStyle w:val="Titre3"/>
      </w:pPr>
      <w:r w:rsidRPr="00467118">
        <w:t xml:space="preserve">  US-RT-09 – Log routine outcomes</w:t>
      </w:r>
    </w:p>
    <w:p w14:paraId="62140366" w14:textId="77777777" w:rsidR="00467118" w:rsidRPr="00467118" w:rsidRDefault="00467118" w:rsidP="00467118">
      <w:pPr>
        <w:rPr>
          <w:lang w:val="en-GB"/>
        </w:rPr>
      </w:pPr>
      <w:r w:rsidRPr="007309E8">
        <w:rPr>
          <w:b/>
          <w:lang w:val="en-GB"/>
        </w:rPr>
        <w:t xml:space="preserve">    As a </w:t>
      </w:r>
      <w:r w:rsidRPr="00467118">
        <w:rPr>
          <w:lang w:val="en-GB"/>
        </w:rPr>
        <w:t>user</w:t>
      </w:r>
    </w:p>
    <w:p w14:paraId="34D34EBA" w14:textId="77777777" w:rsidR="00467118" w:rsidRPr="00467118" w:rsidRDefault="00467118" w:rsidP="00467118">
      <w:pPr>
        <w:rPr>
          <w:lang w:val="en-GB"/>
        </w:rPr>
      </w:pPr>
      <w:r w:rsidRPr="007309E8">
        <w:rPr>
          <w:b/>
          <w:lang w:val="en-GB"/>
        </w:rPr>
        <w:t xml:space="preserve">    I want</w:t>
      </w:r>
      <w:r w:rsidRPr="00467118">
        <w:rPr>
          <w:lang w:val="en-GB"/>
        </w:rPr>
        <w:t xml:space="preserve"> my routine logs stored separately with optional tags (</w:t>
      </w:r>
      <w:proofErr w:type="gramStart"/>
      <w:r w:rsidRPr="00467118">
        <w:rPr>
          <w:lang w:val="en-GB"/>
        </w:rPr>
        <w:t>e.g.</w:t>
      </w:r>
      <w:proofErr w:type="gramEnd"/>
      <w:r w:rsidRPr="00467118">
        <w:rPr>
          <w:lang w:val="en-GB"/>
        </w:rPr>
        <w:t xml:space="preserve"> “low energy”, “ADHD fog”)</w:t>
      </w:r>
    </w:p>
    <w:p w14:paraId="1E1229A5" w14:textId="49B4169E" w:rsidR="00467118" w:rsidRDefault="00467118" w:rsidP="00467118">
      <w:pPr>
        <w:rPr>
          <w:lang w:val="en-GB"/>
        </w:rPr>
      </w:pPr>
      <w:r w:rsidRPr="007309E8">
        <w:rPr>
          <w:b/>
          <w:lang w:val="en-GB"/>
        </w:rPr>
        <w:t xml:space="preserve">    So that </w:t>
      </w:r>
      <w:r w:rsidRPr="00467118">
        <w:rPr>
          <w:lang w:val="en-GB"/>
        </w:rPr>
        <w:t>I can later filter or analyse them</w:t>
      </w:r>
    </w:p>
    <w:p w14:paraId="1CD48970" w14:textId="25658B56" w:rsidR="007309E8" w:rsidRDefault="007309E8" w:rsidP="00467118">
      <w:pPr>
        <w:rPr>
          <w:lang w:val="en-GB"/>
        </w:rPr>
      </w:pPr>
    </w:p>
    <w:p w14:paraId="065D6B1B" w14:textId="16B8877C" w:rsidR="002B4229" w:rsidRPr="002B4229" w:rsidRDefault="002B4229" w:rsidP="00D1469C">
      <w:pPr>
        <w:pStyle w:val="Titre2"/>
      </w:pPr>
      <w:bookmarkStart w:id="164" w:name="_Toc209794177"/>
      <w:r w:rsidRPr="002B4229">
        <w:t>Habits</w:t>
      </w:r>
      <w:bookmarkEnd w:id="164"/>
    </w:p>
    <w:p w14:paraId="48E2ADCB" w14:textId="77777777" w:rsidR="002B4229" w:rsidRPr="002B4229" w:rsidRDefault="002B4229" w:rsidP="00D1469C">
      <w:pPr>
        <w:pStyle w:val="Titre3"/>
      </w:pPr>
      <w:r w:rsidRPr="002B4229">
        <w:t xml:space="preserve">  US-HB-01 – Daily tick</w:t>
      </w:r>
    </w:p>
    <w:p w14:paraId="3B322D6C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As a</w:t>
      </w:r>
      <w:r w:rsidRPr="002B4229">
        <w:rPr>
          <w:lang w:val="en-GB"/>
        </w:rPr>
        <w:t xml:space="preserve"> user</w:t>
      </w:r>
    </w:p>
    <w:p w14:paraId="0F055890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I want</w:t>
      </w:r>
      <w:r w:rsidRPr="002B4229">
        <w:rPr>
          <w:lang w:val="en-GB"/>
        </w:rPr>
        <w:t xml:space="preserve"> to log my habit completion with a simple daily tick</w:t>
      </w:r>
    </w:p>
    <w:p w14:paraId="5B2334FF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So that</w:t>
      </w:r>
      <w:r w:rsidRPr="002B4229">
        <w:rPr>
          <w:lang w:val="en-GB"/>
        </w:rPr>
        <w:t xml:space="preserve"> I can track consistency easily</w:t>
      </w:r>
    </w:p>
    <w:p w14:paraId="70B50CAD" w14:textId="77777777" w:rsidR="002B4229" w:rsidRPr="002B4229" w:rsidRDefault="002B4229" w:rsidP="002B4229">
      <w:pPr>
        <w:rPr>
          <w:lang w:val="en-GB"/>
        </w:rPr>
      </w:pPr>
    </w:p>
    <w:p w14:paraId="6CB43438" w14:textId="77777777" w:rsidR="002B4229" w:rsidRPr="002B4229" w:rsidRDefault="002B4229" w:rsidP="00D1469C">
      <w:pPr>
        <w:pStyle w:val="Titre3"/>
      </w:pPr>
      <w:r w:rsidRPr="002B4229">
        <w:t xml:space="preserve">  US-HB-02 – Streak tracking</w:t>
      </w:r>
    </w:p>
    <w:p w14:paraId="58442D6C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As a</w:t>
      </w:r>
      <w:r w:rsidRPr="002B4229">
        <w:rPr>
          <w:lang w:val="en-GB"/>
        </w:rPr>
        <w:t xml:space="preserve"> user</w:t>
      </w:r>
    </w:p>
    <w:p w14:paraId="4A8F636C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I want</w:t>
      </w:r>
      <w:r w:rsidRPr="002B4229">
        <w:rPr>
          <w:lang w:val="en-GB"/>
        </w:rPr>
        <w:t xml:space="preserve"> streaks tracked at 7, 14, 28, 50, 100, 250, 500, and 1000 days</w:t>
      </w:r>
    </w:p>
    <w:p w14:paraId="79E6023E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So that</w:t>
      </w:r>
      <w:r w:rsidRPr="002B4229">
        <w:rPr>
          <w:lang w:val="en-GB"/>
        </w:rPr>
        <w:t xml:space="preserve"> I see my long-term progress</w:t>
      </w:r>
    </w:p>
    <w:p w14:paraId="07F106D4" w14:textId="77777777" w:rsidR="002B4229" w:rsidRPr="002B4229" w:rsidRDefault="002B4229" w:rsidP="002B4229">
      <w:pPr>
        <w:rPr>
          <w:lang w:val="en-GB"/>
        </w:rPr>
      </w:pPr>
    </w:p>
    <w:p w14:paraId="449FA1B2" w14:textId="77777777" w:rsidR="002B4229" w:rsidRPr="002B4229" w:rsidRDefault="002B4229" w:rsidP="00D1469C">
      <w:pPr>
        <w:pStyle w:val="Titre3"/>
      </w:pPr>
      <w:r w:rsidRPr="002B4229">
        <w:t xml:space="preserve">  US-HB-03 – Vacation mode</w:t>
      </w:r>
    </w:p>
    <w:p w14:paraId="3B0B09B9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As a</w:t>
      </w:r>
      <w:r w:rsidRPr="002B4229">
        <w:rPr>
          <w:lang w:val="en-GB"/>
        </w:rPr>
        <w:t xml:space="preserve"> user</w:t>
      </w:r>
    </w:p>
    <w:p w14:paraId="3180D2CD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I want</w:t>
      </w:r>
      <w:r w:rsidRPr="002B4229">
        <w:rPr>
          <w:lang w:val="en-GB"/>
        </w:rPr>
        <w:t xml:space="preserve"> to pause my streaks without penalty</w:t>
      </w:r>
    </w:p>
    <w:p w14:paraId="3623DF16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So that</w:t>
      </w:r>
      <w:r w:rsidRPr="002B4229">
        <w:rPr>
          <w:lang w:val="en-GB"/>
        </w:rPr>
        <w:t xml:space="preserve"> I can take breaks and resume later</w:t>
      </w:r>
    </w:p>
    <w:p w14:paraId="193215F4" w14:textId="77777777" w:rsidR="002B4229" w:rsidRPr="002B4229" w:rsidRDefault="002B4229" w:rsidP="002B4229">
      <w:pPr>
        <w:rPr>
          <w:lang w:val="en-GB"/>
        </w:rPr>
      </w:pPr>
    </w:p>
    <w:p w14:paraId="3180E5A4" w14:textId="77777777" w:rsidR="002B4229" w:rsidRPr="002B4229" w:rsidRDefault="002B4229" w:rsidP="00D1469C">
      <w:pPr>
        <w:pStyle w:val="Titre3"/>
      </w:pPr>
      <w:r w:rsidRPr="002B4229">
        <w:t xml:space="preserve">  US-HB-04 – Break reminders</w:t>
      </w:r>
    </w:p>
    <w:p w14:paraId="38F6A0AA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As a</w:t>
      </w:r>
      <w:r w:rsidRPr="002B4229">
        <w:rPr>
          <w:lang w:val="en-GB"/>
        </w:rPr>
        <w:t xml:space="preserve"> user</w:t>
      </w:r>
    </w:p>
    <w:p w14:paraId="687E7CA9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I want</w:t>
      </w:r>
      <w:r w:rsidRPr="002B4229">
        <w:rPr>
          <w:lang w:val="en-GB"/>
        </w:rPr>
        <w:t xml:space="preserve"> to be reminded to rest after finishing a sequence</w:t>
      </w:r>
    </w:p>
    <w:p w14:paraId="5781569B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So that</w:t>
      </w:r>
      <w:r w:rsidRPr="002B4229">
        <w:rPr>
          <w:lang w:val="en-GB"/>
        </w:rPr>
        <w:t xml:space="preserve"> I avoid fatigue or burnout</w:t>
      </w:r>
    </w:p>
    <w:p w14:paraId="17E451C7" w14:textId="77777777" w:rsidR="002B4229" w:rsidRPr="002B4229" w:rsidRDefault="002B4229" w:rsidP="002B4229">
      <w:pPr>
        <w:rPr>
          <w:lang w:val="en-GB"/>
        </w:rPr>
      </w:pPr>
    </w:p>
    <w:p w14:paraId="2D21EE20" w14:textId="77777777" w:rsidR="002B4229" w:rsidRPr="002B4229" w:rsidRDefault="002B4229" w:rsidP="00D1469C">
      <w:pPr>
        <w:pStyle w:val="Titre3"/>
      </w:pPr>
      <w:r w:rsidRPr="002B4229">
        <w:t xml:space="preserve">  US-HB-05 – Easy habits</w:t>
      </w:r>
    </w:p>
    <w:p w14:paraId="09B90943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As a</w:t>
      </w:r>
      <w:r w:rsidRPr="002B4229">
        <w:rPr>
          <w:lang w:val="en-GB"/>
        </w:rPr>
        <w:t xml:space="preserve"> user</w:t>
      </w:r>
    </w:p>
    <w:p w14:paraId="1AA4F555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I want</w:t>
      </w:r>
      <w:r w:rsidRPr="002B4229">
        <w:rPr>
          <w:lang w:val="en-GB"/>
        </w:rPr>
        <w:t xml:space="preserve"> to be encouraged to choose small, quick habits</w:t>
      </w:r>
    </w:p>
    <w:p w14:paraId="456474E0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So that</w:t>
      </w:r>
      <w:r w:rsidRPr="002B4229">
        <w:rPr>
          <w:lang w:val="en-GB"/>
        </w:rPr>
        <w:t xml:space="preserve"> I don’t feel overwhelmed or discouraged</w:t>
      </w:r>
    </w:p>
    <w:p w14:paraId="39E49BA7" w14:textId="77777777" w:rsidR="002B4229" w:rsidRPr="002B4229" w:rsidRDefault="002B4229" w:rsidP="002B4229">
      <w:pPr>
        <w:rPr>
          <w:lang w:val="en-GB"/>
        </w:rPr>
      </w:pPr>
    </w:p>
    <w:p w14:paraId="12342D30" w14:textId="77777777" w:rsidR="002B4229" w:rsidRPr="002B4229" w:rsidRDefault="002B4229" w:rsidP="00D1469C">
      <w:pPr>
        <w:pStyle w:val="Titre3"/>
      </w:pPr>
      <w:r w:rsidRPr="002B4229">
        <w:t xml:space="preserve">  US-HB-06 – Pre-definition</w:t>
      </w:r>
    </w:p>
    <w:p w14:paraId="76B643E8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As a</w:t>
      </w:r>
      <w:r w:rsidRPr="002B4229">
        <w:rPr>
          <w:lang w:val="en-GB"/>
        </w:rPr>
        <w:t xml:space="preserve"> user</w:t>
      </w:r>
    </w:p>
    <w:p w14:paraId="49580155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I want</w:t>
      </w:r>
      <w:r w:rsidRPr="002B4229">
        <w:rPr>
          <w:lang w:val="en-GB"/>
        </w:rPr>
        <w:t xml:space="preserve"> to define a habit the day before starting it</w:t>
      </w:r>
    </w:p>
    <w:p w14:paraId="50380301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So that</w:t>
      </w:r>
      <w:r w:rsidRPr="002B4229">
        <w:rPr>
          <w:lang w:val="en-GB"/>
        </w:rPr>
        <w:t xml:space="preserve"> I feel more engaged and committed</w:t>
      </w:r>
    </w:p>
    <w:p w14:paraId="0FD81123" w14:textId="77777777" w:rsidR="002B4229" w:rsidRPr="002B4229" w:rsidRDefault="002B4229" w:rsidP="002B4229">
      <w:pPr>
        <w:rPr>
          <w:lang w:val="en-GB"/>
        </w:rPr>
      </w:pPr>
    </w:p>
    <w:p w14:paraId="6F162209" w14:textId="77777777" w:rsidR="002B4229" w:rsidRPr="002B4229" w:rsidRDefault="002B4229" w:rsidP="00D1469C">
      <w:pPr>
        <w:pStyle w:val="Titre3"/>
      </w:pPr>
      <w:r w:rsidRPr="002B4229">
        <w:t xml:space="preserve">  US-HB-07 – Habit penalties</w:t>
      </w:r>
    </w:p>
    <w:p w14:paraId="3F24A78F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As a</w:t>
      </w:r>
      <w:r w:rsidRPr="002B4229">
        <w:rPr>
          <w:lang w:val="en-GB"/>
        </w:rPr>
        <w:t xml:space="preserve"> user</w:t>
      </w:r>
    </w:p>
    <w:p w14:paraId="7C3CEF30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I want</w:t>
      </w:r>
      <w:r w:rsidRPr="002B4229">
        <w:rPr>
          <w:lang w:val="en-GB"/>
        </w:rPr>
        <w:t xml:space="preserve"> no penalty if I miss up to 2 days in a week (defaults: x=2, y=1 week, user-configurable)</w:t>
      </w:r>
    </w:p>
    <w:p w14:paraId="48B10743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So that</w:t>
      </w:r>
      <w:r w:rsidRPr="002B4229">
        <w:rPr>
          <w:lang w:val="en-GB"/>
        </w:rPr>
        <w:t xml:space="preserve"> missing a few days doesn’t erase all my progress</w:t>
      </w:r>
    </w:p>
    <w:p w14:paraId="4A7074E0" w14:textId="77777777" w:rsidR="002B4229" w:rsidRPr="002B4229" w:rsidRDefault="002B4229" w:rsidP="002B4229">
      <w:pPr>
        <w:rPr>
          <w:lang w:val="en-GB"/>
        </w:rPr>
      </w:pPr>
    </w:p>
    <w:p w14:paraId="57407F8E" w14:textId="3886C5CF" w:rsidR="002B4229" w:rsidRPr="002B4229" w:rsidRDefault="002B4229" w:rsidP="00D1469C">
      <w:pPr>
        <w:pStyle w:val="Titre3"/>
      </w:pPr>
      <w:r w:rsidRPr="002B4229">
        <w:t xml:space="preserve">  US-HB-08 – Habit colo</w:t>
      </w:r>
      <w:r w:rsidR="00060F18">
        <w:t>u</w:t>
      </w:r>
      <w:r w:rsidRPr="002B4229">
        <w:t>rs</w:t>
      </w:r>
    </w:p>
    <w:p w14:paraId="606A3DAE" w14:textId="77777777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As a</w:t>
      </w:r>
      <w:r w:rsidRPr="002B4229">
        <w:rPr>
          <w:lang w:val="en-GB"/>
        </w:rPr>
        <w:t xml:space="preserve"> user</w:t>
      </w:r>
    </w:p>
    <w:p w14:paraId="66CD26E8" w14:textId="7BCEC328" w:rsidR="002B4229" w:rsidRP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I want</w:t>
      </w:r>
      <w:r w:rsidRPr="002B4229">
        <w:rPr>
          <w:lang w:val="en-GB"/>
        </w:rPr>
        <w:t xml:space="preserve"> to choose from up to 10 colo</w:t>
      </w:r>
      <w:r w:rsidR="003A7C62">
        <w:rPr>
          <w:lang w:val="en-GB"/>
        </w:rPr>
        <w:t>u</w:t>
      </w:r>
      <w:r w:rsidRPr="002B4229">
        <w:rPr>
          <w:lang w:val="en-GB"/>
        </w:rPr>
        <w:t>rs for my habits, independently of the theme</w:t>
      </w:r>
    </w:p>
    <w:p w14:paraId="439F1EA2" w14:textId="4DBC6418" w:rsidR="002B4229" w:rsidRDefault="002B4229" w:rsidP="002B4229">
      <w:pPr>
        <w:rPr>
          <w:lang w:val="en-GB"/>
        </w:rPr>
      </w:pPr>
      <w:r w:rsidRPr="002B4229">
        <w:rPr>
          <w:b/>
          <w:lang w:val="en-GB"/>
        </w:rPr>
        <w:t xml:space="preserve">    So that</w:t>
      </w:r>
      <w:r w:rsidRPr="002B4229">
        <w:rPr>
          <w:lang w:val="en-GB"/>
        </w:rPr>
        <w:t xml:space="preserve"> I can personalise them</w:t>
      </w:r>
    </w:p>
    <w:p w14:paraId="4F58C8F5" w14:textId="1C2234F3" w:rsidR="00AE1A87" w:rsidRDefault="00AE1A87" w:rsidP="002B4229">
      <w:pPr>
        <w:rPr>
          <w:lang w:val="en-GB"/>
        </w:rPr>
      </w:pPr>
    </w:p>
    <w:p w14:paraId="5CD9D217" w14:textId="77777777" w:rsidR="00AE1A87" w:rsidRPr="00AE1A87" w:rsidRDefault="00AE1A87" w:rsidP="00D1469C">
      <w:pPr>
        <w:pStyle w:val="Titre3"/>
      </w:pPr>
      <w:r w:rsidRPr="00AE1A87">
        <w:t xml:space="preserve">  US-HB-09 – Engagement declaration on habit creation</w:t>
      </w:r>
    </w:p>
    <w:p w14:paraId="2B5DAE19" w14:textId="77777777" w:rsidR="00AE1A87" w:rsidRPr="00AE1A87" w:rsidRDefault="00AE1A87" w:rsidP="00AE1A87">
      <w:pPr>
        <w:rPr>
          <w:lang w:val="en-GB"/>
        </w:rPr>
      </w:pPr>
      <w:r w:rsidRPr="00AE1A87">
        <w:rPr>
          <w:b/>
          <w:bCs/>
          <w:lang w:val="en-GB"/>
        </w:rPr>
        <w:t xml:space="preserve">    As a</w:t>
      </w:r>
      <w:r w:rsidRPr="00AE1A87">
        <w:rPr>
          <w:lang w:val="en-GB"/>
        </w:rPr>
        <w:t xml:space="preserve"> user</w:t>
      </w:r>
    </w:p>
    <w:p w14:paraId="43ECC495" w14:textId="77777777" w:rsidR="00AE1A87" w:rsidRPr="00AE1A87" w:rsidRDefault="00AE1A87" w:rsidP="00AE1A87">
      <w:pPr>
        <w:rPr>
          <w:lang w:val="en-GB"/>
        </w:rPr>
      </w:pPr>
      <w:r w:rsidRPr="00AE1A87">
        <w:rPr>
          <w:b/>
          <w:bCs/>
          <w:lang w:val="en-GB"/>
        </w:rPr>
        <w:t xml:space="preserve">    I want</w:t>
      </w:r>
      <w:r w:rsidRPr="00AE1A87">
        <w:rPr>
          <w:lang w:val="en-GB"/>
        </w:rPr>
        <w:t xml:space="preserve"> a clear call-to-action that asks me to confirm my commitment when creating a new habit</w:t>
      </w:r>
    </w:p>
    <w:p w14:paraId="6D3E5740" w14:textId="77777777" w:rsidR="00AE1A87" w:rsidRPr="00AE1A87" w:rsidRDefault="00AE1A87" w:rsidP="00AE1A87">
      <w:pPr>
        <w:rPr>
          <w:lang w:val="en-GB"/>
        </w:rPr>
      </w:pPr>
      <w:r w:rsidRPr="00AE1A87">
        <w:rPr>
          <w:b/>
          <w:bCs/>
          <w:lang w:val="en-GB"/>
        </w:rPr>
        <w:t xml:space="preserve">    So that</w:t>
      </w:r>
      <w:r w:rsidRPr="00AE1A87">
        <w:rPr>
          <w:lang w:val="en-GB"/>
        </w:rPr>
        <w:t xml:space="preserve"> I feel engaged and increase my likelihood of following through</w:t>
      </w:r>
    </w:p>
    <w:p w14:paraId="652F5BD3" w14:textId="61491C58" w:rsidR="00784C0D" w:rsidRDefault="00784C0D" w:rsidP="002B4229">
      <w:pPr>
        <w:rPr>
          <w:lang w:val="en-GB"/>
        </w:rPr>
      </w:pPr>
    </w:p>
    <w:p w14:paraId="7A95BFD1" w14:textId="41C99D96" w:rsidR="00D76901" w:rsidRPr="00D76901" w:rsidRDefault="00FD4743" w:rsidP="00D1469C">
      <w:pPr>
        <w:pStyle w:val="Titre2"/>
      </w:pPr>
      <w:bookmarkStart w:id="165" w:name="_Toc209794178"/>
      <w:r>
        <w:t>Brain Dump</w:t>
      </w:r>
      <w:r w:rsidR="00D76901" w:rsidRPr="00D76901">
        <w:t xml:space="preserve"> &amp; Brain Dumps</w:t>
      </w:r>
      <w:bookmarkEnd w:id="165"/>
    </w:p>
    <w:p w14:paraId="5DECA445" w14:textId="77777777" w:rsidR="00D76901" w:rsidRPr="00D76901" w:rsidRDefault="00D76901" w:rsidP="00D1469C">
      <w:pPr>
        <w:pStyle w:val="Titre3"/>
      </w:pPr>
      <w:r w:rsidRPr="00D76901">
        <w:t xml:space="preserve">  US-NT-01 – Rich Markdown notes</w:t>
      </w:r>
    </w:p>
    <w:p w14:paraId="5A66C1E8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As a</w:t>
      </w:r>
      <w:r w:rsidRPr="00D76901">
        <w:rPr>
          <w:lang w:val="en-GB"/>
        </w:rPr>
        <w:t xml:space="preserve"> user</w:t>
      </w:r>
    </w:p>
    <w:p w14:paraId="3329CF21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I want</w:t>
      </w:r>
      <w:r w:rsidRPr="00D76901">
        <w:rPr>
          <w:lang w:val="en-GB"/>
        </w:rPr>
        <w:t xml:space="preserve"> to take notes in extended Markdown (tables, lists, code, task lists)</w:t>
      </w:r>
    </w:p>
    <w:p w14:paraId="65FBE367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So that</w:t>
      </w:r>
      <w:r w:rsidRPr="00D76901">
        <w:rPr>
          <w:lang w:val="en-GB"/>
        </w:rPr>
        <w:t xml:space="preserve"> I can capture ideas clearly without HTML</w:t>
      </w:r>
    </w:p>
    <w:p w14:paraId="0B4FCC06" w14:textId="77777777" w:rsidR="00D76901" w:rsidRPr="00D76901" w:rsidRDefault="00D76901" w:rsidP="00D76901">
      <w:pPr>
        <w:rPr>
          <w:lang w:val="en-GB"/>
        </w:rPr>
      </w:pPr>
    </w:p>
    <w:p w14:paraId="0F52C159" w14:textId="77777777" w:rsidR="00D76901" w:rsidRPr="00D76901" w:rsidRDefault="00D76901" w:rsidP="00D1469C">
      <w:pPr>
        <w:pStyle w:val="Titre3"/>
      </w:pPr>
      <w:r w:rsidRPr="00D76901">
        <w:t xml:space="preserve">  US-NT-02 – Light/dark note viewer</w:t>
      </w:r>
    </w:p>
    <w:p w14:paraId="74D02B86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As a</w:t>
      </w:r>
      <w:r w:rsidRPr="00D76901">
        <w:rPr>
          <w:lang w:val="en-GB"/>
        </w:rPr>
        <w:t xml:space="preserve"> user</w:t>
      </w:r>
    </w:p>
    <w:p w14:paraId="7122BCB9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I want</w:t>
      </w:r>
      <w:r w:rsidRPr="00D76901">
        <w:rPr>
          <w:lang w:val="en-GB"/>
        </w:rPr>
        <w:t xml:space="preserve"> to switch between light and dark themes only for the </w:t>
      </w:r>
      <w:proofErr w:type="gramStart"/>
      <w:r w:rsidRPr="00D76901">
        <w:rPr>
          <w:lang w:val="en-GB"/>
        </w:rPr>
        <w:t>notes</w:t>
      </w:r>
      <w:proofErr w:type="gramEnd"/>
      <w:r w:rsidRPr="00D76901">
        <w:rPr>
          <w:lang w:val="en-GB"/>
        </w:rPr>
        <w:t xml:space="preserve"> editor and viewer</w:t>
      </w:r>
    </w:p>
    <w:p w14:paraId="5CAEE796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So that</w:t>
      </w:r>
      <w:r w:rsidRPr="00D76901">
        <w:rPr>
          <w:lang w:val="en-GB"/>
        </w:rPr>
        <w:t xml:space="preserve"> I can read comfortably even if the global theme differs</w:t>
      </w:r>
    </w:p>
    <w:p w14:paraId="3CF7525D" w14:textId="77777777" w:rsidR="00D76901" w:rsidRPr="00D76901" w:rsidRDefault="00D76901" w:rsidP="00D76901">
      <w:pPr>
        <w:rPr>
          <w:lang w:val="en-GB"/>
        </w:rPr>
      </w:pPr>
    </w:p>
    <w:p w14:paraId="771F90B3" w14:textId="77777777" w:rsidR="00D76901" w:rsidRPr="00D76901" w:rsidRDefault="00D76901" w:rsidP="00D1469C">
      <w:pPr>
        <w:pStyle w:val="Titre3"/>
      </w:pPr>
      <w:r w:rsidRPr="00D76901">
        <w:t xml:space="preserve">  US-NT-03 – Metadata</w:t>
      </w:r>
    </w:p>
    <w:p w14:paraId="10FF17D8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As a</w:t>
      </w:r>
      <w:r w:rsidRPr="00D76901">
        <w:rPr>
          <w:lang w:val="en-GB"/>
        </w:rPr>
        <w:t xml:space="preserve"> user</w:t>
      </w:r>
    </w:p>
    <w:p w14:paraId="254273D7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I want</w:t>
      </w:r>
      <w:r w:rsidRPr="00D76901">
        <w:rPr>
          <w:lang w:val="en-GB"/>
        </w:rPr>
        <w:t xml:space="preserve"> my notes to include metadata (title, created/modified timestamps, tags, language)</w:t>
      </w:r>
    </w:p>
    <w:p w14:paraId="0162C5B1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So that</w:t>
      </w:r>
      <w:r w:rsidRPr="00D76901">
        <w:rPr>
          <w:lang w:val="en-GB"/>
        </w:rPr>
        <w:t xml:space="preserve"> they stay organised</w:t>
      </w:r>
    </w:p>
    <w:p w14:paraId="4546CED3" w14:textId="77777777" w:rsidR="00D76901" w:rsidRPr="00D76901" w:rsidRDefault="00D76901" w:rsidP="00D76901">
      <w:pPr>
        <w:rPr>
          <w:lang w:val="en-GB"/>
        </w:rPr>
      </w:pPr>
    </w:p>
    <w:p w14:paraId="48793EFB" w14:textId="77777777" w:rsidR="00D76901" w:rsidRPr="00D76901" w:rsidRDefault="00D76901" w:rsidP="00D1469C">
      <w:pPr>
        <w:pStyle w:val="Titre3"/>
      </w:pPr>
      <w:r w:rsidRPr="00D76901">
        <w:t xml:space="preserve">  US-NT-04 – Brain dumps</w:t>
      </w:r>
    </w:p>
    <w:p w14:paraId="6E720FAD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As a</w:t>
      </w:r>
      <w:r w:rsidRPr="00D76901">
        <w:rPr>
          <w:lang w:val="en-GB"/>
        </w:rPr>
        <w:t xml:space="preserve"> user</w:t>
      </w:r>
    </w:p>
    <w:p w14:paraId="28D060A7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I want</w:t>
      </w:r>
      <w:r w:rsidRPr="00D76901">
        <w:rPr>
          <w:lang w:val="en-GB"/>
        </w:rPr>
        <w:t xml:space="preserve"> a quick place to dump thoughts into Markdown files with YAML front-matter</w:t>
      </w:r>
    </w:p>
    <w:p w14:paraId="5D18A36F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So that</w:t>
      </w:r>
      <w:r w:rsidRPr="00D76901">
        <w:rPr>
          <w:lang w:val="en-GB"/>
        </w:rPr>
        <w:t xml:space="preserve"> I can declutter my mind instantly</w:t>
      </w:r>
    </w:p>
    <w:p w14:paraId="1542BF14" w14:textId="77777777" w:rsidR="00D76901" w:rsidRPr="00D76901" w:rsidRDefault="00D76901" w:rsidP="00D76901">
      <w:pPr>
        <w:rPr>
          <w:lang w:val="en-GB"/>
        </w:rPr>
      </w:pPr>
    </w:p>
    <w:p w14:paraId="3CA92F5E" w14:textId="77777777" w:rsidR="00D76901" w:rsidRPr="00D76901" w:rsidRDefault="00D76901" w:rsidP="00D1469C">
      <w:pPr>
        <w:pStyle w:val="Titre3"/>
      </w:pPr>
      <w:r w:rsidRPr="00D76901">
        <w:t xml:space="preserve">  US-NT-05 – Shared tags</w:t>
      </w:r>
    </w:p>
    <w:p w14:paraId="418AFF77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As a</w:t>
      </w:r>
      <w:r w:rsidRPr="00D76901">
        <w:rPr>
          <w:lang w:val="en-GB"/>
        </w:rPr>
        <w:t xml:space="preserve"> user</w:t>
      </w:r>
    </w:p>
    <w:p w14:paraId="0C775BAA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I want</w:t>
      </w:r>
      <w:r w:rsidRPr="00D76901">
        <w:rPr>
          <w:lang w:val="en-GB"/>
        </w:rPr>
        <w:t xml:space="preserve"> tags to be shared across notes, brain dumps, and tasks</w:t>
      </w:r>
    </w:p>
    <w:p w14:paraId="5A043DA8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So that</w:t>
      </w:r>
      <w:r w:rsidRPr="00D76901">
        <w:rPr>
          <w:lang w:val="en-GB"/>
        </w:rPr>
        <w:t xml:space="preserve"> I can easily link ideas and actions</w:t>
      </w:r>
    </w:p>
    <w:p w14:paraId="6FBE3902" w14:textId="77777777" w:rsidR="00D76901" w:rsidRPr="00D76901" w:rsidRDefault="00D76901" w:rsidP="00D76901">
      <w:pPr>
        <w:rPr>
          <w:lang w:val="en-GB"/>
        </w:rPr>
      </w:pPr>
    </w:p>
    <w:p w14:paraId="6F9DFFE7" w14:textId="77777777" w:rsidR="00D76901" w:rsidRPr="00D76901" w:rsidRDefault="00D76901" w:rsidP="00D1469C">
      <w:pPr>
        <w:pStyle w:val="Titre3"/>
      </w:pPr>
      <w:r w:rsidRPr="00D76901">
        <w:t xml:space="preserve">  US-NT-06 – Safe Markdown rendering</w:t>
      </w:r>
    </w:p>
    <w:p w14:paraId="1B6F3CA1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As a</w:t>
      </w:r>
      <w:r w:rsidRPr="00D76901">
        <w:rPr>
          <w:lang w:val="en-GB"/>
        </w:rPr>
        <w:t xml:space="preserve"> user</w:t>
      </w:r>
    </w:p>
    <w:p w14:paraId="15759BC5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I want</w:t>
      </w:r>
      <w:r w:rsidRPr="00D76901">
        <w:rPr>
          <w:lang w:val="en-GB"/>
        </w:rPr>
        <w:t xml:space="preserve"> all HTML in my Markdown notes neutralised</w:t>
      </w:r>
    </w:p>
    <w:p w14:paraId="5BE59FA5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So that</w:t>
      </w:r>
      <w:r w:rsidRPr="00D76901">
        <w:rPr>
          <w:lang w:val="en-GB"/>
        </w:rPr>
        <w:t xml:space="preserve"> no unsafe code can run in my notes</w:t>
      </w:r>
    </w:p>
    <w:p w14:paraId="132A56EF" w14:textId="77777777" w:rsidR="00D76901" w:rsidRPr="00D76901" w:rsidRDefault="00D76901" w:rsidP="00D76901">
      <w:pPr>
        <w:rPr>
          <w:lang w:val="en-GB"/>
        </w:rPr>
      </w:pPr>
    </w:p>
    <w:p w14:paraId="5A55C811" w14:textId="77777777" w:rsidR="00D76901" w:rsidRPr="00D76901" w:rsidRDefault="00D76901" w:rsidP="00D1469C">
      <w:pPr>
        <w:pStyle w:val="Titre3"/>
      </w:pPr>
      <w:r w:rsidRPr="00D76901">
        <w:t xml:space="preserve">  US-NT-07 – Export/import notes</w:t>
      </w:r>
    </w:p>
    <w:p w14:paraId="27E92BB0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As a</w:t>
      </w:r>
      <w:r w:rsidRPr="00D76901">
        <w:rPr>
          <w:lang w:val="en-GB"/>
        </w:rPr>
        <w:t xml:space="preserve"> user</w:t>
      </w:r>
    </w:p>
    <w:p w14:paraId="373DCDEA" w14:textId="77777777" w:rsidR="00D76901" w:rsidRP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I want</w:t>
      </w:r>
      <w:r w:rsidRPr="00D76901">
        <w:rPr>
          <w:lang w:val="en-GB"/>
        </w:rPr>
        <w:t xml:space="preserve"> my notes and brain dumps to be exported and re-imported without corruption</w:t>
      </w:r>
    </w:p>
    <w:p w14:paraId="4CD13415" w14:textId="371F33A2" w:rsidR="00D76901" w:rsidRDefault="00D76901" w:rsidP="00D76901">
      <w:pPr>
        <w:rPr>
          <w:lang w:val="en-GB"/>
        </w:rPr>
      </w:pPr>
      <w:r w:rsidRPr="00D76901">
        <w:rPr>
          <w:b/>
          <w:lang w:val="en-GB"/>
        </w:rPr>
        <w:t xml:space="preserve">    So that</w:t>
      </w:r>
      <w:r w:rsidRPr="00D76901">
        <w:rPr>
          <w:lang w:val="en-GB"/>
        </w:rPr>
        <w:t xml:space="preserve"> I never lose them</w:t>
      </w:r>
    </w:p>
    <w:p w14:paraId="430CA25F" w14:textId="56BDEC27" w:rsidR="004B3A6B" w:rsidRDefault="004B3A6B" w:rsidP="00D76901">
      <w:pPr>
        <w:rPr>
          <w:lang w:val="en-GB"/>
        </w:rPr>
      </w:pPr>
    </w:p>
    <w:p w14:paraId="47510153" w14:textId="77777777" w:rsidR="004B3A6B" w:rsidRPr="004B3A6B" w:rsidRDefault="004B3A6B" w:rsidP="00D1469C">
      <w:pPr>
        <w:pStyle w:val="Titre3"/>
      </w:pPr>
      <w:r w:rsidRPr="004B3A6B">
        <w:t xml:space="preserve">  US-NT-08 – Insert images in Markdown</w:t>
      </w:r>
    </w:p>
    <w:p w14:paraId="09AC99F5" w14:textId="77777777" w:rsidR="004B3A6B" w:rsidRPr="004B3A6B" w:rsidRDefault="004B3A6B" w:rsidP="004B3A6B">
      <w:pPr>
        <w:rPr>
          <w:lang w:val="en-GB"/>
        </w:rPr>
      </w:pPr>
      <w:r w:rsidRPr="004B3A6B">
        <w:rPr>
          <w:b/>
          <w:lang w:val="en-GB"/>
        </w:rPr>
        <w:t xml:space="preserve">    As a</w:t>
      </w:r>
      <w:r w:rsidRPr="004B3A6B">
        <w:rPr>
          <w:lang w:val="en-GB"/>
        </w:rPr>
        <w:t xml:space="preserve"> user</w:t>
      </w:r>
    </w:p>
    <w:p w14:paraId="3D9B0673" w14:textId="77777777" w:rsidR="004B3A6B" w:rsidRPr="004B3A6B" w:rsidRDefault="004B3A6B" w:rsidP="004B3A6B">
      <w:pPr>
        <w:rPr>
          <w:lang w:val="en-GB"/>
        </w:rPr>
      </w:pPr>
      <w:r w:rsidRPr="004B3A6B">
        <w:rPr>
          <w:b/>
          <w:lang w:val="en-GB"/>
        </w:rPr>
        <w:t xml:space="preserve">    I want</w:t>
      </w:r>
      <w:r w:rsidRPr="004B3A6B">
        <w:rPr>
          <w:lang w:val="en-GB"/>
        </w:rPr>
        <w:t xml:space="preserve"> to add images to my notes by paste, drag-and-drop, or file picker</w:t>
      </w:r>
    </w:p>
    <w:p w14:paraId="7F533753" w14:textId="77777777" w:rsidR="004B3A6B" w:rsidRPr="004B3A6B" w:rsidRDefault="004B3A6B" w:rsidP="004B3A6B">
      <w:pPr>
        <w:rPr>
          <w:lang w:val="en-GB"/>
        </w:rPr>
      </w:pPr>
      <w:r w:rsidRPr="004B3A6B">
        <w:rPr>
          <w:lang w:val="en-GB"/>
        </w:rPr>
        <w:t xml:space="preserve">    </w:t>
      </w:r>
      <w:r w:rsidRPr="004B3A6B">
        <w:rPr>
          <w:b/>
          <w:lang w:val="en-GB"/>
        </w:rPr>
        <w:t>So that</w:t>
      </w:r>
      <w:r w:rsidRPr="004B3A6B">
        <w:rPr>
          <w:lang w:val="en-GB"/>
        </w:rPr>
        <w:t xml:space="preserve"> I can illustrate ideas</w:t>
      </w:r>
    </w:p>
    <w:p w14:paraId="367E6B48" w14:textId="77777777" w:rsidR="004B3A6B" w:rsidRPr="004B3A6B" w:rsidRDefault="004B3A6B" w:rsidP="004B3A6B">
      <w:pPr>
        <w:rPr>
          <w:lang w:val="en-GB"/>
        </w:rPr>
      </w:pPr>
      <w:r w:rsidRPr="004B3A6B">
        <w:rPr>
          <w:lang w:val="en-GB"/>
        </w:rPr>
        <w:t xml:space="preserve">    </w:t>
      </w:r>
      <w:r w:rsidRPr="004B3A6B">
        <w:rPr>
          <w:b/>
          <w:lang w:val="en-GB"/>
        </w:rPr>
        <w:t>With</w:t>
      </w:r>
      <w:r w:rsidRPr="004B3A6B">
        <w:rPr>
          <w:lang w:val="en-GB"/>
        </w:rPr>
        <w:t xml:space="preserve"> required alt text for accessibility and optional captions</w:t>
      </w:r>
    </w:p>
    <w:p w14:paraId="2AE67403" w14:textId="77777777" w:rsidR="004B3A6B" w:rsidRPr="004B3A6B" w:rsidRDefault="004B3A6B" w:rsidP="004B3A6B">
      <w:pPr>
        <w:rPr>
          <w:lang w:val="en-GB"/>
        </w:rPr>
      </w:pPr>
    </w:p>
    <w:p w14:paraId="65FD5C2C" w14:textId="77777777" w:rsidR="004B3A6B" w:rsidRPr="004B3A6B" w:rsidRDefault="004B3A6B" w:rsidP="00D1469C">
      <w:pPr>
        <w:pStyle w:val="Titre3"/>
      </w:pPr>
      <w:r w:rsidRPr="004B3A6B">
        <w:t xml:space="preserve">  US-NT-09 – Local, safe image handling</w:t>
      </w:r>
    </w:p>
    <w:p w14:paraId="43C5EFF5" w14:textId="77777777" w:rsidR="004B3A6B" w:rsidRPr="004B3A6B" w:rsidRDefault="004B3A6B" w:rsidP="004B3A6B">
      <w:pPr>
        <w:rPr>
          <w:lang w:val="en-GB"/>
        </w:rPr>
      </w:pPr>
      <w:r w:rsidRPr="004B3A6B">
        <w:rPr>
          <w:b/>
          <w:lang w:val="en-GB"/>
        </w:rPr>
        <w:t xml:space="preserve">    As a</w:t>
      </w:r>
      <w:r w:rsidRPr="004B3A6B">
        <w:rPr>
          <w:lang w:val="en-GB"/>
        </w:rPr>
        <w:t xml:space="preserve"> privacy-conscious user</w:t>
      </w:r>
    </w:p>
    <w:p w14:paraId="1B935A08" w14:textId="77777777" w:rsidR="004B3A6B" w:rsidRPr="004B3A6B" w:rsidRDefault="004B3A6B" w:rsidP="004B3A6B">
      <w:pPr>
        <w:rPr>
          <w:lang w:val="en-GB"/>
        </w:rPr>
      </w:pPr>
      <w:r w:rsidRPr="004B3A6B">
        <w:rPr>
          <w:b/>
          <w:lang w:val="en-GB"/>
        </w:rPr>
        <w:t xml:space="preserve">    I want</w:t>
      </w:r>
      <w:r w:rsidRPr="004B3A6B">
        <w:rPr>
          <w:lang w:val="en-GB"/>
        </w:rPr>
        <w:t xml:space="preserve"> images saved locally (OPFS) and referenced by safe, relative links or blob URLs</w:t>
      </w:r>
    </w:p>
    <w:p w14:paraId="7EF19814" w14:textId="77777777" w:rsidR="004B3A6B" w:rsidRPr="004B3A6B" w:rsidRDefault="004B3A6B" w:rsidP="004B3A6B">
      <w:pPr>
        <w:rPr>
          <w:lang w:val="en-GB"/>
        </w:rPr>
      </w:pPr>
      <w:r w:rsidRPr="004B3A6B">
        <w:rPr>
          <w:b/>
          <w:lang w:val="en-GB"/>
        </w:rPr>
        <w:t xml:space="preserve">    So that</w:t>
      </w:r>
      <w:r w:rsidRPr="004B3A6B">
        <w:rPr>
          <w:lang w:val="en-GB"/>
        </w:rPr>
        <w:t xml:space="preserve"> no external requests are made</w:t>
      </w:r>
    </w:p>
    <w:p w14:paraId="4F19859C" w14:textId="156439CB" w:rsidR="004B3A6B" w:rsidRDefault="004B3A6B" w:rsidP="004B3A6B">
      <w:pPr>
        <w:rPr>
          <w:lang w:val="en-GB"/>
        </w:rPr>
      </w:pPr>
      <w:r w:rsidRPr="004B3A6B">
        <w:rPr>
          <w:b/>
          <w:lang w:val="en-GB"/>
        </w:rPr>
        <w:t xml:space="preserve">    And</w:t>
      </w:r>
      <w:r w:rsidRPr="004B3A6B">
        <w:rPr>
          <w:lang w:val="en-GB"/>
        </w:rPr>
        <w:t xml:space="preserve"> remote image URLs are blocked unless I explicitly import the file</w:t>
      </w:r>
    </w:p>
    <w:p w14:paraId="1F77F72B" w14:textId="77777777" w:rsidR="00754553" w:rsidRDefault="00754553" w:rsidP="00D76901">
      <w:pPr>
        <w:rPr>
          <w:lang w:val="en-GB"/>
        </w:rPr>
      </w:pPr>
    </w:p>
    <w:p w14:paraId="30BF2C33" w14:textId="5851DFF2" w:rsidR="00754553" w:rsidRPr="00754553" w:rsidRDefault="00754553" w:rsidP="00D1469C">
      <w:pPr>
        <w:pStyle w:val="Titre2"/>
      </w:pPr>
      <w:bookmarkStart w:id="166" w:name="_Toc209794179"/>
      <w:r w:rsidRPr="00754553">
        <w:t>Schedule</w:t>
      </w:r>
      <w:bookmarkEnd w:id="166"/>
    </w:p>
    <w:p w14:paraId="310F5DE5" w14:textId="77777777" w:rsidR="00754553" w:rsidRPr="00754553" w:rsidRDefault="00754553" w:rsidP="00D1469C">
      <w:pPr>
        <w:pStyle w:val="Titre3"/>
      </w:pPr>
      <w:r w:rsidRPr="00754553">
        <w:t xml:space="preserve">  US-SC-01 – Unified scheduling</w:t>
      </w:r>
    </w:p>
    <w:p w14:paraId="3591EAF7" w14:textId="77777777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As a</w:t>
      </w:r>
      <w:r w:rsidRPr="00754553">
        <w:rPr>
          <w:lang w:val="en-GB"/>
        </w:rPr>
        <w:t xml:space="preserve"> user</w:t>
      </w:r>
    </w:p>
    <w:p w14:paraId="39EFD83A" w14:textId="6E3E9E59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I want</w:t>
      </w:r>
      <w:r w:rsidRPr="00754553">
        <w:rPr>
          <w:lang w:val="en-GB"/>
        </w:rPr>
        <w:t xml:space="preserve"> to schedule tasks</w:t>
      </w:r>
      <w:r>
        <w:rPr>
          <w:lang w:val="en-GB"/>
        </w:rPr>
        <w:t>,</w:t>
      </w:r>
      <w:r w:rsidRPr="00754553">
        <w:rPr>
          <w:lang w:val="en-GB"/>
        </w:rPr>
        <w:t xml:space="preserve"> routines, and </w:t>
      </w:r>
      <w:r>
        <w:rPr>
          <w:lang w:val="en-GB"/>
        </w:rPr>
        <w:t>habits</w:t>
      </w:r>
      <w:r w:rsidRPr="00754553">
        <w:rPr>
          <w:lang w:val="en-GB"/>
        </w:rPr>
        <w:t xml:space="preserve"> created elsewhere in the app</w:t>
      </w:r>
    </w:p>
    <w:p w14:paraId="41470263" w14:textId="77777777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So that</w:t>
      </w:r>
      <w:r w:rsidRPr="00754553">
        <w:rPr>
          <w:lang w:val="en-GB"/>
        </w:rPr>
        <w:t xml:space="preserve"> I manage all events in one place</w:t>
      </w:r>
    </w:p>
    <w:p w14:paraId="5C335738" w14:textId="77777777" w:rsidR="00754553" w:rsidRPr="00754553" w:rsidRDefault="00754553" w:rsidP="00754553">
      <w:pPr>
        <w:rPr>
          <w:lang w:val="en-GB"/>
        </w:rPr>
      </w:pPr>
    </w:p>
    <w:p w14:paraId="38A5F595" w14:textId="77777777" w:rsidR="00754553" w:rsidRPr="00754553" w:rsidRDefault="00754553" w:rsidP="00D1469C">
      <w:pPr>
        <w:pStyle w:val="Titre3"/>
      </w:pPr>
      <w:r w:rsidRPr="00754553">
        <w:t xml:space="preserve">  US-SC-02 – Drag and drop</w:t>
      </w:r>
    </w:p>
    <w:p w14:paraId="51CB20BB" w14:textId="77777777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As a</w:t>
      </w:r>
      <w:r w:rsidRPr="00754553">
        <w:rPr>
          <w:lang w:val="en-GB"/>
        </w:rPr>
        <w:t xml:space="preserve"> user</w:t>
      </w:r>
    </w:p>
    <w:p w14:paraId="78B38A56" w14:textId="77777777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I want</w:t>
      </w:r>
      <w:r w:rsidRPr="00754553">
        <w:rPr>
          <w:lang w:val="en-GB"/>
        </w:rPr>
        <w:t xml:space="preserve"> to drag items into the schedule calendar</w:t>
      </w:r>
    </w:p>
    <w:p w14:paraId="1ACEEE5F" w14:textId="77777777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So that</w:t>
      </w:r>
      <w:r w:rsidRPr="00754553">
        <w:rPr>
          <w:lang w:val="en-GB"/>
        </w:rPr>
        <w:t xml:space="preserve"> I can quickly plan my day</w:t>
      </w:r>
    </w:p>
    <w:p w14:paraId="0F9B5FFF" w14:textId="77777777" w:rsidR="00754553" w:rsidRPr="00754553" w:rsidRDefault="00754553" w:rsidP="00754553">
      <w:pPr>
        <w:rPr>
          <w:lang w:val="en-GB"/>
        </w:rPr>
      </w:pPr>
    </w:p>
    <w:p w14:paraId="56BE76ED" w14:textId="77777777" w:rsidR="00754553" w:rsidRPr="00754553" w:rsidRDefault="00754553" w:rsidP="00D1469C">
      <w:pPr>
        <w:pStyle w:val="Titre3"/>
      </w:pPr>
      <w:r w:rsidRPr="00754553">
        <w:t xml:space="preserve">  US-SC-03 – Resize events</w:t>
      </w:r>
    </w:p>
    <w:p w14:paraId="63E55243" w14:textId="77777777" w:rsidR="00754553" w:rsidRPr="00754553" w:rsidRDefault="00754553" w:rsidP="00754553">
      <w:pPr>
        <w:rPr>
          <w:lang w:val="en-GB"/>
        </w:rPr>
      </w:pPr>
      <w:r w:rsidRPr="003B2CC2">
        <w:rPr>
          <w:b/>
          <w:lang w:val="en-GB"/>
        </w:rPr>
        <w:t xml:space="preserve">    As a</w:t>
      </w:r>
      <w:r w:rsidRPr="00754553">
        <w:rPr>
          <w:lang w:val="en-GB"/>
        </w:rPr>
        <w:t xml:space="preserve"> user</w:t>
      </w:r>
    </w:p>
    <w:p w14:paraId="6F91D151" w14:textId="77777777" w:rsidR="00754553" w:rsidRPr="00754553" w:rsidRDefault="00754553" w:rsidP="00754553">
      <w:pPr>
        <w:rPr>
          <w:lang w:val="en-GB"/>
        </w:rPr>
      </w:pPr>
      <w:r w:rsidRPr="003B2CC2">
        <w:rPr>
          <w:b/>
          <w:lang w:val="en-GB"/>
        </w:rPr>
        <w:t xml:space="preserve">    I want </w:t>
      </w:r>
      <w:r w:rsidRPr="00754553">
        <w:rPr>
          <w:lang w:val="en-GB"/>
        </w:rPr>
        <w:t>to change the duration of an event by dragging its bottom edge</w:t>
      </w:r>
    </w:p>
    <w:p w14:paraId="48180FBB" w14:textId="77777777" w:rsidR="00754553" w:rsidRPr="00754553" w:rsidRDefault="00754553" w:rsidP="00754553">
      <w:pPr>
        <w:rPr>
          <w:lang w:val="en-GB"/>
        </w:rPr>
      </w:pPr>
      <w:r w:rsidRPr="003B2CC2">
        <w:rPr>
          <w:b/>
          <w:lang w:val="en-GB"/>
        </w:rPr>
        <w:t xml:space="preserve">    So that</w:t>
      </w:r>
      <w:r w:rsidRPr="00754553">
        <w:rPr>
          <w:lang w:val="en-GB"/>
        </w:rPr>
        <w:t xml:space="preserve"> I can adjust timings easily</w:t>
      </w:r>
    </w:p>
    <w:p w14:paraId="5E2043C9" w14:textId="77777777" w:rsidR="00754553" w:rsidRPr="00754553" w:rsidRDefault="00754553" w:rsidP="00754553">
      <w:pPr>
        <w:rPr>
          <w:lang w:val="en-GB"/>
        </w:rPr>
      </w:pPr>
    </w:p>
    <w:p w14:paraId="16D56178" w14:textId="77777777" w:rsidR="00754553" w:rsidRPr="00754553" w:rsidRDefault="00754553" w:rsidP="00D1469C">
      <w:pPr>
        <w:pStyle w:val="Titre3"/>
      </w:pPr>
      <w:r w:rsidRPr="00754553">
        <w:t xml:space="preserve">  US-SC-04 – Color-coded borders</w:t>
      </w:r>
    </w:p>
    <w:p w14:paraId="1308FE35" w14:textId="77777777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As a</w:t>
      </w:r>
      <w:r w:rsidRPr="00754553">
        <w:rPr>
          <w:lang w:val="en-GB"/>
        </w:rPr>
        <w:t xml:space="preserve"> user</w:t>
      </w:r>
    </w:p>
    <w:p w14:paraId="5B0CE0EA" w14:textId="77777777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I want</w:t>
      </w:r>
      <w:r w:rsidRPr="00754553">
        <w:rPr>
          <w:lang w:val="en-GB"/>
        </w:rPr>
        <w:t xml:space="preserve"> scheduled elements to display their assigned </w:t>
      </w:r>
      <w:proofErr w:type="spellStart"/>
      <w:r w:rsidRPr="00754553">
        <w:rPr>
          <w:lang w:val="en-GB"/>
        </w:rPr>
        <w:t>color</w:t>
      </w:r>
      <w:proofErr w:type="spellEnd"/>
      <w:r w:rsidRPr="00754553">
        <w:rPr>
          <w:lang w:val="en-GB"/>
        </w:rPr>
        <w:t xml:space="preserve"> as a border</w:t>
      </w:r>
    </w:p>
    <w:p w14:paraId="181D4A8D" w14:textId="77777777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So that</w:t>
      </w:r>
      <w:r w:rsidRPr="00754553">
        <w:rPr>
          <w:lang w:val="en-GB"/>
        </w:rPr>
        <w:t xml:space="preserve"> I identify them at a glance</w:t>
      </w:r>
    </w:p>
    <w:p w14:paraId="36C1B906" w14:textId="77777777" w:rsidR="00754553" w:rsidRPr="00754553" w:rsidRDefault="00754553" w:rsidP="00754553">
      <w:pPr>
        <w:rPr>
          <w:lang w:val="en-GB"/>
        </w:rPr>
      </w:pPr>
    </w:p>
    <w:p w14:paraId="40E3DEB1" w14:textId="77777777" w:rsidR="00754553" w:rsidRPr="00754553" w:rsidRDefault="00754553" w:rsidP="00D1469C">
      <w:pPr>
        <w:pStyle w:val="Titre3"/>
      </w:pPr>
      <w:r w:rsidRPr="00754553">
        <w:t xml:space="preserve">  US-SC-05 – Suggest next available slot</w:t>
      </w:r>
    </w:p>
    <w:p w14:paraId="00E2F908" w14:textId="77777777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As a</w:t>
      </w:r>
      <w:r w:rsidRPr="00754553">
        <w:rPr>
          <w:lang w:val="en-GB"/>
        </w:rPr>
        <w:t xml:space="preserve"> user</w:t>
      </w:r>
    </w:p>
    <w:p w14:paraId="1E785B62" w14:textId="77777777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I want</w:t>
      </w:r>
      <w:r w:rsidRPr="00754553">
        <w:rPr>
          <w:lang w:val="en-GB"/>
        </w:rPr>
        <w:t xml:space="preserve"> the app to propose the next free time slot with a default 15-minute break in between</w:t>
      </w:r>
    </w:p>
    <w:p w14:paraId="0A569047" w14:textId="77777777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So that</w:t>
      </w:r>
      <w:r w:rsidRPr="00754553">
        <w:rPr>
          <w:lang w:val="en-GB"/>
        </w:rPr>
        <w:t xml:space="preserve"> I don’t have to search manually for gaps in my day</w:t>
      </w:r>
    </w:p>
    <w:p w14:paraId="35E9B252" w14:textId="77777777" w:rsidR="00754553" w:rsidRPr="00754553" w:rsidRDefault="00754553" w:rsidP="00754553">
      <w:pPr>
        <w:rPr>
          <w:lang w:val="en-GB"/>
        </w:rPr>
      </w:pPr>
    </w:p>
    <w:p w14:paraId="616AD0A9" w14:textId="77777777" w:rsidR="00754553" w:rsidRPr="00754553" w:rsidRDefault="00754553" w:rsidP="00D1469C">
      <w:pPr>
        <w:pStyle w:val="Titre3"/>
      </w:pPr>
      <w:r w:rsidRPr="00754553">
        <w:t xml:space="preserve">  US-SC-06 – Break duration preference</w:t>
      </w:r>
    </w:p>
    <w:p w14:paraId="59D3D5E2" w14:textId="77777777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As a</w:t>
      </w:r>
      <w:r w:rsidRPr="00754553">
        <w:rPr>
          <w:lang w:val="en-GB"/>
        </w:rPr>
        <w:t xml:space="preserve"> user</w:t>
      </w:r>
    </w:p>
    <w:p w14:paraId="2EC12DEC" w14:textId="77777777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I want</w:t>
      </w:r>
      <w:r w:rsidRPr="00754553">
        <w:rPr>
          <w:lang w:val="en-GB"/>
        </w:rPr>
        <w:t xml:space="preserve"> to configure the default break duration between scheduled events</w:t>
      </w:r>
    </w:p>
    <w:p w14:paraId="440B8303" w14:textId="77777777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So that</w:t>
      </w:r>
      <w:r w:rsidRPr="00754553">
        <w:rPr>
          <w:lang w:val="en-GB"/>
        </w:rPr>
        <w:t xml:space="preserve"> I can adapt it to my needs</w:t>
      </w:r>
    </w:p>
    <w:p w14:paraId="08ADE07C" w14:textId="77777777" w:rsidR="00754553" w:rsidRPr="00754553" w:rsidRDefault="00754553" w:rsidP="00754553">
      <w:pPr>
        <w:rPr>
          <w:lang w:val="en-GB"/>
        </w:rPr>
      </w:pPr>
    </w:p>
    <w:p w14:paraId="1189B916" w14:textId="77777777" w:rsidR="00754553" w:rsidRPr="00754553" w:rsidRDefault="00754553" w:rsidP="00D1469C">
      <w:pPr>
        <w:pStyle w:val="Titre3"/>
      </w:pPr>
      <w:r w:rsidRPr="00754553">
        <w:t xml:space="preserve">  US-SC-07 – Smooth navigation</w:t>
      </w:r>
    </w:p>
    <w:p w14:paraId="6B8E31C5" w14:textId="77777777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As a</w:t>
      </w:r>
      <w:r w:rsidRPr="00754553">
        <w:rPr>
          <w:lang w:val="en-GB"/>
        </w:rPr>
        <w:t xml:space="preserve"> user</w:t>
      </w:r>
    </w:p>
    <w:p w14:paraId="491835EC" w14:textId="77777777" w:rsidR="00754553" w:rsidRPr="00754553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I want</w:t>
      </w:r>
      <w:r w:rsidRPr="00754553">
        <w:rPr>
          <w:lang w:val="en-GB"/>
        </w:rPr>
        <w:t xml:space="preserve"> to switch easily between day, week, and month views</w:t>
      </w:r>
    </w:p>
    <w:p w14:paraId="538CF2BD" w14:textId="197C2051" w:rsidR="00D76901" w:rsidRDefault="00754553" w:rsidP="00754553">
      <w:pPr>
        <w:rPr>
          <w:lang w:val="en-GB"/>
        </w:rPr>
      </w:pPr>
      <w:r w:rsidRPr="00754553">
        <w:rPr>
          <w:b/>
          <w:lang w:val="en-GB"/>
        </w:rPr>
        <w:t xml:space="preserve">    So that</w:t>
      </w:r>
      <w:r w:rsidRPr="00754553">
        <w:rPr>
          <w:lang w:val="en-GB"/>
        </w:rPr>
        <w:t xml:space="preserve"> I can plan at the right level of detail</w:t>
      </w:r>
    </w:p>
    <w:p w14:paraId="49F072A1" w14:textId="286A74F7" w:rsidR="0095113D" w:rsidRDefault="0095113D" w:rsidP="00754553">
      <w:pPr>
        <w:rPr>
          <w:lang w:val="en-GB"/>
        </w:rPr>
      </w:pPr>
    </w:p>
    <w:p w14:paraId="12077391" w14:textId="2597435D" w:rsidR="0095113D" w:rsidRPr="0095113D" w:rsidRDefault="0095113D" w:rsidP="00D1469C">
      <w:pPr>
        <w:pStyle w:val="Titre2"/>
      </w:pPr>
      <w:bookmarkStart w:id="167" w:name="_Toc209794180"/>
      <w:r w:rsidRPr="0095113D">
        <w:t>Schedule</w:t>
      </w:r>
      <w:bookmarkEnd w:id="167"/>
    </w:p>
    <w:p w14:paraId="42E935E7" w14:textId="77777777" w:rsidR="0095113D" w:rsidRPr="0095113D" w:rsidRDefault="0095113D" w:rsidP="00D1469C">
      <w:pPr>
        <w:pStyle w:val="Titre3"/>
      </w:pPr>
      <w:r w:rsidRPr="0095113D">
        <w:t xml:space="preserve">  US-SC-01 – Unified scheduling</w:t>
      </w:r>
    </w:p>
    <w:p w14:paraId="07C5A98D" w14:textId="77777777" w:rsidR="0095113D" w:rsidRPr="0095113D" w:rsidRDefault="0095113D" w:rsidP="0095113D">
      <w:pPr>
        <w:rPr>
          <w:lang w:val="en-GB"/>
        </w:rPr>
      </w:pPr>
      <w:r w:rsidRPr="0095113D">
        <w:rPr>
          <w:lang w:val="en-GB"/>
        </w:rPr>
        <w:t xml:space="preserve">    </w:t>
      </w:r>
      <w:r w:rsidRPr="00DC55FD">
        <w:rPr>
          <w:b/>
          <w:lang w:val="en-GB"/>
        </w:rPr>
        <w:t>As a</w:t>
      </w:r>
      <w:r w:rsidRPr="0095113D">
        <w:rPr>
          <w:lang w:val="en-GB"/>
        </w:rPr>
        <w:t xml:space="preserve"> user</w:t>
      </w:r>
    </w:p>
    <w:p w14:paraId="45063667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I want</w:t>
      </w:r>
      <w:r w:rsidRPr="0095113D">
        <w:rPr>
          <w:lang w:val="en-GB"/>
        </w:rPr>
        <w:t xml:space="preserve"> to schedule tasks, routines, and habits created elsewhere in the app</w:t>
      </w:r>
    </w:p>
    <w:p w14:paraId="1A61DF64" w14:textId="77777777" w:rsidR="0095113D" w:rsidRPr="0095113D" w:rsidRDefault="0095113D" w:rsidP="0095113D">
      <w:pPr>
        <w:rPr>
          <w:lang w:val="en-GB"/>
        </w:rPr>
      </w:pPr>
      <w:r w:rsidRPr="0095113D">
        <w:rPr>
          <w:lang w:val="en-GB"/>
        </w:rPr>
        <w:t xml:space="preserve">    </w:t>
      </w:r>
      <w:r w:rsidRPr="00DC55FD">
        <w:rPr>
          <w:b/>
          <w:lang w:val="en-GB"/>
        </w:rPr>
        <w:t>So that</w:t>
      </w:r>
      <w:r w:rsidRPr="0095113D">
        <w:rPr>
          <w:lang w:val="en-GB"/>
        </w:rPr>
        <w:t xml:space="preserve"> I manage all time-bound events in one place</w:t>
      </w:r>
    </w:p>
    <w:p w14:paraId="37C3CE3A" w14:textId="77777777" w:rsidR="0095113D" w:rsidRPr="0095113D" w:rsidRDefault="0095113D" w:rsidP="0095113D">
      <w:pPr>
        <w:rPr>
          <w:lang w:val="en-GB"/>
        </w:rPr>
      </w:pPr>
    </w:p>
    <w:p w14:paraId="6DCB6B2C" w14:textId="77777777" w:rsidR="0095113D" w:rsidRPr="0095113D" w:rsidRDefault="0095113D" w:rsidP="00D1469C">
      <w:pPr>
        <w:pStyle w:val="Titre3"/>
      </w:pPr>
      <w:r w:rsidRPr="0095113D">
        <w:t xml:space="preserve">  US-SC-02 – Drag and drop to schedule</w:t>
      </w:r>
    </w:p>
    <w:p w14:paraId="2FDB6A9A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As a</w:t>
      </w:r>
      <w:r w:rsidRPr="0095113D">
        <w:rPr>
          <w:lang w:val="en-GB"/>
        </w:rPr>
        <w:t xml:space="preserve"> user</w:t>
      </w:r>
    </w:p>
    <w:p w14:paraId="0F9553EA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I want</w:t>
      </w:r>
      <w:r w:rsidRPr="0095113D">
        <w:rPr>
          <w:lang w:val="en-GB"/>
        </w:rPr>
        <w:t xml:space="preserve"> to drag items into the schedule calendar</w:t>
      </w:r>
    </w:p>
    <w:p w14:paraId="6EC0F3CC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So that</w:t>
      </w:r>
      <w:r w:rsidRPr="0095113D">
        <w:rPr>
          <w:lang w:val="en-GB"/>
        </w:rPr>
        <w:t xml:space="preserve"> I can quickly plan my day</w:t>
      </w:r>
    </w:p>
    <w:p w14:paraId="7B55D75C" w14:textId="77777777" w:rsidR="0095113D" w:rsidRPr="0095113D" w:rsidRDefault="0095113D" w:rsidP="0095113D">
      <w:pPr>
        <w:rPr>
          <w:lang w:val="en-GB"/>
        </w:rPr>
      </w:pPr>
    </w:p>
    <w:p w14:paraId="2733E72C" w14:textId="77777777" w:rsidR="0095113D" w:rsidRPr="0095113D" w:rsidRDefault="0095113D" w:rsidP="00D1469C">
      <w:pPr>
        <w:pStyle w:val="Titre3"/>
      </w:pPr>
      <w:r w:rsidRPr="0095113D">
        <w:t xml:space="preserve">  US-SC-03 – Move events</w:t>
      </w:r>
    </w:p>
    <w:p w14:paraId="0D385B7A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As a</w:t>
      </w:r>
      <w:r w:rsidRPr="0095113D">
        <w:rPr>
          <w:lang w:val="en-GB"/>
        </w:rPr>
        <w:t xml:space="preserve"> user</w:t>
      </w:r>
    </w:p>
    <w:p w14:paraId="461A1EA7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I want</w:t>
      </w:r>
      <w:r w:rsidRPr="0095113D">
        <w:rPr>
          <w:lang w:val="en-GB"/>
        </w:rPr>
        <w:t xml:space="preserve"> to drag and drop scheduled events between time slots</w:t>
      </w:r>
    </w:p>
    <w:p w14:paraId="7316C382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So that</w:t>
      </w:r>
      <w:r w:rsidRPr="0095113D">
        <w:rPr>
          <w:lang w:val="en-GB"/>
        </w:rPr>
        <w:t xml:space="preserve"> I can easily reschedule them</w:t>
      </w:r>
    </w:p>
    <w:p w14:paraId="4B574012" w14:textId="77777777" w:rsidR="0095113D" w:rsidRPr="0095113D" w:rsidRDefault="0095113D" w:rsidP="0095113D">
      <w:pPr>
        <w:rPr>
          <w:lang w:val="en-GB"/>
        </w:rPr>
      </w:pPr>
    </w:p>
    <w:p w14:paraId="6D41D777" w14:textId="77777777" w:rsidR="0095113D" w:rsidRPr="0095113D" w:rsidRDefault="0095113D" w:rsidP="00D1469C">
      <w:pPr>
        <w:pStyle w:val="Titre3"/>
      </w:pPr>
      <w:r w:rsidRPr="0095113D">
        <w:t xml:space="preserve">  US-SC-04 – Resize events</w:t>
      </w:r>
    </w:p>
    <w:p w14:paraId="11F3E3C6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As a</w:t>
      </w:r>
      <w:r w:rsidRPr="0095113D">
        <w:rPr>
          <w:lang w:val="en-GB"/>
        </w:rPr>
        <w:t xml:space="preserve"> user</w:t>
      </w:r>
    </w:p>
    <w:p w14:paraId="5475DA00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I want</w:t>
      </w:r>
      <w:r w:rsidRPr="0095113D">
        <w:rPr>
          <w:lang w:val="en-GB"/>
        </w:rPr>
        <w:t xml:space="preserve"> to change the duration of an event by dragging its bottom edge</w:t>
      </w:r>
    </w:p>
    <w:p w14:paraId="48391F3F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So that</w:t>
      </w:r>
      <w:r w:rsidRPr="0095113D">
        <w:rPr>
          <w:lang w:val="en-GB"/>
        </w:rPr>
        <w:t xml:space="preserve"> I can adjust timings easily</w:t>
      </w:r>
    </w:p>
    <w:p w14:paraId="52708748" w14:textId="77777777" w:rsidR="0095113D" w:rsidRPr="0095113D" w:rsidRDefault="0095113D" w:rsidP="0095113D">
      <w:pPr>
        <w:rPr>
          <w:lang w:val="en-GB"/>
        </w:rPr>
      </w:pPr>
    </w:p>
    <w:p w14:paraId="4202B55D" w14:textId="77777777" w:rsidR="0095113D" w:rsidRPr="0095113D" w:rsidRDefault="0095113D" w:rsidP="00D1469C">
      <w:pPr>
        <w:pStyle w:val="Titre3"/>
      </w:pPr>
      <w:r w:rsidRPr="0095113D">
        <w:t xml:space="preserve">  US-SC-05 – Color-coded borders</w:t>
      </w:r>
    </w:p>
    <w:p w14:paraId="7CF49350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As a</w:t>
      </w:r>
      <w:r w:rsidRPr="0095113D">
        <w:rPr>
          <w:lang w:val="en-GB"/>
        </w:rPr>
        <w:t xml:space="preserve"> user</w:t>
      </w:r>
    </w:p>
    <w:p w14:paraId="4DC45ECB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I want</w:t>
      </w:r>
      <w:r w:rsidRPr="0095113D">
        <w:rPr>
          <w:lang w:val="en-GB"/>
        </w:rPr>
        <w:t xml:space="preserve"> scheduled elements to display their assigned </w:t>
      </w:r>
      <w:proofErr w:type="spellStart"/>
      <w:r w:rsidRPr="0095113D">
        <w:rPr>
          <w:lang w:val="en-GB"/>
        </w:rPr>
        <w:t>color</w:t>
      </w:r>
      <w:proofErr w:type="spellEnd"/>
      <w:r w:rsidRPr="0095113D">
        <w:rPr>
          <w:lang w:val="en-GB"/>
        </w:rPr>
        <w:t xml:space="preserve"> as a border</w:t>
      </w:r>
    </w:p>
    <w:p w14:paraId="01757FF8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So that</w:t>
      </w:r>
      <w:r w:rsidRPr="0095113D">
        <w:rPr>
          <w:lang w:val="en-GB"/>
        </w:rPr>
        <w:t xml:space="preserve"> I identify them at a glance</w:t>
      </w:r>
    </w:p>
    <w:p w14:paraId="13BB07FE" w14:textId="77777777" w:rsidR="0095113D" w:rsidRPr="0095113D" w:rsidRDefault="0095113D" w:rsidP="0095113D">
      <w:pPr>
        <w:rPr>
          <w:lang w:val="en-GB"/>
        </w:rPr>
      </w:pPr>
    </w:p>
    <w:p w14:paraId="092E45EA" w14:textId="77777777" w:rsidR="0095113D" w:rsidRPr="0095113D" w:rsidRDefault="0095113D" w:rsidP="00D1469C">
      <w:pPr>
        <w:pStyle w:val="Titre3"/>
      </w:pPr>
      <w:r w:rsidRPr="0095113D">
        <w:t xml:space="preserve">  US-SC-06 – Suggest next available slot</w:t>
      </w:r>
    </w:p>
    <w:p w14:paraId="4F3CC82F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As a</w:t>
      </w:r>
      <w:r w:rsidRPr="0095113D">
        <w:rPr>
          <w:lang w:val="en-GB"/>
        </w:rPr>
        <w:t xml:space="preserve"> user</w:t>
      </w:r>
    </w:p>
    <w:p w14:paraId="69D88EAC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I want</w:t>
      </w:r>
      <w:r w:rsidRPr="0095113D">
        <w:rPr>
          <w:lang w:val="en-GB"/>
        </w:rPr>
        <w:t xml:space="preserve"> the app to propose the next free time slot with a default 15-minute break in between</w:t>
      </w:r>
    </w:p>
    <w:p w14:paraId="33E64BAE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So that </w:t>
      </w:r>
      <w:r w:rsidRPr="0095113D">
        <w:rPr>
          <w:lang w:val="en-GB"/>
        </w:rPr>
        <w:t>I don’t have to search manually for gaps in my day</w:t>
      </w:r>
    </w:p>
    <w:p w14:paraId="24F21AF8" w14:textId="77777777" w:rsidR="0095113D" w:rsidRPr="0095113D" w:rsidRDefault="0095113D" w:rsidP="0095113D">
      <w:pPr>
        <w:rPr>
          <w:lang w:val="en-GB"/>
        </w:rPr>
      </w:pPr>
    </w:p>
    <w:p w14:paraId="77015DE1" w14:textId="77777777" w:rsidR="0095113D" w:rsidRPr="0095113D" w:rsidRDefault="0095113D" w:rsidP="00D1469C">
      <w:pPr>
        <w:pStyle w:val="Titre3"/>
      </w:pPr>
      <w:r w:rsidRPr="0095113D">
        <w:t xml:space="preserve">  US-SC-07 – Disable smart scheduling</w:t>
      </w:r>
    </w:p>
    <w:p w14:paraId="0A7B6D03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As a</w:t>
      </w:r>
      <w:r w:rsidRPr="0095113D">
        <w:rPr>
          <w:lang w:val="en-GB"/>
        </w:rPr>
        <w:t xml:space="preserve"> user</w:t>
      </w:r>
    </w:p>
    <w:p w14:paraId="3C11D1B3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I want</w:t>
      </w:r>
      <w:r w:rsidRPr="0095113D">
        <w:rPr>
          <w:lang w:val="en-GB"/>
        </w:rPr>
        <w:t xml:space="preserve"> to turn off automatic slot suggestions</w:t>
      </w:r>
    </w:p>
    <w:p w14:paraId="12A6900E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So that</w:t>
      </w:r>
      <w:r w:rsidRPr="0095113D">
        <w:rPr>
          <w:lang w:val="en-GB"/>
        </w:rPr>
        <w:t xml:space="preserve"> I can place events strictly where I want</w:t>
      </w:r>
    </w:p>
    <w:p w14:paraId="1AF11C44" w14:textId="77777777" w:rsidR="0095113D" w:rsidRPr="0095113D" w:rsidRDefault="0095113D" w:rsidP="0095113D">
      <w:pPr>
        <w:rPr>
          <w:lang w:val="en-GB"/>
        </w:rPr>
      </w:pPr>
    </w:p>
    <w:p w14:paraId="2ED61281" w14:textId="77777777" w:rsidR="0095113D" w:rsidRPr="0095113D" w:rsidRDefault="0095113D" w:rsidP="00D1469C">
      <w:pPr>
        <w:pStyle w:val="Titre3"/>
      </w:pPr>
      <w:r w:rsidRPr="0095113D">
        <w:t xml:space="preserve">  US-SC-08 – Conflict visibility</w:t>
      </w:r>
    </w:p>
    <w:p w14:paraId="6590A25F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As a</w:t>
      </w:r>
      <w:r w:rsidRPr="0095113D">
        <w:rPr>
          <w:lang w:val="en-GB"/>
        </w:rPr>
        <w:t xml:space="preserve"> user</w:t>
      </w:r>
    </w:p>
    <w:p w14:paraId="78B20999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I want</w:t>
      </w:r>
      <w:r w:rsidRPr="0095113D">
        <w:rPr>
          <w:lang w:val="en-GB"/>
        </w:rPr>
        <w:t xml:space="preserve"> conflicting events to both appear in the schedule</w:t>
      </w:r>
    </w:p>
    <w:p w14:paraId="612732C8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So that</w:t>
      </w:r>
      <w:r w:rsidRPr="0095113D">
        <w:rPr>
          <w:lang w:val="en-GB"/>
        </w:rPr>
        <w:t xml:space="preserve"> I can decide which one to prioritise</w:t>
      </w:r>
    </w:p>
    <w:p w14:paraId="37D41AC4" w14:textId="77777777" w:rsidR="0095113D" w:rsidRPr="0095113D" w:rsidRDefault="0095113D" w:rsidP="0095113D">
      <w:pPr>
        <w:rPr>
          <w:lang w:val="en-GB"/>
        </w:rPr>
      </w:pPr>
    </w:p>
    <w:p w14:paraId="5F13B18F" w14:textId="77777777" w:rsidR="0095113D" w:rsidRPr="0095113D" w:rsidRDefault="0095113D" w:rsidP="00D1469C">
      <w:pPr>
        <w:pStyle w:val="Titre3"/>
      </w:pPr>
      <w:r w:rsidRPr="0095113D">
        <w:t xml:space="preserve">  US-SC-09 – Smooth navigation</w:t>
      </w:r>
    </w:p>
    <w:p w14:paraId="118FAB6B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As a</w:t>
      </w:r>
      <w:r w:rsidRPr="0095113D">
        <w:rPr>
          <w:lang w:val="en-GB"/>
        </w:rPr>
        <w:t xml:space="preserve"> user</w:t>
      </w:r>
    </w:p>
    <w:p w14:paraId="4FAFF3FF" w14:textId="77777777" w:rsidR="0095113D" w:rsidRP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I want</w:t>
      </w:r>
      <w:r w:rsidRPr="0095113D">
        <w:rPr>
          <w:lang w:val="en-GB"/>
        </w:rPr>
        <w:t xml:space="preserve"> to switch easily between day, week, and month views</w:t>
      </w:r>
    </w:p>
    <w:p w14:paraId="1715DF7B" w14:textId="2C306C75" w:rsidR="0095113D" w:rsidRDefault="0095113D" w:rsidP="0095113D">
      <w:pPr>
        <w:rPr>
          <w:lang w:val="en-GB"/>
        </w:rPr>
      </w:pPr>
      <w:r w:rsidRPr="00DC55FD">
        <w:rPr>
          <w:b/>
          <w:lang w:val="en-GB"/>
        </w:rPr>
        <w:t xml:space="preserve">    So that</w:t>
      </w:r>
      <w:r w:rsidRPr="0095113D">
        <w:rPr>
          <w:lang w:val="en-GB"/>
        </w:rPr>
        <w:t xml:space="preserve"> I can plan at the right level of detail</w:t>
      </w:r>
    </w:p>
    <w:p w14:paraId="62CDF120" w14:textId="28603404" w:rsidR="00984E67" w:rsidRDefault="00984E67" w:rsidP="002B4229">
      <w:pPr>
        <w:rPr>
          <w:lang w:val="en-GB"/>
        </w:rPr>
      </w:pPr>
    </w:p>
    <w:p w14:paraId="17F95CA6" w14:textId="6EC1060D" w:rsidR="007309E8" w:rsidRDefault="007309E8" w:rsidP="00467118">
      <w:pPr>
        <w:rPr>
          <w:lang w:val="en-GB"/>
        </w:rPr>
      </w:pPr>
    </w:p>
    <w:p w14:paraId="4DFF15A4" w14:textId="45ABA09E" w:rsidR="0016572F" w:rsidRPr="0016572F" w:rsidRDefault="0016572F" w:rsidP="00D1469C">
      <w:pPr>
        <w:pStyle w:val="Titre2"/>
      </w:pPr>
      <w:bookmarkStart w:id="168" w:name="_Toc209794181"/>
      <w:r w:rsidRPr="0016572F">
        <w:t>Gamification</w:t>
      </w:r>
      <w:bookmarkEnd w:id="168"/>
    </w:p>
    <w:p w14:paraId="4DEE1A1B" w14:textId="77777777" w:rsidR="0016572F" w:rsidRPr="0016572F" w:rsidRDefault="0016572F" w:rsidP="00D1469C">
      <w:pPr>
        <w:pStyle w:val="Titre3"/>
      </w:pPr>
      <w:r w:rsidRPr="0016572F">
        <w:t xml:space="preserve">  US-GM-01 – XP system</w:t>
      </w:r>
    </w:p>
    <w:p w14:paraId="426C5C5E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As a</w:t>
      </w:r>
      <w:r w:rsidRPr="0016572F">
        <w:rPr>
          <w:lang w:val="en-GB"/>
        </w:rPr>
        <w:t xml:space="preserve"> user</w:t>
      </w:r>
    </w:p>
    <w:p w14:paraId="522064D4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I want</w:t>
      </w:r>
      <w:r w:rsidRPr="0016572F">
        <w:rPr>
          <w:lang w:val="en-GB"/>
        </w:rPr>
        <w:t xml:space="preserve"> XP for completing tasks, routines, and habits</w:t>
      </w:r>
    </w:p>
    <w:p w14:paraId="3FC8FB52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So that</w:t>
      </w:r>
      <w:r w:rsidRPr="0016572F">
        <w:rPr>
          <w:lang w:val="en-GB"/>
        </w:rPr>
        <w:t xml:space="preserve"> my progress feels tangible</w:t>
      </w:r>
    </w:p>
    <w:p w14:paraId="1C5E5E9E" w14:textId="77777777" w:rsidR="0016572F" w:rsidRPr="0016572F" w:rsidRDefault="0016572F" w:rsidP="0016572F">
      <w:pPr>
        <w:rPr>
          <w:lang w:val="en-GB"/>
        </w:rPr>
      </w:pPr>
    </w:p>
    <w:p w14:paraId="6B60A777" w14:textId="77777777" w:rsidR="0016572F" w:rsidRPr="0016572F" w:rsidRDefault="0016572F" w:rsidP="00D1469C">
      <w:pPr>
        <w:pStyle w:val="Titre3"/>
      </w:pPr>
      <w:r w:rsidRPr="0016572F">
        <w:t xml:space="preserve">  US-GM-02 – Task rewards</w:t>
      </w:r>
    </w:p>
    <w:p w14:paraId="760578CA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As a</w:t>
      </w:r>
      <w:r w:rsidRPr="0016572F">
        <w:rPr>
          <w:lang w:val="en-GB"/>
        </w:rPr>
        <w:t xml:space="preserve"> user</w:t>
      </w:r>
    </w:p>
    <w:p w14:paraId="4AF7C143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I want</w:t>
      </w:r>
      <w:r w:rsidRPr="0016572F">
        <w:rPr>
          <w:lang w:val="en-GB"/>
        </w:rPr>
        <w:t xml:space="preserve"> Important and Important + Urgent tasks to trigger stronger feedback (confetti, stronger haptics, badges, extra XP)</w:t>
      </w:r>
    </w:p>
    <w:p w14:paraId="1DBE0620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So that</w:t>
      </w:r>
      <w:r w:rsidRPr="0016572F">
        <w:rPr>
          <w:lang w:val="en-GB"/>
        </w:rPr>
        <w:t xml:space="preserve"> I feel motivated to tackle the tasks I might otherwise postpone</w:t>
      </w:r>
    </w:p>
    <w:p w14:paraId="1DFDCADA" w14:textId="77777777" w:rsidR="0016572F" w:rsidRPr="0016572F" w:rsidRDefault="0016572F" w:rsidP="0016572F">
      <w:pPr>
        <w:rPr>
          <w:lang w:val="en-GB"/>
        </w:rPr>
      </w:pPr>
    </w:p>
    <w:p w14:paraId="2C5BBCC7" w14:textId="77777777" w:rsidR="0016572F" w:rsidRPr="0016572F" w:rsidRDefault="0016572F" w:rsidP="00D1469C">
      <w:pPr>
        <w:pStyle w:val="Titre3"/>
      </w:pPr>
      <w:r w:rsidRPr="0016572F">
        <w:t xml:space="preserve">  US-GM-03 – Routine rewards</w:t>
      </w:r>
    </w:p>
    <w:p w14:paraId="5665DEE1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As a</w:t>
      </w:r>
      <w:r w:rsidRPr="0016572F">
        <w:rPr>
          <w:lang w:val="en-GB"/>
        </w:rPr>
        <w:t xml:space="preserve"> user</w:t>
      </w:r>
    </w:p>
    <w:p w14:paraId="1D244D9C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I want</w:t>
      </w:r>
      <w:r w:rsidRPr="0016572F">
        <w:rPr>
          <w:lang w:val="en-GB"/>
        </w:rPr>
        <w:t xml:space="preserve"> each step to give me XP, haptic feedback, and optional sound</w:t>
      </w:r>
    </w:p>
    <w:p w14:paraId="14C2146B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So that</w:t>
      </w:r>
      <w:r w:rsidRPr="0016572F">
        <w:rPr>
          <w:lang w:val="en-GB"/>
        </w:rPr>
        <w:t xml:space="preserve"> I feel rewarded at every step</w:t>
      </w:r>
    </w:p>
    <w:p w14:paraId="74960FEE" w14:textId="77777777" w:rsidR="0016572F" w:rsidRPr="0016572F" w:rsidRDefault="0016572F" w:rsidP="0016572F">
      <w:pPr>
        <w:rPr>
          <w:lang w:val="en-GB"/>
        </w:rPr>
      </w:pPr>
    </w:p>
    <w:p w14:paraId="3BEE0D1B" w14:textId="77777777" w:rsidR="0016572F" w:rsidRPr="0016572F" w:rsidRDefault="0016572F" w:rsidP="00D1469C">
      <w:pPr>
        <w:pStyle w:val="Titre3"/>
      </w:pPr>
      <w:r w:rsidRPr="0016572F">
        <w:t xml:space="preserve">  US-GM-04 – Timing bonuses</w:t>
      </w:r>
    </w:p>
    <w:p w14:paraId="36799129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As a</w:t>
      </w:r>
      <w:r w:rsidRPr="0016572F">
        <w:rPr>
          <w:lang w:val="en-GB"/>
        </w:rPr>
        <w:t xml:space="preserve"> user</w:t>
      </w:r>
    </w:p>
    <w:p w14:paraId="70C2AF41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I want</w:t>
      </w:r>
      <w:r w:rsidRPr="0016572F">
        <w:rPr>
          <w:lang w:val="en-GB"/>
        </w:rPr>
        <w:t xml:space="preserve"> extra XP for completing steps or routines within their timers</w:t>
      </w:r>
    </w:p>
    <w:p w14:paraId="77CA36E3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So that</w:t>
      </w:r>
      <w:r w:rsidRPr="0016572F">
        <w:rPr>
          <w:lang w:val="en-GB"/>
        </w:rPr>
        <w:t xml:space="preserve"> I stay on track</w:t>
      </w:r>
    </w:p>
    <w:p w14:paraId="23A8A06C" w14:textId="77777777" w:rsidR="0016572F" w:rsidRPr="0016572F" w:rsidRDefault="0016572F" w:rsidP="0016572F">
      <w:pPr>
        <w:rPr>
          <w:lang w:val="en-GB"/>
        </w:rPr>
      </w:pPr>
    </w:p>
    <w:p w14:paraId="171F0FC0" w14:textId="77777777" w:rsidR="0016572F" w:rsidRPr="0016572F" w:rsidRDefault="0016572F" w:rsidP="00D1469C">
      <w:pPr>
        <w:pStyle w:val="Titre3"/>
      </w:pPr>
      <w:r w:rsidRPr="0016572F">
        <w:t xml:space="preserve">  US-GM-05 – Routine completion celebration</w:t>
      </w:r>
    </w:p>
    <w:p w14:paraId="1DABFB4A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As a</w:t>
      </w:r>
      <w:r w:rsidRPr="0016572F">
        <w:rPr>
          <w:lang w:val="en-GB"/>
        </w:rPr>
        <w:t xml:space="preserve"> user</w:t>
      </w:r>
    </w:p>
    <w:p w14:paraId="69D404BF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I want</w:t>
      </w:r>
      <w:r w:rsidRPr="0016572F">
        <w:rPr>
          <w:lang w:val="en-GB"/>
        </w:rPr>
        <w:t xml:space="preserve"> finishing a routine to trigger confetti, sound, a badge, and a big XP boost</w:t>
      </w:r>
    </w:p>
    <w:p w14:paraId="05C6FC71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So that</w:t>
      </w:r>
      <w:r w:rsidRPr="0016572F">
        <w:rPr>
          <w:lang w:val="en-GB"/>
        </w:rPr>
        <w:t xml:space="preserve"> I feel encouraged to complete routines</w:t>
      </w:r>
    </w:p>
    <w:p w14:paraId="3DCF217D" w14:textId="77777777" w:rsidR="0016572F" w:rsidRPr="0016572F" w:rsidRDefault="0016572F" w:rsidP="0016572F">
      <w:pPr>
        <w:rPr>
          <w:lang w:val="en-GB"/>
        </w:rPr>
      </w:pPr>
    </w:p>
    <w:p w14:paraId="4E449938" w14:textId="77777777" w:rsidR="0016572F" w:rsidRPr="0016572F" w:rsidRDefault="0016572F" w:rsidP="00D1469C">
      <w:pPr>
        <w:pStyle w:val="Titre3"/>
      </w:pPr>
      <w:r w:rsidRPr="0016572F">
        <w:t xml:space="preserve">  US-GM-06 – Habit streak bonuses</w:t>
      </w:r>
    </w:p>
    <w:p w14:paraId="38B6C6E5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As a</w:t>
      </w:r>
      <w:r w:rsidRPr="0016572F">
        <w:rPr>
          <w:lang w:val="en-GB"/>
        </w:rPr>
        <w:t xml:space="preserve"> user</w:t>
      </w:r>
    </w:p>
    <w:p w14:paraId="56F918F4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I want</w:t>
      </w:r>
      <w:r w:rsidRPr="0016572F">
        <w:rPr>
          <w:lang w:val="en-GB"/>
        </w:rPr>
        <w:t xml:space="preserve"> streaks at 7, 14, 28, 50, 100, 250, 500, 1000 days to grant XP bonuses</w:t>
      </w:r>
    </w:p>
    <w:p w14:paraId="2D3F39B5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So that</w:t>
      </w:r>
      <w:r w:rsidRPr="0016572F">
        <w:rPr>
          <w:lang w:val="en-GB"/>
        </w:rPr>
        <w:t xml:space="preserve"> I stay motivated to maintain habits</w:t>
      </w:r>
    </w:p>
    <w:p w14:paraId="6D95B243" w14:textId="77777777" w:rsidR="0016572F" w:rsidRPr="0016572F" w:rsidRDefault="0016572F" w:rsidP="0016572F">
      <w:pPr>
        <w:rPr>
          <w:lang w:val="en-GB"/>
        </w:rPr>
      </w:pPr>
    </w:p>
    <w:p w14:paraId="22E4A88E" w14:textId="77777777" w:rsidR="0016572F" w:rsidRPr="0016572F" w:rsidRDefault="0016572F" w:rsidP="00D1469C">
      <w:pPr>
        <w:pStyle w:val="Titre3"/>
      </w:pPr>
      <w:r w:rsidRPr="0016572F">
        <w:t xml:space="preserve">  US-GM-07 – Vacation mode streaks</w:t>
      </w:r>
    </w:p>
    <w:p w14:paraId="39231EF0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As a</w:t>
      </w:r>
      <w:r w:rsidRPr="0016572F">
        <w:rPr>
          <w:lang w:val="en-GB"/>
        </w:rPr>
        <w:t xml:space="preserve"> user</w:t>
      </w:r>
    </w:p>
    <w:p w14:paraId="13669E61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I want</w:t>
      </w:r>
      <w:r w:rsidRPr="0016572F">
        <w:rPr>
          <w:lang w:val="en-GB"/>
        </w:rPr>
        <w:t xml:space="preserve"> to pause streaks without penalty</w:t>
      </w:r>
    </w:p>
    <w:p w14:paraId="62D6A3C3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So that</w:t>
      </w:r>
      <w:r w:rsidRPr="0016572F">
        <w:rPr>
          <w:lang w:val="en-GB"/>
        </w:rPr>
        <w:t xml:space="preserve"> I don’t lose progress when I rest</w:t>
      </w:r>
    </w:p>
    <w:p w14:paraId="5F555657" w14:textId="77777777" w:rsidR="0016572F" w:rsidRPr="0016572F" w:rsidRDefault="0016572F" w:rsidP="0016572F">
      <w:pPr>
        <w:rPr>
          <w:lang w:val="en-GB"/>
        </w:rPr>
      </w:pPr>
    </w:p>
    <w:p w14:paraId="67DE3406" w14:textId="77777777" w:rsidR="0016572F" w:rsidRPr="0016572F" w:rsidRDefault="0016572F" w:rsidP="00D1469C">
      <w:pPr>
        <w:pStyle w:val="Titre3"/>
      </w:pPr>
      <w:r w:rsidRPr="0016572F">
        <w:t xml:space="preserve">  US-GM-08 – Badge collection</w:t>
      </w:r>
    </w:p>
    <w:p w14:paraId="527EC403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As a</w:t>
      </w:r>
      <w:r w:rsidRPr="0016572F">
        <w:rPr>
          <w:lang w:val="en-GB"/>
        </w:rPr>
        <w:t xml:space="preserve"> user</w:t>
      </w:r>
    </w:p>
    <w:p w14:paraId="64328E44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I want</w:t>
      </w:r>
      <w:r w:rsidRPr="0016572F">
        <w:rPr>
          <w:lang w:val="en-GB"/>
        </w:rPr>
        <w:t xml:space="preserve"> badges for milestones (first routine, Important tasks, streaks, XP totals, builder achievements)</w:t>
      </w:r>
    </w:p>
    <w:p w14:paraId="0288A51E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So that</w:t>
      </w:r>
      <w:r w:rsidRPr="0016572F">
        <w:rPr>
          <w:lang w:val="en-GB"/>
        </w:rPr>
        <w:t xml:space="preserve"> I have visible recognition of my progress</w:t>
      </w:r>
    </w:p>
    <w:p w14:paraId="4F331E47" w14:textId="77777777" w:rsidR="0016572F" w:rsidRPr="0016572F" w:rsidRDefault="0016572F" w:rsidP="0016572F">
      <w:pPr>
        <w:rPr>
          <w:lang w:val="en-GB"/>
        </w:rPr>
      </w:pPr>
    </w:p>
    <w:p w14:paraId="771D7457" w14:textId="77777777" w:rsidR="0016572F" w:rsidRPr="0016572F" w:rsidRDefault="0016572F" w:rsidP="00D1469C">
      <w:pPr>
        <w:pStyle w:val="Titre3"/>
      </w:pPr>
      <w:r w:rsidRPr="0016572F">
        <w:t xml:space="preserve">  US-GM-09 – Badge display</w:t>
      </w:r>
    </w:p>
    <w:p w14:paraId="400529B0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As a</w:t>
      </w:r>
      <w:r w:rsidRPr="0016572F">
        <w:rPr>
          <w:lang w:val="en-GB"/>
        </w:rPr>
        <w:t xml:space="preserve"> user</w:t>
      </w:r>
    </w:p>
    <w:p w14:paraId="211D16FC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I want</w:t>
      </w:r>
      <w:r w:rsidRPr="0016572F">
        <w:rPr>
          <w:lang w:val="en-GB"/>
        </w:rPr>
        <w:t xml:space="preserve"> badges grouped near statistics, with my biggest badge shown left of the navbar</w:t>
      </w:r>
    </w:p>
    <w:p w14:paraId="74079769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So that</w:t>
      </w:r>
      <w:r w:rsidRPr="0016572F">
        <w:rPr>
          <w:lang w:val="en-GB"/>
        </w:rPr>
        <w:t xml:space="preserve"> my achievements are visible but not intrusive</w:t>
      </w:r>
    </w:p>
    <w:p w14:paraId="62489D7D" w14:textId="77777777" w:rsidR="0016572F" w:rsidRPr="0016572F" w:rsidRDefault="0016572F" w:rsidP="0016572F">
      <w:pPr>
        <w:rPr>
          <w:lang w:val="en-GB"/>
        </w:rPr>
      </w:pPr>
    </w:p>
    <w:p w14:paraId="16CEB87A" w14:textId="77777777" w:rsidR="0016572F" w:rsidRPr="0016572F" w:rsidRDefault="0016572F" w:rsidP="00D1469C">
      <w:pPr>
        <w:pStyle w:val="Titre3"/>
      </w:pPr>
      <w:r w:rsidRPr="0016572F">
        <w:t xml:space="preserve">  US-GM-10 – User controls</w:t>
      </w:r>
    </w:p>
    <w:p w14:paraId="1387E1A9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As a</w:t>
      </w:r>
      <w:r w:rsidRPr="0016572F">
        <w:rPr>
          <w:lang w:val="en-GB"/>
        </w:rPr>
        <w:t xml:space="preserve"> user</w:t>
      </w:r>
    </w:p>
    <w:p w14:paraId="5EE8D2DB" w14:textId="77777777" w:rsidR="0016572F" w:rsidRP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I want</w:t>
      </w:r>
      <w:r w:rsidRPr="0016572F">
        <w:rPr>
          <w:lang w:val="en-GB"/>
        </w:rPr>
        <w:t xml:space="preserve"> to disable confetti, haptics, or sounds independently</w:t>
      </w:r>
    </w:p>
    <w:p w14:paraId="7E121E99" w14:textId="629C8380" w:rsidR="0016572F" w:rsidRDefault="0016572F" w:rsidP="0016572F">
      <w:pPr>
        <w:rPr>
          <w:lang w:val="en-GB"/>
        </w:rPr>
      </w:pPr>
      <w:r w:rsidRPr="0016572F">
        <w:rPr>
          <w:b/>
          <w:lang w:val="en-GB"/>
        </w:rPr>
        <w:t xml:space="preserve">    So that</w:t>
      </w:r>
      <w:r w:rsidRPr="0016572F">
        <w:rPr>
          <w:lang w:val="en-GB"/>
        </w:rPr>
        <w:t xml:space="preserve"> I can enjoy gamification without overload</w:t>
      </w:r>
    </w:p>
    <w:p w14:paraId="296DA170" w14:textId="2A020EFE" w:rsidR="005803EF" w:rsidRDefault="005803EF" w:rsidP="0016572F">
      <w:pPr>
        <w:rPr>
          <w:lang w:val="en-GB"/>
        </w:rPr>
      </w:pPr>
    </w:p>
    <w:p w14:paraId="2DC89079" w14:textId="758B9825" w:rsidR="00BD5218" w:rsidRPr="00BD5218" w:rsidRDefault="00BD5218" w:rsidP="00D1469C">
      <w:pPr>
        <w:pStyle w:val="Titre2"/>
      </w:pPr>
      <w:bookmarkStart w:id="169" w:name="_Toc209794182"/>
      <w:r w:rsidRPr="00BD5218">
        <w:t>Notifications</w:t>
      </w:r>
      <w:bookmarkEnd w:id="169"/>
    </w:p>
    <w:p w14:paraId="025B3D44" w14:textId="77777777" w:rsidR="00BD5218" w:rsidRPr="00BD5218" w:rsidRDefault="00BD5218" w:rsidP="00D1469C">
      <w:pPr>
        <w:pStyle w:val="Titre3"/>
      </w:pPr>
      <w:r w:rsidRPr="00BD5218">
        <w:t xml:space="preserve">  US-NO-01 – Task reminders</w:t>
      </w:r>
    </w:p>
    <w:p w14:paraId="0149FBE0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As a</w:t>
      </w:r>
      <w:r w:rsidRPr="00BD5218">
        <w:rPr>
          <w:lang w:val="en-GB"/>
        </w:rPr>
        <w:t xml:space="preserve"> user</w:t>
      </w:r>
    </w:p>
    <w:p w14:paraId="0E506D43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I want</w:t>
      </w:r>
      <w:r w:rsidRPr="00BD5218">
        <w:rPr>
          <w:lang w:val="en-GB"/>
        </w:rPr>
        <w:t xml:space="preserve"> Important + Urgent tasks to auto-surface into Schedule and send me reminders</w:t>
      </w:r>
    </w:p>
    <w:p w14:paraId="3E7C663F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So that</w:t>
      </w:r>
      <w:r w:rsidRPr="00BD5218">
        <w:rPr>
          <w:lang w:val="en-GB"/>
        </w:rPr>
        <w:t xml:space="preserve"> I never miss critical deadlines</w:t>
      </w:r>
    </w:p>
    <w:p w14:paraId="456B4D78" w14:textId="77777777" w:rsidR="00BD5218" w:rsidRPr="00BD5218" w:rsidRDefault="00BD5218" w:rsidP="00BD5218">
      <w:pPr>
        <w:rPr>
          <w:lang w:val="en-GB"/>
        </w:rPr>
      </w:pPr>
    </w:p>
    <w:p w14:paraId="4087C4B1" w14:textId="77777777" w:rsidR="00BD5218" w:rsidRPr="00BD5218" w:rsidRDefault="00BD5218" w:rsidP="00D1469C">
      <w:pPr>
        <w:pStyle w:val="Titre3"/>
      </w:pPr>
      <w:r w:rsidRPr="00BD5218">
        <w:t xml:space="preserve">  US-NO-02 – Reminder for Important tasks</w:t>
      </w:r>
    </w:p>
    <w:p w14:paraId="33919ACF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As a</w:t>
      </w:r>
      <w:r w:rsidRPr="00BD5218">
        <w:rPr>
          <w:lang w:val="en-GB"/>
        </w:rPr>
        <w:t xml:space="preserve"> user</w:t>
      </w:r>
    </w:p>
    <w:p w14:paraId="73ECCF3D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I want </w:t>
      </w:r>
      <w:r w:rsidRPr="00BD5218">
        <w:rPr>
          <w:lang w:val="en-GB"/>
        </w:rPr>
        <w:t>optional reminders for Important (but not Urgent) tasks</w:t>
      </w:r>
    </w:p>
    <w:p w14:paraId="5ED74168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So that </w:t>
      </w:r>
      <w:r w:rsidRPr="00BD5218">
        <w:rPr>
          <w:lang w:val="en-GB"/>
        </w:rPr>
        <w:t>I don’t postpone them indefinitely</w:t>
      </w:r>
    </w:p>
    <w:p w14:paraId="02F52281" w14:textId="77777777" w:rsidR="00BD5218" w:rsidRPr="00BD5218" w:rsidRDefault="00BD5218" w:rsidP="00BD5218">
      <w:pPr>
        <w:rPr>
          <w:lang w:val="en-GB"/>
        </w:rPr>
      </w:pPr>
    </w:p>
    <w:p w14:paraId="11395BAC" w14:textId="77777777" w:rsidR="00BD5218" w:rsidRPr="00BD5218" w:rsidRDefault="00BD5218" w:rsidP="00D1469C">
      <w:pPr>
        <w:pStyle w:val="Titre3"/>
      </w:pPr>
      <w:r w:rsidRPr="00BD5218">
        <w:t xml:space="preserve">  US-NO-03 – Routine step alerts</w:t>
      </w:r>
    </w:p>
    <w:p w14:paraId="607EA0CA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As a</w:t>
      </w:r>
      <w:r w:rsidRPr="00BD5218">
        <w:rPr>
          <w:lang w:val="en-GB"/>
        </w:rPr>
        <w:t xml:space="preserve"> user</w:t>
      </w:r>
    </w:p>
    <w:p w14:paraId="74EB44EA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I want</w:t>
      </w:r>
      <w:r w:rsidRPr="00BD5218">
        <w:rPr>
          <w:lang w:val="en-GB"/>
        </w:rPr>
        <w:t xml:space="preserve"> alerts before a step ends and exactly at its end</w:t>
      </w:r>
    </w:p>
    <w:p w14:paraId="00BFB58E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So that</w:t>
      </w:r>
      <w:r w:rsidRPr="00BD5218">
        <w:rPr>
          <w:lang w:val="en-GB"/>
        </w:rPr>
        <w:t xml:space="preserve"> I transition smoothly between routine steps</w:t>
      </w:r>
    </w:p>
    <w:p w14:paraId="55A4B578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Even</w:t>
      </w:r>
      <w:r w:rsidRPr="00BD5218">
        <w:rPr>
          <w:lang w:val="en-GB"/>
        </w:rPr>
        <w:t xml:space="preserve"> if quiet hours are enabled</w:t>
      </w:r>
    </w:p>
    <w:p w14:paraId="2AD28EDE" w14:textId="77777777" w:rsidR="00BD5218" w:rsidRPr="00BD5218" w:rsidRDefault="00BD5218" w:rsidP="00BD5218">
      <w:pPr>
        <w:rPr>
          <w:lang w:val="en-GB"/>
        </w:rPr>
      </w:pPr>
    </w:p>
    <w:p w14:paraId="6ABFAA85" w14:textId="77777777" w:rsidR="00BD5218" w:rsidRPr="00BD5218" w:rsidRDefault="00BD5218" w:rsidP="00D1469C">
      <w:pPr>
        <w:pStyle w:val="Titre3"/>
      </w:pPr>
      <w:r w:rsidRPr="00BD5218">
        <w:t xml:space="preserve">  US-NO-04 – Habit reminders</w:t>
      </w:r>
    </w:p>
    <w:p w14:paraId="55FDA248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As a</w:t>
      </w:r>
      <w:r w:rsidRPr="00BD5218">
        <w:rPr>
          <w:lang w:val="en-GB"/>
        </w:rPr>
        <w:t xml:space="preserve"> user</w:t>
      </w:r>
    </w:p>
    <w:p w14:paraId="7E47888F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I want</w:t>
      </w:r>
      <w:r w:rsidRPr="00BD5218">
        <w:rPr>
          <w:lang w:val="en-GB"/>
        </w:rPr>
        <w:t xml:space="preserve"> a daily reminder at a user-defined time</w:t>
      </w:r>
    </w:p>
    <w:p w14:paraId="194EBF14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So that </w:t>
      </w:r>
      <w:r w:rsidRPr="00BD5218">
        <w:rPr>
          <w:lang w:val="en-GB"/>
        </w:rPr>
        <w:t>I remember to log my habits consistently</w:t>
      </w:r>
    </w:p>
    <w:p w14:paraId="7D050FBE" w14:textId="77777777" w:rsidR="00BD5218" w:rsidRPr="00BD5218" w:rsidRDefault="00BD5218" w:rsidP="00BD5218">
      <w:pPr>
        <w:rPr>
          <w:lang w:val="en-GB"/>
        </w:rPr>
      </w:pPr>
    </w:p>
    <w:p w14:paraId="4639F60B" w14:textId="77777777" w:rsidR="00BD5218" w:rsidRPr="00BD5218" w:rsidRDefault="00BD5218" w:rsidP="00D1469C">
      <w:pPr>
        <w:pStyle w:val="Titre3"/>
      </w:pPr>
      <w:r w:rsidRPr="00BD5218">
        <w:t xml:space="preserve">  US-NO-05 – Break reminders</w:t>
      </w:r>
    </w:p>
    <w:p w14:paraId="38A0CDF3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As a </w:t>
      </w:r>
      <w:r w:rsidRPr="00BD5218">
        <w:rPr>
          <w:lang w:val="en-GB"/>
        </w:rPr>
        <w:t>user</w:t>
      </w:r>
    </w:p>
    <w:p w14:paraId="0C09C7D6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I want</w:t>
      </w:r>
      <w:r w:rsidRPr="00BD5218">
        <w:rPr>
          <w:lang w:val="en-GB"/>
        </w:rPr>
        <w:t xml:space="preserve"> to be reminded to take a break at the end of a sequence</w:t>
      </w:r>
    </w:p>
    <w:p w14:paraId="6E440713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So that</w:t>
      </w:r>
      <w:r w:rsidRPr="00BD5218">
        <w:rPr>
          <w:lang w:val="en-GB"/>
        </w:rPr>
        <w:t xml:space="preserve"> I don’t overexert myself</w:t>
      </w:r>
    </w:p>
    <w:p w14:paraId="42D055CB" w14:textId="77777777" w:rsidR="00BD5218" w:rsidRPr="00BD5218" w:rsidRDefault="00BD5218" w:rsidP="00BD5218">
      <w:pPr>
        <w:rPr>
          <w:lang w:val="en-GB"/>
        </w:rPr>
      </w:pPr>
    </w:p>
    <w:p w14:paraId="4D782A2E" w14:textId="77777777" w:rsidR="00BD5218" w:rsidRPr="00BD5218" w:rsidRDefault="00BD5218" w:rsidP="00D1469C">
      <w:pPr>
        <w:pStyle w:val="Titre3"/>
      </w:pPr>
      <w:r w:rsidRPr="00BD5218">
        <w:t xml:space="preserve">  US-NO-06 – Streak and milestone notifications</w:t>
      </w:r>
    </w:p>
    <w:p w14:paraId="15F713F6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As a</w:t>
      </w:r>
      <w:r w:rsidRPr="00BD5218">
        <w:rPr>
          <w:lang w:val="en-GB"/>
        </w:rPr>
        <w:t xml:space="preserve"> user</w:t>
      </w:r>
    </w:p>
    <w:p w14:paraId="42C57166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I want</w:t>
      </w:r>
      <w:r w:rsidRPr="00BD5218">
        <w:rPr>
          <w:lang w:val="en-GB"/>
        </w:rPr>
        <w:t xml:space="preserve"> to be notified when I reach milestones (7/14/28/50/100/250/500/1000 days)</w:t>
      </w:r>
    </w:p>
    <w:p w14:paraId="2B9C3644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So that</w:t>
      </w:r>
      <w:r w:rsidRPr="00BD5218">
        <w:rPr>
          <w:lang w:val="en-GB"/>
        </w:rPr>
        <w:t xml:space="preserve"> I stay motivated</w:t>
      </w:r>
    </w:p>
    <w:p w14:paraId="22DA8ADF" w14:textId="77777777" w:rsidR="00BD5218" w:rsidRPr="00BD5218" w:rsidRDefault="00BD5218" w:rsidP="00BD5218">
      <w:pPr>
        <w:rPr>
          <w:lang w:val="en-GB"/>
        </w:rPr>
      </w:pPr>
    </w:p>
    <w:p w14:paraId="350E6162" w14:textId="77777777" w:rsidR="00BD5218" w:rsidRPr="00BD5218" w:rsidRDefault="00BD5218" w:rsidP="00D1469C">
      <w:pPr>
        <w:pStyle w:val="Titre3"/>
      </w:pPr>
      <w:r w:rsidRPr="00BD5218">
        <w:t xml:space="preserve">  US-NO-07 – Schedule event alerts</w:t>
      </w:r>
    </w:p>
    <w:p w14:paraId="03BAB450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As a </w:t>
      </w:r>
      <w:r w:rsidRPr="00BD5218">
        <w:rPr>
          <w:lang w:val="en-GB"/>
        </w:rPr>
        <w:t>user</w:t>
      </w:r>
    </w:p>
    <w:p w14:paraId="2CA40E05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I want</w:t>
      </w:r>
      <w:r w:rsidRPr="00BD5218">
        <w:rPr>
          <w:lang w:val="en-GB"/>
        </w:rPr>
        <w:t xml:space="preserve"> alerts for upcoming events with a 15-minute default lead time</w:t>
      </w:r>
    </w:p>
    <w:p w14:paraId="2CBAAF0F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So that </w:t>
      </w:r>
      <w:r w:rsidRPr="00BD5218">
        <w:rPr>
          <w:lang w:val="en-GB"/>
        </w:rPr>
        <w:t>I’m on time for my commitments</w:t>
      </w:r>
    </w:p>
    <w:p w14:paraId="10DA92BE" w14:textId="77777777" w:rsidR="00BD5218" w:rsidRPr="00BD5218" w:rsidRDefault="00BD5218" w:rsidP="00BD5218">
      <w:pPr>
        <w:rPr>
          <w:lang w:val="en-GB"/>
        </w:rPr>
      </w:pPr>
    </w:p>
    <w:p w14:paraId="2C3C30A8" w14:textId="77777777" w:rsidR="00BD5218" w:rsidRPr="00BD5218" w:rsidRDefault="00BD5218" w:rsidP="00D1469C">
      <w:pPr>
        <w:pStyle w:val="Titre3"/>
      </w:pPr>
      <w:r w:rsidRPr="00BD5218">
        <w:t xml:space="preserve">  US-NO-08 – Snooze options</w:t>
      </w:r>
    </w:p>
    <w:p w14:paraId="1C236843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As a</w:t>
      </w:r>
      <w:r w:rsidRPr="00BD5218">
        <w:rPr>
          <w:lang w:val="en-GB"/>
        </w:rPr>
        <w:t xml:space="preserve"> user</w:t>
      </w:r>
    </w:p>
    <w:p w14:paraId="156393E8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I want</w:t>
      </w:r>
      <w:r w:rsidRPr="00BD5218">
        <w:rPr>
          <w:lang w:val="en-GB"/>
        </w:rPr>
        <w:t xml:space="preserve"> to snooze notifications for 15 minutes, 1 hour, or until tomorrow</w:t>
      </w:r>
    </w:p>
    <w:p w14:paraId="282DDC49" w14:textId="77777777" w:rsidR="00BD5218" w:rsidRPr="00BD5218" w:rsidRDefault="00BD5218" w:rsidP="00BD5218">
      <w:pPr>
        <w:rPr>
          <w:lang w:val="en-GB"/>
        </w:rPr>
      </w:pPr>
      <w:r w:rsidRPr="00BD5218">
        <w:rPr>
          <w:lang w:val="en-GB"/>
        </w:rPr>
        <w:t xml:space="preserve">   </w:t>
      </w:r>
      <w:r w:rsidRPr="00BD5218">
        <w:rPr>
          <w:b/>
          <w:lang w:val="en-GB"/>
        </w:rPr>
        <w:t xml:space="preserve"> So that</w:t>
      </w:r>
      <w:r w:rsidRPr="00BD5218">
        <w:rPr>
          <w:lang w:val="en-GB"/>
        </w:rPr>
        <w:t xml:space="preserve"> I can control interruptions</w:t>
      </w:r>
    </w:p>
    <w:p w14:paraId="0268AE6C" w14:textId="77777777" w:rsidR="00BD5218" w:rsidRPr="00BD5218" w:rsidRDefault="00BD5218" w:rsidP="00BD5218">
      <w:pPr>
        <w:rPr>
          <w:lang w:val="en-GB"/>
        </w:rPr>
      </w:pPr>
    </w:p>
    <w:p w14:paraId="04F806CE" w14:textId="77777777" w:rsidR="00BD5218" w:rsidRPr="00BD5218" w:rsidRDefault="00BD5218" w:rsidP="00D1469C">
      <w:pPr>
        <w:pStyle w:val="Titre3"/>
      </w:pPr>
      <w:r w:rsidRPr="00BD5218">
        <w:t xml:space="preserve">  US-NO-09 – Quiet hours</w:t>
      </w:r>
    </w:p>
    <w:p w14:paraId="3A29CEB3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As a</w:t>
      </w:r>
      <w:r w:rsidRPr="00BD5218">
        <w:rPr>
          <w:lang w:val="en-GB"/>
        </w:rPr>
        <w:t xml:space="preserve"> user</w:t>
      </w:r>
    </w:p>
    <w:p w14:paraId="70EB8CE5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I want </w:t>
      </w:r>
      <w:r w:rsidRPr="00BD5218">
        <w:rPr>
          <w:lang w:val="en-GB"/>
        </w:rPr>
        <w:t>to set quiet hours during which notifications are paused</w:t>
      </w:r>
    </w:p>
    <w:p w14:paraId="178922FB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So that</w:t>
      </w:r>
      <w:r w:rsidRPr="00BD5218">
        <w:rPr>
          <w:lang w:val="en-GB"/>
        </w:rPr>
        <w:t xml:space="preserve"> I’m not disturbed at night</w:t>
      </w:r>
    </w:p>
    <w:p w14:paraId="030FBF58" w14:textId="77777777" w:rsidR="00BD5218" w:rsidRPr="00BD5218" w:rsidRDefault="00BD5218" w:rsidP="00BD5218">
      <w:pPr>
        <w:rPr>
          <w:lang w:val="en-GB"/>
        </w:rPr>
      </w:pPr>
      <w:r w:rsidRPr="00BD5218">
        <w:rPr>
          <w:lang w:val="en-GB"/>
        </w:rPr>
        <w:t xml:space="preserve">    </w:t>
      </w:r>
      <w:r w:rsidRPr="00BD5218">
        <w:rPr>
          <w:b/>
          <w:lang w:val="en-GB"/>
        </w:rPr>
        <w:t>Except</w:t>
      </w:r>
      <w:r w:rsidRPr="00BD5218">
        <w:rPr>
          <w:lang w:val="en-GB"/>
        </w:rPr>
        <w:t xml:space="preserve"> for critical routine step alerts</w:t>
      </w:r>
    </w:p>
    <w:p w14:paraId="0E2C4360" w14:textId="77777777" w:rsidR="00BD5218" w:rsidRPr="00BD5218" w:rsidRDefault="00BD5218" w:rsidP="00BD5218">
      <w:pPr>
        <w:rPr>
          <w:lang w:val="en-GB"/>
        </w:rPr>
      </w:pPr>
    </w:p>
    <w:p w14:paraId="53217A64" w14:textId="77777777" w:rsidR="00BD5218" w:rsidRPr="00BD5218" w:rsidRDefault="00BD5218" w:rsidP="00D1469C">
      <w:pPr>
        <w:pStyle w:val="Titre3"/>
      </w:pPr>
      <w:r w:rsidRPr="00BD5218">
        <w:t xml:space="preserve">  US-NO-10 – Notification channels</w:t>
      </w:r>
    </w:p>
    <w:p w14:paraId="466127DE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As a </w:t>
      </w:r>
      <w:r w:rsidRPr="00BD5218">
        <w:rPr>
          <w:lang w:val="en-GB"/>
        </w:rPr>
        <w:t>user</w:t>
      </w:r>
    </w:p>
    <w:p w14:paraId="18434BD0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I want</w:t>
      </w:r>
      <w:r w:rsidRPr="00BD5218">
        <w:rPr>
          <w:lang w:val="en-GB"/>
        </w:rPr>
        <w:t xml:space="preserve"> notifications delivered in-app, as desktop notifications, or push notifications (if PWA installed)</w:t>
      </w:r>
    </w:p>
    <w:p w14:paraId="68C02E12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So that</w:t>
      </w:r>
      <w:r w:rsidRPr="00BD5218">
        <w:rPr>
          <w:lang w:val="en-GB"/>
        </w:rPr>
        <w:t xml:space="preserve"> I can choose the most convenient channel</w:t>
      </w:r>
    </w:p>
    <w:p w14:paraId="2FB45BA1" w14:textId="77777777" w:rsidR="00BD5218" w:rsidRPr="00BD5218" w:rsidRDefault="00BD5218" w:rsidP="00BD5218">
      <w:pPr>
        <w:rPr>
          <w:lang w:val="en-GB"/>
        </w:rPr>
      </w:pPr>
    </w:p>
    <w:p w14:paraId="352C0954" w14:textId="77777777" w:rsidR="00BD5218" w:rsidRPr="00BD5218" w:rsidRDefault="00BD5218" w:rsidP="00D1469C">
      <w:pPr>
        <w:pStyle w:val="Titre3"/>
      </w:pPr>
      <w:r w:rsidRPr="00BD5218">
        <w:t xml:space="preserve">  US-NO-11 – Accessibility of notifications</w:t>
      </w:r>
    </w:p>
    <w:p w14:paraId="756EAD2F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As a</w:t>
      </w:r>
      <w:r w:rsidRPr="00BD5218">
        <w:rPr>
          <w:lang w:val="en-GB"/>
        </w:rPr>
        <w:t xml:space="preserve"> user</w:t>
      </w:r>
    </w:p>
    <w:p w14:paraId="31F6E3D4" w14:textId="77777777" w:rsidR="00BD5218" w:rsidRP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I want </w:t>
      </w:r>
      <w:r w:rsidRPr="00BD5218">
        <w:rPr>
          <w:lang w:val="en-GB"/>
        </w:rPr>
        <w:t>notifications to always have text, with optional sound/vibration</w:t>
      </w:r>
    </w:p>
    <w:p w14:paraId="2C05F639" w14:textId="38C7CADC" w:rsidR="00BD5218" w:rsidRDefault="00BD5218" w:rsidP="00BD5218">
      <w:pPr>
        <w:rPr>
          <w:lang w:val="en-GB"/>
        </w:rPr>
      </w:pPr>
      <w:r w:rsidRPr="00BD5218">
        <w:rPr>
          <w:b/>
          <w:lang w:val="en-GB"/>
        </w:rPr>
        <w:t xml:space="preserve">    So that</w:t>
      </w:r>
      <w:r w:rsidRPr="00BD5218">
        <w:rPr>
          <w:lang w:val="en-GB"/>
        </w:rPr>
        <w:t xml:space="preserve"> they are accessible regardless of sensory limitations</w:t>
      </w:r>
    </w:p>
    <w:p w14:paraId="63BE194F" w14:textId="22D2FED6" w:rsidR="00957A38" w:rsidRDefault="00957A38" w:rsidP="00BD5218">
      <w:pPr>
        <w:rPr>
          <w:lang w:val="en-GB"/>
        </w:rPr>
      </w:pPr>
    </w:p>
    <w:p w14:paraId="188431F3" w14:textId="7899730A" w:rsidR="00957A38" w:rsidRPr="00957A38" w:rsidRDefault="00957A38" w:rsidP="00D1469C">
      <w:pPr>
        <w:pStyle w:val="Titre2"/>
      </w:pPr>
      <w:bookmarkStart w:id="170" w:name="_Toc209794183"/>
      <w:r w:rsidRPr="00957A38">
        <w:t>Statistics</w:t>
      </w:r>
      <w:bookmarkEnd w:id="170"/>
    </w:p>
    <w:p w14:paraId="227CEB0E" w14:textId="77777777" w:rsidR="00957A38" w:rsidRPr="00957A38" w:rsidRDefault="00957A38" w:rsidP="00D1469C">
      <w:pPr>
        <w:pStyle w:val="Titre3"/>
      </w:pPr>
      <w:r w:rsidRPr="00957A38">
        <w:t xml:space="preserve">  US-ST-01 – Task stats</w:t>
      </w:r>
    </w:p>
    <w:p w14:paraId="2D523F45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As a</w:t>
      </w:r>
      <w:r w:rsidRPr="00957A38">
        <w:rPr>
          <w:lang w:val="en-GB"/>
        </w:rPr>
        <w:t xml:space="preserve"> user</w:t>
      </w:r>
    </w:p>
    <w:p w14:paraId="475202F9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I want</w:t>
      </w:r>
      <w:r w:rsidRPr="00957A38">
        <w:rPr>
          <w:lang w:val="en-GB"/>
        </w:rPr>
        <w:t xml:space="preserve"> my completed tasks counted and categorised (Important, Urgent, both, or neither)</w:t>
      </w:r>
    </w:p>
    <w:p w14:paraId="3048DA2F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So that</w:t>
      </w:r>
      <w:r w:rsidRPr="00957A38">
        <w:rPr>
          <w:lang w:val="en-GB"/>
        </w:rPr>
        <w:t xml:space="preserve"> I can review how I spend my time</w:t>
      </w:r>
    </w:p>
    <w:p w14:paraId="75E6FABD" w14:textId="77777777" w:rsidR="00957A38" w:rsidRPr="00957A38" w:rsidRDefault="00957A38" w:rsidP="00957A38">
      <w:pPr>
        <w:rPr>
          <w:lang w:val="en-GB"/>
        </w:rPr>
      </w:pPr>
    </w:p>
    <w:p w14:paraId="392E114F" w14:textId="77777777" w:rsidR="00957A38" w:rsidRPr="00957A38" w:rsidRDefault="00957A38" w:rsidP="00D1469C">
      <w:pPr>
        <w:pStyle w:val="Titre3"/>
      </w:pPr>
      <w:r w:rsidRPr="00957A38">
        <w:t xml:space="preserve">  US-ST-02 – Task duration</w:t>
      </w:r>
    </w:p>
    <w:p w14:paraId="375AC5DD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As a</w:t>
      </w:r>
      <w:r w:rsidRPr="00957A38">
        <w:rPr>
          <w:lang w:val="en-GB"/>
        </w:rPr>
        <w:t xml:space="preserve"> user</w:t>
      </w:r>
    </w:p>
    <w:p w14:paraId="306571AC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I want</w:t>
      </w:r>
      <w:r w:rsidRPr="00957A38">
        <w:rPr>
          <w:lang w:val="en-GB"/>
        </w:rPr>
        <w:t xml:space="preserve"> mean completion times logged for tasks</w:t>
      </w:r>
    </w:p>
    <w:p w14:paraId="3EC6AAC7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So that</w:t>
      </w:r>
      <w:r w:rsidRPr="00957A38">
        <w:rPr>
          <w:lang w:val="en-GB"/>
        </w:rPr>
        <w:t xml:space="preserve"> I can estimate future tasks more realistically</w:t>
      </w:r>
    </w:p>
    <w:p w14:paraId="66925F38" w14:textId="77777777" w:rsidR="00957A38" w:rsidRPr="00957A38" w:rsidRDefault="00957A38" w:rsidP="00957A38">
      <w:pPr>
        <w:rPr>
          <w:lang w:val="en-GB"/>
        </w:rPr>
      </w:pPr>
    </w:p>
    <w:p w14:paraId="185BD9C3" w14:textId="77777777" w:rsidR="00957A38" w:rsidRPr="00957A38" w:rsidRDefault="00957A38" w:rsidP="00D1469C">
      <w:pPr>
        <w:pStyle w:val="Titre3"/>
      </w:pPr>
      <w:r w:rsidRPr="00957A38">
        <w:t xml:space="preserve">  US-ST-03 – Routine step duration</w:t>
      </w:r>
    </w:p>
    <w:p w14:paraId="16BDCF54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As a</w:t>
      </w:r>
      <w:r w:rsidRPr="00957A38">
        <w:rPr>
          <w:lang w:val="en-GB"/>
        </w:rPr>
        <w:t xml:space="preserve"> user</w:t>
      </w:r>
    </w:p>
    <w:p w14:paraId="0AC799EB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I want</w:t>
      </w:r>
      <w:r w:rsidRPr="00957A38">
        <w:rPr>
          <w:lang w:val="en-GB"/>
        </w:rPr>
        <w:t xml:space="preserve"> each </w:t>
      </w:r>
      <w:proofErr w:type="gramStart"/>
      <w:r w:rsidRPr="00957A38">
        <w:rPr>
          <w:lang w:val="en-GB"/>
        </w:rPr>
        <w:t>step’s</w:t>
      </w:r>
      <w:proofErr w:type="gramEnd"/>
      <w:r w:rsidRPr="00957A38">
        <w:rPr>
          <w:lang w:val="en-GB"/>
        </w:rPr>
        <w:t xml:space="preserve"> expected vs. actual duration recorded</w:t>
      </w:r>
    </w:p>
    <w:p w14:paraId="26687C07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So that</w:t>
      </w:r>
      <w:r w:rsidRPr="00957A38">
        <w:rPr>
          <w:lang w:val="en-GB"/>
        </w:rPr>
        <w:t xml:space="preserve"> I can compare my planning with reality</w:t>
      </w:r>
    </w:p>
    <w:p w14:paraId="116AE01A" w14:textId="77777777" w:rsidR="00957A38" w:rsidRPr="00957A38" w:rsidRDefault="00957A38" w:rsidP="00957A38">
      <w:pPr>
        <w:rPr>
          <w:lang w:val="en-GB"/>
        </w:rPr>
      </w:pPr>
    </w:p>
    <w:p w14:paraId="4C240AD4" w14:textId="77777777" w:rsidR="00957A38" w:rsidRPr="00957A38" w:rsidRDefault="00957A38" w:rsidP="00D1469C">
      <w:pPr>
        <w:pStyle w:val="Titre3"/>
      </w:pPr>
      <w:r w:rsidRPr="00957A38">
        <w:t xml:space="preserve">  US-ST-04 – Routine completion stats</w:t>
      </w:r>
    </w:p>
    <w:p w14:paraId="1DC04880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As a </w:t>
      </w:r>
      <w:r w:rsidRPr="00957A38">
        <w:rPr>
          <w:lang w:val="en-GB"/>
        </w:rPr>
        <w:t>user</w:t>
      </w:r>
    </w:p>
    <w:p w14:paraId="74AA1609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I want</w:t>
      </w:r>
      <w:r w:rsidRPr="00957A38">
        <w:rPr>
          <w:lang w:val="en-GB"/>
        </w:rPr>
        <w:t xml:space="preserve"> completion rates, skipped steps, and reordered steps tracked</w:t>
      </w:r>
    </w:p>
    <w:p w14:paraId="3C1C58AC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So that</w:t>
      </w:r>
      <w:r w:rsidRPr="00957A38">
        <w:rPr>
          <w:lang w:val="en-GB"/>
        </w:rPr>
        <w:t xml:space="preserve"> I can understand how I follow routines</w:t>
      </w:r>
    </w:p>
    <w:p w14:paraId="26828CA3" w14:textId="77777777" w:rsidR="00957A38" w:rsidRPr="00957A38" w:rsidRDefault="00957A38" w:rsidP="00957A38">
      <w:pPr>
        <w:rPr>
          <w:lang w:val="en-GB"/>
        </w:rPr>
      </w:pPr>
    </w:p>
    <w:p w14:paraId="795A0DFF" w14:textId="77777777" w:rsidR="00957A38" w:rsidRPr="00957A38" w:rsidRDefault="00957A38" w:rsidP="00D1469C">
      <w:pPr>
        <w:pStyle w:val="Titre3"/>
      </w:pPr>
      <w:r w:rsidRPr="00957A38">
        <w:t xml:space="preserve">  US-ST-05 – Habit streak stats</w:t>
      </w:r>
    </w:p>
    <w:p w14:paraId="0ED7E61A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As a</w:t>
      </w:r>
      <w:r w:rsidRPr="00957A38">
        <w:rPr>
          <w:lang w:val="en-GB"/>
        </w:rPr>
        <w:t xml:space="preserve"> user</w:t>
      </w:r>
    </w:p>
    <w:p w14:paraId="0BA32DAB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I want</w:t>
      </w:r>
      <w:r w:rsidRPr="00957A38">
        <w:rPr>
          <w:lang w:val="en-GB"/>
        </w:rPr>
        <w:t xml:space="preserve"> streaks tracked (7/14/28/50/100/250/500/1000 days) with pause options</w:t>
      </w:r>
    </w:p>
    <w:p w14:paraId="0E1BB1C5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So that</w:t>
      </w:r>
      <w:r w:rsidRPr="00957A38">
        <w:rPr>
          <w:lang w:val="en-GB"/>
        </w:rPr>
        <w:t xml:space="preserve"> I can build consistency without losing progress during breaks</w:t>
      </w:r>
    </w:p>
    <w:p w14:paraId="577F9254" w14:textId="77777777" w:rsidR="00957A38" w:rsidRPr="00957A38" w:rsidRDefault="00957A38" w:rsidP="00957A38">
      <w:pPr>
        <w:rPr>
          <w:lang w:val="en-GB"/>
        </w:rPr>
      </w:pPr>
    </w:p>
    <w:p w14:paraId="541D9075" w14:textId="77777777" w:rsidR="00957A38" w:rsidRPr="00957A38" w:rsidRDefault="00957A38" w:rsidP="00D1469C">
      <w:pPr>
        <w:pStyle w:val="Titre3"/>
      </w:pPr>
      <w:r w:rsidRPr="00957A38">
        <w:t xml:space="preserve">  US-ST-06 – Habit duration stats</w:t>
      </w:r>
    </w:p>
    <w:p w14:paraId="0D3BC095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As a</w:t>
      </w:r>
      <w:r w:rsidRPr="00957A38">
        <w:rPr>
          <w:lang w:val="en-GB"/>
        </w:rPr>
        <w:t xml:space="preserve"> user</w:t>
      </w:r>
    </w:p>
    <w:p w14:paraId="4857D312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I want</w:t>
      </w:r>
      <w:r w:rsidRPr="00957A38">
        <w:rPr>
          <w:lang w:val="en-GB"/>
        </w:rPr>
        <w:t xml:space="preserve"> repeatable tasks and habits to log their mean duration</w:t>
      </w:r>
    </w:p>
    <w:p w14:paraId="6C492331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So that</w:t>
      </w:r>
      <w:r w:rsidRPr="00957A38">
        <w:rPr>
          <w:lang w:val="en-GB"/>
        </w:rPr>
        <w:t xml:space="preserve"> I can adjust my expectations over time</w:t>
      </w:r>
    </w:p>
    <w:p w14:paraId="4CD7FDD8" w14:textId="77777777" w:rsidR="00957A38" w:rsidRPr="00957A38" w:rsidRDefault="00957A38" w:rsidP="00957A38">
      <w:pPr>
        <w:rPr>
          <w:lang w:val="en-GB"/>
        </w:rPr>
      </w:pPr>
    </w:p>
    <w:p w14:paraId="153228CE" w14:textId="77777777" w:rsidR="00957A38" w:rsidRPr="00957A38" w:rsidRDefault="00957A38" w:rsidP="00D1469C">
      <w:pPr>
        <w:pStyle w:val="Titre3"/>
      </w:pPr>
      <w:r w:rsidRPr="00957A38">
        <w:t xml:space="preserve">  US-ST-07 – XP and gamification stats</w:t>
      </w:r>
    </w:p>
    <w:p w14:paraId="40541870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As a</w:t>
      </w:r>
      <w:r w:rsidRPr="00957A38">
        <w:rPr>
          <w:lang w:val="en-GB"/>
        </w:rPr>
        <w:t xml:space="preserve"> user</w:t>
      </w:r>
    </w:p>
    <w:p w14:paraId="753A63F7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I want</w:t>
      </w:r>
      <w:r w:rsidRPr="00957A38">
        <w:rPr>
          <w:lang w:val="en-GB"/>
        </w:rPr>
        <w:t xml:space="preserve"> all XP gains, streaks, and bonuses recorded</w:t>
      </w:r>
    </w:p>
    <w:p w14:paraId="5C19EE6B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So that</w:t>
      </w:r>
      <w:r w:rsidRPr="00957A38">
        <w:rPr>
          <w:lang w:val="en-GB"/>
        </w:rPr>
        <w:t xml:space="preserve"> I can follow my progress and milestones</w:t>
      </w:r>
    </w:p>
    <w:p w14:paraId="69DC6A17" w14:textId="77777777" w:rsidR="00957A38" w:rsidRPr="00957A38" w:rsidRDefault="00957A38" w:rsidP="00957A38">
      <w:pPr>
        <w:rPr>
          <w:lang w:val="en-GB"/>
        </w:rPr>
      </w:pPr>
    </w:p>
    <w:p w14:paraId="47DEF1C9" w14:textId="77777777" w:rsidR="00957A38" w:rsidRPr="00957A38" w:rsidRDefault="00957A38" w:rsidP="00D1469C">
      <w:pPr>
        <w:pStyle w:val="Titre3"/>
      </w:pPr>
      <w:r w:rsidRPr="00957A38">
        <w:t xml:space="preserve">  US-ST-08 – Visualisation</w:t>
      </w:r>
    </w:p>
    <w:p w14:paraId="4EEE8868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As a</w:t>
      </w:r>
      <w:r w:rsidRPr="00957A38">
        <w:rPr>
          <w:lang w:val="en-GB"/>
        </w:rPr>
        <w:t xml:space="preserve"> user</w:t>
      </w:r>
    </w:p>
    <w:p w14:paraId="2FF3D633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I want</w:t>
      </w:r>
      <w:r w:rsidRPr="00957A38">
        <w:rPr>
          <w:lang w:val="en-GB"/>
        </w:rPr>
        <w:t xml:space="preserve"> clear, accessible visualisations (heatmaps, bar charts, streak rings)</w:t>
      </w:r>
    </w:p>
    <w:p w14:paraId="386D22E4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So that </w:t>
      </w:r>
      <w:r w:rsidRPr="00957A38">
        <w:rPr>
          <w:lang w:val="en-GB"/>
        </w:rPr>
        <w:t>I can understand my progress at a glance</w:t>
      </w:r>
    </w:p>
    <w:p w14:paraId="4DE05FCA" w14:textId="77777777" w:rsidR="00957A38" w:rsidRPr="00957A38" w:rsidRDefault="00957A38" w:rsidP="00957A38">
      <w:pPr>
        <w:rPr>
          <w:lang w:val="en-GB"/>
        </w:rPr>
      </w:pPr>
      <w:r w:rsidRPr="00957A38">
        <w:rPr>
          <w:lang w:val="en-GB"/>
        </w:rPr>
        <w:t xml:space="preserve">    </w:t>
      </w:r>
      <w:r w:rsidRPr="00957A38">
        <w:rPr>
          <w:b/>
          <w:lang w:val="en-GB"/>
        </w:rPr>
        <w:t>With</w:t>
      </w:r>
      <w:r w:rsidRPr="00957A38">
        <w:rPr>
          <w:lang w:val="en-GB"/>
        </w:rPr>
        <w:t xml:space="preserve"> labels and icons, never </w:t>
      </w:r>
      <w:proofErr w:type="spellStart"/>
      <w:r w:rsidRPr="00957A38">
        <w:rPr>
          <w:lang w:val="en-GB"/>
        </w:rPr>
        <w:t>color</w:t>
      </w:r>
      <w:proofErr w:type="spellEnd"/>
      <w:r w:rsidRPr="00957A38">
        <w:rPr>
          <w:lang w:val="en-GB"/>
        </w:rPr>
        <w:t xml:space="preserve"> alone</w:t>
      </w:r>
    </w:p>
    <w:p w14:paraId="33C7B5DB" w14:textId="77777777" w:rsidR="00957A38" w:rsidRPr="00957A38" w:rsidRDefault="00957A38" w:rsidP="00957A38">
      <w:pPr>
        <w:rPr>
          <w:lang w:val="en-GB"/>
        </w:rPr>
      </w:pPr>
    </w:p>
    <w:p w14:paraId="0F985480" w14:textId="77777777" w:rsidR="00957A38" w:rsidRPr="00957A38" w:rsidRDefault="00957A38" w:rsidP="00D1469C">
      <w:pPr>
        <w:pStyle w:val="Titre3"/>
      </w:pPr>
      <w:r w:rsidRPr="00957A38">
        <w:t xml:space="preserve">  US-ST-09 – Export stats</w:t>
      </w:r>
    </w:p>
    <w:p w14:paraId="61EE5FFB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As a</w:t>
      </w:r>
      <w:r w:rsidRPr="00957A38">
        <w:rPr>
          <w:lang w:val="en-GB"/>
        </w:rPr>
        <w:t xml:space="preserve"> user</w:t>
      </w:r>
    </w:p>
    <w:p w14:paraId="10E503D7" w14:textId="77777777" w:rsidR="00957A38" w:rsidRP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I want</w:t>
      </w:r>
      <w:r w:rsidRPr="00957A38">
        <w:rPr>
          <w:lang w:val="en-GB"/>
        </w:rPr>
        <w:t xml:space="preserve"> to export my statistics as JSON or Markdown</w:t>
      </w:r>
    </w:p>
    <w:p w14:paraId="13870CB8" w14:textId="3CD118E9" w:rsidR="00957A38" w:rsidRDefault="00957A38" w:rsidP="00957A38">
      <w:pPr>
        <w:rPr>
          <w:lang w:val="en-GB"/>
        </w:rPr>
      </w:pPr>
      <w:r w:rsidRPr="00957A38">
        <w:rPr>
          <w:b/>
          <w:lang w:val="en-GB"/>
        </w:rPr>
        <w:t xml:space="preserve">    So</w:t>
      </w:r>
      <w:r w:rsidRPr="00957A38">
        <w:rPr>
          <w:lang w:val="en-GB"/>
        </w:rPr>
        <w:t xml:space="preserve"> that I can analyse them outside the app</w:t>
      </w:r>
    </w:p>
    <w:p w14:paraId="532E357A" w14:textId="77777777" w:rsidR="000C2655" w:rsidRDefault="000C2655" w:rsidP="000C2655">
      <w:pPr>
        <w:rPr>
          <w:lang w:val="en-GB"/>
        </w:rPr>
      </w:pPr>
    </w:p>
    <w:p w14:paraId="2EC675AB" w14:textId="77777777" w:rsidR="000C2655" w:rsidRPr="00984E67" w:rsidRDefault="000C2655" w:rsidP="00D1469C">
      <w:pPr>
        <w:pStyle w:val="Titre2"/>
      </w:pPr>
      <w:bookmarkStart w:id="171" w:name="_Toc209794184"/>
      <w:r w:rsidRPr="00984E67">
        <w:t>Cross-Cutting Guidance</w:t>
      </w:r>
      <w:bookmarkEnd w:id="171"/>
    </w:p>
    <w:p w14:paraId="0E9CEDA0" w14:textId="77777777" w:rsidR="000C2655" w:rsidRPr="00984E67" w:rsidRDefault="000C2655" w:rsidP="00D1469C">
      <w:pPr>
        <w:pStyle w:val="Titre3"/>
      </w:pPr>
      <w:r w:rsidRPr="00984E67">
        <w:t xml:space="preserve">  US-CG-01 – Science-based best practices</w:t>
      </w:r>
    </w:p>
    <w:p w14:paraId="3554D80F" w14:textId="77777777" w:rsidR="000C2655" w:rsidRPr="00984E67" w:rsidRDefault="000C2655" w:rsidP="000C2655">
      <w:pPr>
        <w:rPr>
          <w:lang w:val="en-GB"/>
        </w:rPr>
      </w:pPr>
      <w:r w:rsidRPr="00984E67">
        <w:rPr>
          <w:b/>
          <w:lang w:val="en-GB"/>
        </w:rPr>
        <w:t xml:space="preserve">    As a</w:t>
      </w:r>
      <w:r w:rsidRPr="00984E67">
        <w:rPr>
          <w:lang w:val="en-GB"/>
        </w:rPr>
        <w:t xml:space="preserve"> user</w:t>
      </w:r>
    </w:p>
    <w:p w14:paraId="12F1957D" w14:textId="77777777" w:rsidR="000C2655" w:rsidRPr="00984E67" w:rsidRDefault="000C2655" w:rsidP="000C2655">
      <w:pPr>
        <w:rPr>
          <w:lang w:val="en-GB"/>
        </w:rPr>
      </w:pPr>
      <w:r w:rsidRPr="00984E67">
        <w:rPr>
          <w:b/>
          <w:lang w:val="en-GB"/>
        </w:rPr>
        <w:t xml:space="preserve">    I want</w:t>
      </w:r>
      <w:r w:rsidRPr="00984E67">
        <w:rPr>
          <w:lang w:val="en-GB"/>
        </w:rPr>
        <w:t xml:space="preserve"> short, optional messages about best practices in productivity, routines, and task management</w:t>
      </w:r>
    </w:p>
    <w:p w14:paraId="59008E50" w14:textId="77777777" w:rsidR="000C2655" w:rsidRPr="00984E67" w:rsidRDefault="000C2655" w:rsidP="000C2655">
      <w:pPr>
        <w:rPr>
          <w:lang w:val="en-GB"/>
        </w:rPr>
      </w:pPr>
      <w:r w:rsidRPr="00984E67">
        <w:rPr>
          <w:b/>
          <w:lang w:val="en-GB"/>
        </w:rPr>
        <w:t xml:space="preserve">    So that</w:t>
      </w:r>
      <w:r w:rsidRPr="00984E67">
        <w:rPr>
          <w:lang w:val="en-GB"/>
        </w:rPr>
        <w:t xml:space="preserve"> I can learn from state-of-the-art research</w:t>
      </w:r>
    </w:p>
    <w:p w14:paraId="05606BDB" w14:textId="77777777" w:rsidR="000C2655" w:rsidRPr="00984E67" w:rsidRDefault="000C2655" w:rsidP="000C2655">
      <w:pPr>
        <w:rPr>
          <w:lang w:val="en-GB"/>
        </w:rPr>
      </w:pPr>
      <w:r w:rsidRPr="00984E67">
        <w:rPr>
          <w:lang w:val="en-GB"/>
        </w:rPr>
        <w:t xml:space="preserve">    </w:t>
      </w:r>
      <w:r w:rsidRPr="00984E67">
        <w:rPr>
          <w:b/>
          <w:lang w:val="en-GB"/>
        </w:rPr>
        <w:t>With</w:t>
      </w:r>
      <w:r w:rsidRPr="00984E67">
        <w:rPr>
          <w:lang w:val="en-GB"/>
        </w:rPr>
        <w:t xml:space="preserve"> a link to a meta-analysis and a trusted science educator</w:t>
      </w:r>
    </w:p>
    <w:p w14:paraId="5F166D66" w14:textId="77777777" w:rsidR="000C2655" w:rsidRPr="00984E67" w:rsidRDefault="000C2655" w:rsidP="000C2655">
      <w:pPr>
        <w:rPr>
          <w:lang w:val="en-GB"/>
        </w:rPr>
      </w:pPr>
    </w:p>
    <w:p w14:paraId="7A6FCEC6" w14:textId="77777777" w:rsidR="000C2655" w:rsidRPr="00984E67" w:rsidRDefault="000C2655" w:rsidP="00D1469C">
      <w:pPr>
        <w:pStyle w:val="Titre3"/>
      </w:pPr>
      <w:r w:rsidRPr="00984E67">
        <w:t xml:space="preserve">  US-CG-02 – Consistent </w:t>
      </w:r>
      <w:proofErr w:type="spellStart"/>
      <w:r w:rsidRPr="00984E67">
        <w:t>color</w:t>
      </w:r>
      <w:proofErr w:type="spellEnd"/>
      <w:r w:rsidRPr="00984E67">
        <w:t xml:space="preserve"> coding</w:t>
      </w:r>
    </w:p>
    <w:p w14:paraId="2E5C7146" w14:textId="77777777" w:rsidR="000C2655" w:rsidRPr="00984E67" w:rsidRDefault="000C2655" w:rsidP="000C2655">
      <w:pPr>
        <w:rPr>
          <w:lang w:val="en-GB"/>
        </w:rPr>
      </w:pPr>
      <w:r w:rsidRPr="00984E67">
        <w:rPr>
          <w:b/>
          <w:lang w:val="en-GB"/>
        </w:rPr>
        <w:t xml:space="preserve">    As a</w:t>
      </w:r>
      <w:r w:rsidRPr="00984E67">
        <w:rPr>
          <w:lang w:val="en-GB"/>
        </w:rPr>
        <w:t xml:space="preserve"> user</w:t>
      </w:r>
    </w:p>
    <w:p w14:paraId="2B726146" w14:textId="77777777" w:rsidR="000C2655" w:rsidRPr="00984E67" w:rsidRDefault="000C2655" w:rsidP="000C2655">
      <w:pPr>
        <w:rPr>
          <w:lang w:val="en-GB"/>
        </w:rPr>
      </w:pPr>
      <w:r w:rsidRPr="00984E67">
        <w:rPr>
          <w:b/>
          <w:lang w:val="en-GB"/>
        </w:rPr>
        <w:t xml:space="preserve">    I want</w:t>
      </w:r>
      <w:r w:rsidRPr="00984E67">
        <w:rPr>
          <w:lang w:val="en-GB"/>
        </w:rPr>
        <w:t xml:space="preserve"> consistent </w:t>
      </w:r>
      <w:proofErr w:type="spellStart"/>
      <w:r w:rsidRPr="00984E67">
        <w:rPr>
          <w:lang w:val="en-GB"/>
        </w:rPr>
        <w:t>color</w:t>
      </w:r>
      <w:proofErr w:type="spellEnd"/>
      <w:r w:rsidRPr="00984E67">
        <w:rPr>
          <w:lang w:val="en-GB"/>
        </w:rPr>
        <w:t xml:space="preserve"> coding across tasks, routines, habits, notes, and schedule</w:t>
      </w:r>
    </w:p>
    <w:p w14:paraId="5E0A81E9" w14:textId="77777777" w:rsidR="000C2655" w:rsidRDefault="000C2655" w:rsidP="000C2655">
      <w:pPr>
        <w:rPr>
          <w:lang w:val="en-GB"/>
        </w:rPr>
      </w:pPr>
      <w:r w:rsidRPr="00984E67">
        <w:rPr>
          <w:b/>
          <w:lang w:val="en-GB"/>
        </w:rPr>
        <w:t xml:space="preserve">    So that</w:t>
      </w:r>
      <w:r w:rsidRPr="00984E67">
        <w:rPr>
          <w:lang w:val="en-GB"/>
        </w:rPr>
        <w:t xml:space="preserve"> I can understand categories and priorities at a glance</w:t>
      </w:r>
    </w:p>
    <w:p w14:paraId="0790A41A" w14:textId="63404523" w:rsidR="000C2655" w:rsidRDefault="000C2655" w:rsidP="0016572F">
      <w:pPr>
        <w:rPr>
          <w:lang w:val="en-GB"/>
        </w:rPr>
      </w:pPr>
    </w:p>
    <w:p w14:paraId="2C163FA8" w14:textId="4C950C0A" w:rsidR="00AC54FE" w:rsidRPr="00AC54FE" w:rsidRDefault="00AC54FE" w:rsidP="00D1469C">
      <w:pPr>
        <w:pStyle w:val="Titre2"/>
      </w:pPr>
      <w:bookmarkStart w:id="172" w:name="_Toc209794185"/>
      <w:r w:rsidRPr="00AC54FE">
        <w:t>Developer Utilities &amp; Maintainability</w:t>
      </w:r>
      <w:bookmarkEnd w:id="172"/>
    </w:p>
    <w:p w14:paraId="6C94E06D" w14:textId="77777777" w:rsidR="00AC54FE" w:rsidRPr="00AC54FE" w:rsidRDefault="00AC54FE" w:rsidP="00D1469C">
      <w:pPr>
        <w:pStyle w:val="Titre3"/>
      </w:pPr>
      <w:r w:rsidRPr="00AC54FE">
        <w:t xml:space="preserve">  US-DU-01 – External Markdown viewer template</w:t>
      </w:r>
    </w:p>
    <w:p w14:paraId="2672B1FB" w14:textId="77777777" w:rsidR="00AC54FE" w:rsidRPr="00AC54FE" w:rsidRDefault="00AC54FE" w:rsidP="00AC54FE">
      <w:pPr>
        <w:rPr>
          <w:lang w:val="en-GB"/>
        </w:rPr>
      </w:pPr>
      <w:r w:rsidRPr="00AC54FE">
        <w:rPr>
          <w:b/>
          <w:lang w:val="en-GB"/>
        </w:rPr>
        <w:t xml:space="preserve">    As a</w:t>
      </w:r>
      <w:r w:rsidRPr="00AC54FE">
        <w:rPr>
          <w:lang w:val="en-GB"/>
        </w:rPr>
        <w:t xml:space="preserve"> maintainer</w:t>
      </w:r>
    </w:p>
    <w:p w14:paraId="1922B1BE" w14:textId="77777777" w:rsidR="00AC54FE" w:rsidRPr="00AC54FE" w:rsidRDefault="00AC54FE" w:rsidP="00AC54FE">
      <w:pPr>
        <w:rPr>
          <w:lang w:val="en-GB"/>
        </w:rPr>
      </w:pPr>
      <w:r w:rsidRPr="00AC54FE">
        <w:rPr>
          <w:b/>
          <w:lang w:val="en-GB"/>
        </w:rPr>
        <w:t xml:space="preserve">    I want</w:t>
      </w:r>
      <w:r w:rsidRPr="00AC54FE">
        <w:rPr>
          <w:lang w:val="en-GB"/>
        </w:rPr>
        <w:t xml:space="preserve"> the Markdown viewer’s template kept in a separate file</w:t>
      </w:r>
    </w:p>
    <w:p w14:paraId="63098B68" w14:textId="77777777" w:rsidR="00AC54FE" w:rsidRPr="00AC54FE" w:rsidRDefault="00AC54FE" w:rsidP="00AC54FE">
      <w:pPr>
        <w:rPr>
          <w:lang w:val="en-GB"/>
        </w:rPr>
      </w:pPr>
      <w:r w:rsidRPr="00AC54FE">
        <w:rPr>
          <w:b/>
          <w:lang w:val="en-GB"/>
        </w:rPr>
        <w:t xml:space="preserve">    So that</w:t>
      </w:r>
      <w:r w:rsidRPr="00AC54FE">
        <w:rPr>
          <w:lang w:val="en-GB"/>
        </w:rPr>
        <w:t xml:space="preserve"> updating or swapping the viewer is easy and low-risk</w:t>
      </w:r>
    </w:p>
    <w:p w14:paraId="0035F644" w14:textId="77777777" w:rsidR="00AC54FE" w:rsidRPr="00AC54FE" w:rsidRDefault="00AC54FE" w:rsidP="00AC54FE">
      <w:pPr>
        <w:rPr>
          <w:lang w:val="en-GB"/>
        </w:rPr>
      </w:pPr>
    </w:p>
    <w:p w14:paraId="31354E3E" w14:textId="77777777" w:rsidR="00AC54FE" w:rsidRPr="00AC54FE" w:rsidRDefault="00AC54FE" w:rsidP="00D1469C">
      <w:pPr>
        <w:pStyle w:val="Titre3"/>
      </w:pPr>
      <w:r w:rsidRPr="00AC54FE">
        <w:t xml:space="preserve">  US-DU-02 – Pluggable renderer</w:t>
      </w:r>
    </w:p>
    <w:p w14:paraId="65077B90" w14:textId="77777777" w:rsidR="00AC54FE" w:rsidRPr="00AC54FE" w:rsidRDefault="00AC54FE" w:rsidP="00AC54FE">
      <w:pPr>
        <w:rPr>
          <w:lang w:val="en-GB"/>
        </w:rPr>
      </w:pPr>
      <w:r w:rsidRPr="00AC54FE">
        <w:rPr>
          <w:b/>
          <w:lang w:val="en-GB"/>
        </w:rPr>
        <w:t xml:space="preserve">    As a</w:t>
      </w:r>
      <w:r w:rsidRPr="00AC54FE">
        <w:rPr>
          <w:lang w:val="en-GB"/>
        </w:rPr>
        <w:t xml:space="preserve"> maintainer</w:t>
      </w:r>
    </w:p>
    <w:p w14:paraId="6B1C1FC6" w14:textId="77777777" w:rsidR="00AC54FE" w:rsidRPr="00AC54FE" w:rsidRDefault="00AC54FE" w:rsidP="00AC54FE">
      <w:pPr>
        <w:rPr>
          <w:lang w:val="en-GB"/>
        </w:rPr>
      </w:pPr>
      <w:r w:rsidRPr="00AC54FE">
        <w:rPr>
          <w:b/>
          <w:lang w:val="en-GB"/>
        </w:rPr>
        <w:t xml:space="preserve">    I want</w:t>
      </w:r>
      <w:r w:rsidRPr="00AC54FE">
        <w:rPr>
          <w:lang w:val="en-GB"/>
        </w:rPr>
        <w:t xml:space="preserve"> the Markdown rendering pipeline to be modular (viewer, sanitizer, parser)</w:t>
      </w:r>
    </w:p>
    <w:p w14:paraId="33A944AE" w14:textId="30FBCE51" w:rsidR="00AC54FE" w:rsidRDefault="00AC54FE" w:rsidP="00AC54FE">
      <w:pPr>
        <w:rPr>
          <w:lang w:val="en-GB"/>
        </w:rPr>
      </w:pPr>
      <w:r w:rsidRPr="00AC54FE">
        <w:rPr>
          <w:b/>
          <w:lang w:val="en-GB"/>
        </w:rPr>
        <w:t xml:space="preserve">    So that</w:t>
      </w:r>
      <w:r w:rsidRPr="00AC54FE">
        <w:rPr>
          <w:lang w:val="en-GB"/>
        </w:rPr>
        <w:t xml:space="preserve"> I can upgrade components independently without touching app logic</w:t>
      </w:r>
    </w:p>
    <w:p w14:paraId="66423E86" w14:textId="3486D5EC" w:rsidR="00F145D7" w:rsidRPr="00F145D7" w:rsidRDefault="00F145D7" w:rsidP="00D1469C">
      <w:pPr>
        <w:pStyle w:val="Titre2"/>
      </w:pPr>
      <w:bookmarkStart w:id="173" w:name="_Toc209794186"/>
      <w:r w:rsidRPr="00F145D7">
        <w:t>Library (Templates)</w:t>
      </w:r>
      <w:bookmarkEnd w:id="173"/>
    </w:p>
    <w:p w14:paraId="1665762C" w14:textId="77777777" w:rsidR="00F145D7" w:rsidRPr="00F145D7" w:rsidRDefault="00F145D7" w:rsidP="00D1469C">
      <w:pPr>
        <w:pStyle w:val="Titre3"/>
      </w:pPr>
      <w:r w:rsidRPr="00F145D7">
        <w:t xml:space="preserve">  US-LB-01 – Browse templates</w:t>
      </w:r>
    </w:p>
    <w:p w14:paraId="4D732125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As a</w:t>
      </w:r>
      <w:r w:rsidRPr="00F145D7">
        <w:rPr>
          <w:lang w:val="en-GB"/>
        </w:rPr>
        <w:t xml:space="preserve"> user</w:t>
      </w:r>
    </w:p>
    <w:p w14:paraId="54CB53E5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I want</w:t>
      </w:r>
      <w:r w:rsidRPr="00F145D7">
        <w:rPr>
          <w:lang w:val="en-GB"/>
        </w:rPr>
        <w:t xml:space="preserve"> to browse predefined templates and my own saved templates</w:t>
      </w:r>
    </w:p>
    <w:p w14:paraId="175E4EA9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So that</w:t>
      </w:r>
      <w:r w:rsidRPr="00F145D7">
        <w:rPr>
          <w:lang w:val="en-GB"/>
        </w:rPr>
        <w:t xml:space="preserve"> I can start quickly</w:t>
      </w:r>
    </w:p>
    <w:p w14:paraId="17FC7467" w14:textId="77777777" w:rsidR="00F145D7" w:rsidRPr="00F145D7" w:rsidRDefault="00F145D7" w:rsidP="00F145D7">
      <w:pPr>
        <w:rPr>
          <w:lang w:val="en-GB"/>
        </w:rPr>
      </w:pPr>
    </w:p>
    <w:p w14:paraId="4B0A4013" w14:textId="77777777" w:rsidR="00F145D7" w:rsidRPr="00F145D7" w:rsidRDefault="00F145D7" w:rsidP="00D1469C">
      <w:pPr>
        <w:pStyle w:val="Titre3"/>
      </w:pPr>
      <w:r w:rsidRPr="00F145D7">
        <w:t xml:space="preserve">  US-LB-02 – Create from template</w:t>
      </w:r>
    </w:p>
    <w:p w14:paraId="6348FCA1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As a</w:t>
      </w:r>
      <w:r w:rsidRPr="00F145D7">
        <w:rPr>
          <w:lang w:val="en-GB"/>
        </w:rPr>
        <w:t xml:space="preserve"> user</w:t>
      </w:r>
    </w:p>
    <w:p w14:paraId="0210A3A1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I want</w:t>
      </w:r>
      <w:r w:rsidRPr="00F145D7">
        <w:rPr>
          <w:lang w:val="en-GB"/>
        </w:rPr>
        <w:t xml:space="preserve"> to create a task, routine, or note from a template</w:t>
      </w:r>
    </w:p>
    <w:p w14:paraId="5362039F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So that</w:t>
      </w:r>
      <w:r w:rsidRPr="00F145D7">
        <w:rPr>
          <w:lang w:val="en-GB"/>
        </w:rPr>
        <w:t xml:space="preserve"> I don’t have to start from scratch</w:t>
      </w:r>
    </w:p>
    <w:p w14:paraId="7231C413" w14:textId="77777777" w:rsidR="00F145D7" w:rsidRPr="00F145D7" w:rsidRDefault="00F145D7" w:rsidP="00F145D7">
      <w:pPr>
        <w:rPr>
          <w:lang w:val="en-GB"/>
        </w:rPr>
      </w:pPr>
    </w:p>
    <w:p w14:paraId="7A3C1186" w14:textId="77777777" w:rsidR="00F145D7" w:rsidRPr="00F145D7" w:rsidRDefault="00F145D7" w:rsidP="00D1469C">
      <w:pPr>
        <w:pStyle w:val="Titre3"/>
      </w:pPr>
      <w:r w:rsidRPr="00F145D7">
        <w:t xml:space="preserve">  US-LB-03 – Save as template</w:t>
      </w:r>
    </w:p>
    <w:p w14:paraId="6D792EFF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As a</w:t>
      </w:r>
      <w:r w:rsidRPr="00F145D7">
        <w:rPr>
          <w:lang w:val="en-GB"/>
        </w:rPr>
        <w:t xml:space="preserve"> user</w:t>
      </w:r>
    </w:p>
    <w:p w14:paraId="5D0CED70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I want</w:t>
      </w:r>
      <w:r w:rsidRPr="00F145D7">
        <w:rPr>
          <w:lang w:val="en-GB"/>
        </w:rPr>
        <w:t xml:space="preserve"> to save my current task, routine, or note as a template</w:t>
      </w:r>
    </w:p>
    <w:p w14:paraId="53FDC4D1" w14:textId="77777777" w:rsidR="00F145D7" w:rsidRPr="00F145D7" w:rsidRDefault="00F145D7" w:rsidP="00F145D7">
      <w:pPr>
        <w:rPr>
          <w:lang w:val="en-GB"/>
        </w:rPr>
      </w:pPr>
      <w:r w:rsidRPr="00F145D7">
        <w:rPr>
          <w:lang w:val="en-GB"/>
        </w:rPr>
        <w:t xml:space="preserve"> </w:t>
      </w:r>
      <w:r w:rsidRPr="00F145D7">
        <w:rPr>
          <w:b/>
          <w:lang w:val="en-GB"/>
        </w:rPr>
        <w:t xml:space="preserve">   So that</w:t>
      </w:r>
      <w:r w:rsidRPr="00F145D7">
        <w:rPr>
          <w:lang w:val="en-GB"/>
        </w:rPr>
        <w:t xml:space="preserve"> I can reuse it later</w:t>
      </w:r>
    </w:p>
    <w:p w14:paraId="49746BAE" w14:textId="77777777" w:rsidR="00F145D7" w:rsidRPr="00F145D7" w:rsidRDefault="00F145D7" w:rsidP="00F145D7">
      <w:pPr>
        <w:rPr>
          <w:lang w:val="en-GB"/>
        </w:rPr>
      </w:pPr>
    </w:p>
    <w:p w14:paraId="1253BF51" w14:textId="77777777" w:rsidR="00F145D7" w:rsidRPr="00F145D7" w:rsidRDefault="00F145D7" w:rsidP="00D1469C">
      <w:pPr>
        <w:pStyle w:val="Titre3"/>
      </w:pPr>
      <w:r w:rsidRPr="00F145D7">
        <w:t xml:space="preserve">  US-LB-04 – Import/export templates</w:t>
      </w:r>
    </w:p>
    <w:p w14:paraId="31DF3662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As a</w:t>
      </w:r>
      <w:r w:rsidRPr="00F145D7">
        <w:rPr>
          <w:lang w:val="en-GB"/>
        </w:rPr>
        <w:t xml:space="preserve"> user</w:t>
      </w:r>
    </w:p>
    <w:p w14:paraId="5B360AAB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I want</w:t>
      </w:r>
      <w:r w:rsidRPr="00F145D7">
        <w:rPr>
          <w:lang w:val="en-GB"/>
        </w:rPr>
        <w:t xml:space="preserve"> to import and export templates in Markdown</w:t>
      </w:r>
    </w:p>
    <w:p w14:paraId="43441D62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So that</w:t>
      </w:r>
      <w:r w:rsidRPr="00F145D7">
        <w:rPr>
          <w:lang w:val="en-GB"/>
        </w:rPr>
        <w:t xml:space="preserve"> I can version them in GitHub</w:t>
      </w:r>
    </w:p>
    <w:p w14:paraId="27281B95" w14:textId="77777777" w:rsidR="00F145D7" w:rsidRPr="00F145D7" w:rsidRDefault="00F145D7" w:rsidP="00F145D7">
      <w:pPr>
        <w:rPr>
          <w:lang w:val="en-GB"/>
        </w:rPr>
      </w:pPr>
    </w:p>
    <w:p w14:paraId="48B6FAF2" w14:textId="77777777" w:rsidR="00F145D7" w:rsidRPr="00F145D7" w:rsidRDefault="00F145D7" w:rsidP="00D1469C">
      <w:pPr>
        <w:pStyle w:val="Titre3"/>
      </w:pPr>
      <w:r w:rsidRPr="00F145D7">
        <w:t xml:space="preserve">  US-LB-05 – No community sharing</w:t>
      </w:r>
    </w:p>
    <w:p w14:paraId="2EC5EB42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As a</w:t>
      </w:r>
      <w:r w:rsidRPr="00F145D7">
        <w:rPr>
          <w:lang w:val="en-GB"/>
        </w:rPr>
        <w:t xml:space="preserve"> user</w:t>
      </w:r>
    </w:p>
    <w:p w14:paraId="79DF188B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I want</w:t>
      </w:r>
      <w:r w:rsidRPr="00F145D7">
        <w:rPr>
          <w:lang w:val="en-GB"/>
        </w:rPr>
        <w:t xml:space="preserve"> templates to stay local (no public </w:t>
      </w:r>
      <w:proofErr w:type="spellStart"/>
      <w:r w:rsidRPr="00F145D7">
        <w:rPr>
          <w:lang w:val="en-GB"/>
        </w:rPr>
        <w:t>catalog</w:t>
      </w:r>
      <w:proofErr w:type="spellEnd"/>
      <w:r w:rsidRPr="00F145D7">
        <w:rPr>
          <w:lang w:val="en-GB"/>
        </w:rPr>
        <w:t>)</w:t>
      </w:r>
    </w:p>
    <w:p w14:paraId="7EBD76F7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So that</w:t>
      </w:r>
      <w:r w:rsidRPr="00F145D7">
        <w:rPr>
          <w:lang w:val="en-GB"/>
        </w:rPr>
        <w:t xml:space="preserve"> my workflow remains private</w:t>
      </w:r>
    </w:p>
    <w:p w14:paraId="4589E647" w14:textId="77777777" w:rsidR="00F145D7" w:rsidRPr="00F145D7" w:rsidRDefault="00F145D7" w:rsidP="00F145D7">
      <w:pPr>
        <w:rPr>
          <w:lang w:val="en-GB"/>
        </w:rPr>
      </w:pPr>
    </w:p>
    <w:p w14:paraId="56541812" w14:textId="77777777" w:rsidR="00F145D7" w:rsidRPr="00F145D7" w:rsidRDefault="00F145D7" w:rsidP="00D1469C">
      <w:pPr>
        <w:pStyle w:val="Titre3"/>
      </w:pPr>
      <w:r w:rsidRPr="00F145D7">
        <w:t xml:space="preserve">  US-LB-06 – Search and filter</w:t>
      </w:r>
    </w:p>
    <w:p w14:paraId="732C420D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As a</w:t>
      </w:r>
      <w:r w:rsidRPr="00F145D7">
        <w:rPr>
          <w:lang w:val="en-GB"/>
        </w:rPr>
        <w:t xml:space="preserve"> user</w:t>
      </w:r>
    </w:p>
    <w:p w14:paraId="03EEF2EC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I want</w:t>
      </w:r>
      <w:r w:rsidRPr="00F145D7">
        <w:rPr>
          <w:lang w:val="en-GB"/>
        </w:rPr>
        <w:t xml:space="preserve"> to search and filter templates by tags or categories</w:t>
      </w:r>
    </w:p>
    <w:p w14:paraId="00EA0781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So that</w:t>
      </w:r>
      <w:r w:rsidRPr="00F145D7">
        <w:rPr>
          <w:lang w:val="en-GB"/>
        </w:rPr>
        <w:t xml:space="preserve"> I can find the right one quickly</w:t>
      </w:r>
    </w:p>
    <w:p w14:paraId="2D2E8315" w14:textId="77777777" w:rsidR="00F145D7" w:rsidRPr="00F145D7" w:rsidRDefault="00F145D7" w:rsidP="00F145D7">
      <w:pPr>
        <w:rPr>
          <w:lang w:val="en-GB"/>
        </w:rPr>
      </w:pPr>
    </w:p>
    <w:p w14:paraId="6C677E57" w14:textId="77777777" w:rsidR="00F145D7" w:rsidRPr="00F145D7" w:rsidRDefault="00F145D7" w:rsidP="00D1469C">
      <w:pPr>
        <w:pStyle w:val="Titre3"/>
      </w:pPr>
      <w:r w:rsidRPr="00F145D7">
        <w:t xml:space="preserve">  US-LB-07 – Safe previews</w:t>
      </w:r>
    </w:p>
    <w:p w14:paraId="5966C069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As a</w:t>
      </w:r>
      <w:r w:rsidRPr="00F145D7">
        <w:rPr>
          <w:lang w:val="en-GB"/>
        </w:rPr>
        <w:t xml:space="preserve"> user</w:t>
      </w:r>
    </w:p>
    <w:p w14:paraId="55F0547C" w14:textId="77777777" w:rsidR="00F145D7" w:rsidRPr="00F145D7" w:rsidRDefault="00F145D7" w:rsidP="00F145D7">
      <w:pPr>
        <w:rPr>
          <w:lang w:val="en-GB"/>
        </w:rPr>
      </w:pPr>
      <w:r w:rsidRPr="00F145D7">
        <w:rPr>
          <w:lang w:val="en-GB"/>
        </w:rPr>
        <w:t xml:space="preserve">    </w:t>
      </w:r>
      <w:r w:rsidRPr="00F145D7">
        <w:rPr>
          <w:b/>
          <w:lang w:val="en-GB"/>
        </w:rPr>
        <w:t>I want</w:t>
      </w:r>
      <w:r w:rsidRPr="00F145D7">
        <w:rPr>
          <w:lang w:val="en-GB"/>
        </w:rPr>
        <w:t xml:space="preserve"> template previews to be sanitized if they include Markdown</w:t>
      </w:r>
    </w:p>
    <w:p w14:paraId="7026781E" w14:textId="31DF4E08" w:rsidR="005803EF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So that</w:t>
      </w:r>
      <w:r w:rsidRPr="00F145D7">
        <w:rPr>
          <w:lang w:val="en-GB"/>
        </w:rPr>
        <w:t xml:space="preserve"> previewing is safe</w:t>
      </w:r>
    </w:p>
    <w:p w14:paraId="5EC14512" w14:textId="3783BE46" w:rsidR="00F145D7" w:rsidRDefault="00F145D7" w:rsidP="00F145D7">
      <w:pPr>
        <w:rPr>
          <w:lang w:val="en-GB"/>
        </w:rPr>
      </w:pPr>
    </w:p>
    <w:p w14:paraId="4C7FD447" w14:textId="46D25A82" w:rsidR="00F145D7" w:rsidRPr="00F145D7" w:rsidRDefault="00F145D7" w:rsidP="00D1469C">
      <w:pPr>
        <w:pStyle w:val="Titre2"/>
      </w:pPr>
      <w:bookmarkStart w:id="174" w:name="_Toc209794187"/>
      <w:r w:rsidRPr="00F145D7">
        <w:t>Internationalisation</w:t>
      </w:r>
      <w:bookmarkEnd w:id="174"/>
    </w:p>
    <w:p w14:paraId="5EFF8740" w14:textId="77777777" w:rsidR="00F145D7" w:rsidRPr="00F145D7" w:rsidRDefault="00F145D7" w:rsidP="00D1469C">
      <w:pPr>
        <w:pStyle w:val="Titre3"/>
      </w:pPr>
      <w:r w:rsidRPr="00F145D7">
        <w:t xml:space="preserve">  US-IN-01 – Language switch</w:t>
      </w:r>
    </w:p>
    <w:p w14:paraId="0BF48BD4" w14:textId="77777777" w:rsidR="00F145D7" w:rsidRPr="00F145D7" w:rsidRDefault="00F145D7" w:rsidP="00F145D7">
      <w:pPr>
        <w:rPr>
          <w:lang w:val="en-GB"/>
        </w:rPr>
      </w:pPr>
      <w:r w:rsidRPr="00C730E1">
        <w:rPr>
          <w:b/>
          <w:bCs/>
          <w:lang w:val="en-GB"/>
        </w:rPr>
        <w:t xml:space="preserve">    As a</w:t>
      </w:r>
      <w:r w:rsidRPr="00F145D7">
        <w:rPr>
          <w:lang w:val="en-GB"/>
        </w:rPr>
        <w:t xml:space="preserve"> user</w:t>
      </w:r>
    </w:p>
    <w:p w14:paraId="3FA4F4DF" w14:textId="77777777" w:rsidR="00F145D7" w:rsidRPr="00F145D7" w:rsidRDefault="00F145D7" w:rsidP="00F145D7">
      <w:pPr>
        <w:rPr>
          <w:lang w:val="en-GB"/>
        </w:rPr>
      </w:pPr>
      <w:r w:rsidRPr="00C730E1">
        <w:rPr>
          <w:b/>
          <w:bCs/>
          <w:lang w:val="en-GB"/>
        </w:rPr>
        <w:t xml:space="preserve">    I want</w:t>
      </w:r>
      <w:r w:rsidRPr="00F145D7">
        <w:rPr>
          <w:lang w:val="en-GB"/>
        </w:rPr>
        <w:t xml:space="preserve"> to switch the interface language between English and French</w:t>
      </w:r>
    </w:p>
    <w:p w14:paraId="3652D2F9" w14:textId="77777777" w:rsidR="00F145D7" w:rsidRPr="00F145D7" w:rsidRDefault="00F145D7" w:rsidP="00F145D7">
      <w:pPr>
        <w:rPr>
          <w:lang w:val="en-GB"/>
        </w:rPr>
      </w:pPr>
      <w:r w:rsidRPr="00C730E1">
        <w:rPr>
          <w:b/>
          <w:bCs/>
          <w:lang w:val="en-GB"/>
        </w:rPr>
        <w:t xml:space="preserve">    So that</w:t>
      </w:r>
      <w:r w:rsidRPr="00F145D7">
        <w:rPr>
          <w:lang w:val="en-GB"/>
        </w:rPr>
        <w:t xml:space="preserve"> I can use the app comfortably</w:t>
      </w:r>
    </w:p>
    <w:p w14:paraId="22746AA2" w14:textId="77777777" w:rsidR="00F145D7" w:rsidRPr="00F145D7" w:rsidRDefault="00F145D7" w:rsidP="00F145D7">
      <w:pPr>
        <w:rPr>
          <w:lang w:val="en-GB"/>
        </w:rPr>
      </w:pPr>
    </w:p>
    <w:p w14:paraId="672B89F6" w14:textId="77777777" w:rsidR="00F145D7" w:rsidRPr="00F145D7" w:rsidRDefault="00F145D7" w:rsidP="00D1469C">
      <w:pPr>
        <w:pStyle w:val="Titre3"/>
      </w:pPr>
      <w:r w:rsidRPr="00F145D7">
        <w:t xml:space="preserve">  US-IN-02 – Locale formatting</w:t>
      </w:r>
    </w:p>
    <w:p w14:paraId="0C589CA7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As a</w:t>
      </w:r>
      <w:r w:rsidRPr="00F145D7">
        <w:rPr>
          <w:lang w:val="en-GB"/>
        </w:rPr>
        <w:t xml:space="preserve"> user</w:t>
      </w:r>
    </w:p>
    <w:p w14:paraId="3E7E76EE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I want</w:t>
      </w:r>
      <w:r w:rsidRPr="00F145D7">
        <w:rPr>
          <w:lang w:val="en-GB"/>
        </w:rPr>
        <w:t xml:space="preserve"> dates, times, and numbers formatted for my locale (24h/12h)</w:t>
      </w:r>
    </w:p>
    <w:p w14:paraId="14A54E26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So that</w:t>
      </w:r>
      <w:r w:rsidRPr="00F145D7">
        <w:rPr>
          <w:lang w:val="en-GB"/>
        </w:rPr>
        <w:t xml:space="preserve"> information reads naturally</w:t>
      </w:r>
    </w:p>
    <w:p w14:paraId="24B3B86F" w14:textId="77777777" w:rsidR="00F145D7" w:rsidRPr="00F145D7" w:rsidRDefault="00F145D7" w:rsidP="00F145D7">
      <w:pPr>
        <w:rPr>
          <w:lang w:val="en-GB"/>
        </w:rPr>
      </w:pPr>
    </w:p>
    <w:p w14:paraId="1DB74FBF" w14:textId="77777777" w:rsidR="00F145D7" w:rsidRPr="00F145D7" w:rsidRDefault="00F145D7" w:rsidP="00D1469C">
      <w:pPr>
        <w:pStyle w:val="Titre3"/>
      </w:pPr>
      <w:r w:rsidRPr="00F145D7">
        <w:t xml:space="preserve">  US-IN-03 – Preference persistence</w:t>
      </w:r>
    </w:p>
    <w:p w14:paraId="1C7B0890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As a</w:t>
      </w:r>
      <w:r w:rsidRPr="00F145D7">
        <w:rPr>
          <w:lang w:val="en-GB"/>
        </w:rPr>
        <w:t xml:space="preserve"> user</w:t>
      </w:r>
    </w:p>
    <w:p w14:paraId="37043C4D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I want</w:t>
      </w:r>
      <w:r w:rsidRPr="00F145D7">
        <w:rPr>
          <w:lang w:val="en-GB"/>
        </w:rPr>
        <w:t xml:space="preserve"> my language choice to persist across sessions and exports</w:t>
      </w:r>
    </w:p>
    <w:p w14:paraId="388A3475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So that</w:t>
      </w:r>
      <w:r w:rsidRPr="00F145D7">
        <w:rPr>
          <w:lang w:val="en-GB"/>
        </w:rPr>
        <w:t xml:space="preserve"> I don’t have to reset it</w:t>
      </w:r>
    </w:p>
    <w:p w14:paraId="290B4838" w14:textId="77777777" w:rsidR="00F145D7" w:rsidRPr="00F145D7" w:rsidRDefault="00F145D7" w:rsidP="00F145D7">
      <w:pPr>
        <w:rPr>
          <w:lang w:val="en-GB"/>
        </w:rPr>
      </w:pPr>
    </w:p>
    <w:p w14:paraId="30DE4C69" w14:textId="77777777" w:rsidR="00F145D7" w:rsidRPr="00F145D7" w:rsidRDefault="00F145D7" w:rsidP="00D1469C">
      <w:pPr>
        <w:pStyle w:val="Titre3"/>
      </w:pPr>
      <w:r w:rsidRPr="00F145D7">
        <w:t xml:space="preserve">  US-IN-04 – Accessible translations</w:t>
      </w:r>
    </w:p>
    <w:p w14:paraId="5B26173C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As a</w:t>
      </w:r>
      <w:r w:rsidRPr="00F145D7">
        <w:rPr>
          <w:lang w:val="en-GB"/>
        </w:rPr>
        <w:t xml:space="preserve"> user relying on assistive tech</w:t>
      </w:r>
    </w:p>
    <w:p w14:paraId="5F563063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I want</w:t>
      </w:r>
      <w:r w:rsidRPr="00F145D7">
        <w:rPr>
          <w:lang w:val="en-GB"/>
        </w:rPr>
        <w:t xml:space="preserve"> aria labels and messages to be translated clearly</w:t>
      </w:r>
    </w:p>
    <w:p w14:paraId="088B2CC5" w14:textId="77777777" w:rsidR="00F145D7" w:rsidRPr="00F145D7" w:rsidRDefault="00F145D7" w:rsidP="00F145D7">
      <w:pPr>
        <w:rPr>
          <w:lang w:val="en-GB"/>
        </w:rPr>
      </w:pPr>
      <w:r w:rsidRPr="00F145D7">
        <w:rPr>
          <w:lang w:val="en-GB"/>
        </w:rPr>
        <w:t xml:space="preserve">    </w:t>
      </w:r>
      <w:r w:rsidRPr="00F145D7">
        <w:rPr>
          <w:b/>
          <w:lang w:val="en-GB"/>
        </w:rPr>
        <w:t>So that</w:t>
      </w:r>
      <w:r w:rsidRPr="00F145D7">
        <w:rPr>
          <w:lang w:val="en-GB"/>
        </w:rPr>
        <w:t xml:space="preserve"> navigation remains usable</w:t>
      </w:r>
    </w:p>
    <w:p w14:paraId="5E413D22" w14:textId="77777777" w:rsidR="00F145D7" w:rsidRPr="00F145D7" w:rsidRDefault="00F145D7" w:rsidP="00F145D7">
      <w:pPr>
        <w:rPr>
          <w:lang w:val="en-GB"/>
        </w:rPr>
      </w:pPr>
    </w:p>
    <w:p w14:paraId="07D32AB4" w14:textId="77777777" w:rsidR="00F145D7" w:rsidRPr="00F145D7" w:rsidRDefault="00F145D7" w:rsidP="00D1469C">
      <w:pPr>
        <w:pStyle w:val="Titre3"/>
      </w:pPr>
      <w:r w:rsidRPr="00F145D7">
        <w:t xml:space="preserve">  US-IN-05 – Fallbacks</w:t>
      </w:r>
    </w:p>
    <w:p w14:paraId="4B19FDB4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As a</w:t>
      </w:r>
      <w:r w:rsidRPr="00F145D7">
        <w:rPr>
          <w:lang w:val="en-GB"/>
        </w:rPr>
        <w:t xml:space="preserve"> user</w:t>
      </w:r>
    </w:p>
    <w:p w14:paraId="3F26B2B7" w14:textId="77777777" w:rsidR="00F145D7" w:rsidRP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I want</w:t>
      </w:r>
      <w:r w:rsidRPr="00F145D7">
        <w:rPr>
          <w:lang w:val="en-GB"/>
        </w:rPr>
        <w:t xml:space="preserve"> English as a safe fallback when a string is missing</w:t>
      </w:r>
    </w:p>
    <w:p w14:paraId="54274B23" w14:textId="0FC2A151" w:rsidR="00F145D7" w:rsidRDefault="00F145D7" w:rsidP="00F145D7">
      <w:pPr>
        <w:rPr>
          <w:lang w:val="en-GB"/>
        </w:rPr>
      </w:pPr>
      <w:r w:rsidRPr="00F145D7">
        <w:rPr>
          <w:b/>
          <w:lang w:val="en-GB"/>
        </w:rPr>
        <w:t xml:space="preserve">    So that</w:t>
      </w:r>
      <w:r w:rsidRPr="00F145D7">
        <w:rPr>
          <w:lang w:val="en-GB"/>
        </w:rPr>
        <w:t xml:space="preserve"> the interface never breaks</w:t>
      </w:r>
    </w:p>
    <w:p w14:paraId="38B358B3" w14:textId="77777777" w:rsidR="0038688C" w:rsidRDefault="0038688C" w:rsidP="00F145D7">
      <w:pPr>
        <w:rPr>
          <w:lang w:val="en-GB"/>
        </w:rPr>
      </w:pPr>
    </w:p>
    <w:p w14:paraId="040E25CB" w14:textId="175C9810" w:rsidR="0038688C" w:rsidRPr="0038688C" w:rsidRDefault="0038688C" w:rsidP="00D1469C">
      <w:pPr>
        <w:pStyle w:val="Titre2"/>
      </w:pPr>
      <w:bookmarkStart w:id="175" w:name="_Toc209794188"/>
      <w:r w:rsidRPr="0038688C">
        <w:t>Testing &amp; Reliability</w:t>
      </w:r>
      <w:bookmarkEnd w:id="175"/>
    </w:p>
    <w:p w14:paraId="2DCC99D0" w14:textId="77777777" w:rsidR="0038688C" w:rsidRPr="0038688C" w:rsidRDefault="0038688C" w:rsidP="00D1469C">
      <w:pPr>
        <w:pStyle w:val="Titre3"/>
      </w:pPr>
      <w:r w:rsidRPr="0038688C">
        <w:t xml:space="preserve">  US-TR-01 – Works without JavaScript</w:t>
      </w:r>
    </w:p>
    <w:p w14:paraId="1D359BD4" w14:textId="77777777" w:rsidR="0038688C" w:rsidRPr="0038688C" w:rsidRDefault="0038688C" w:rsidP="0038688C">
      <w:pPr>
        <w:rPr>
          <w:lang w:val="en-GB"/>
        </w:rPr>
      </w:pPr>
      <w:r w:rsidRPr="0038688C">
        <w:rPr>
          <w:b/>
          <w:lang w:val="en-GB"/>
        </w:rPr>
        <w:t xml:space="preserve">    As a</w:t>
      </w:r>
      <w:r w:rsidRPr="0038688C">
        <w:rPr>
          <w:lang w:val="en-GB"/>
        </w:rPr>
        <w:t xml:space="preserve"> user</w:t>
      </w:r>
    </w:p>
    <w:p w14:paraId="2CA7D0A2" w14:textId="77777777" w:rsidR="0038688C" w:rsidRPr="0038688C" w:rsidRDefault="0038688C" w:rsidP="0038688C">
      <w:pPr>
        <w:rPr>
          <w:lang w:val="en-GB"/>
        </w:rPr>
      </w:pPr>
      <w:r w:rsidRPr="0038688C">
        <w:rPr>
          <w:b/>
          <w:lang w:val="en-GB"/>
        </w:rPr>
        <w:t xml:space="preserve">    I want</w:t>
      </w:r>
      <w:r w:rsidRPr="0038688C">
        <w:rPr>
          <w:lang w:val="en-GB"/>
        </w:rPr>
        <w:t xml:space="preserve"> a graceful fallback when JavaScript is disabled</w:t>
      </w:r>
    </w:p>
    <w:p w14:paraId="3CFBAEAB" w14:textId="77777777" w:rsidR="0038688C" w:rsidRPr="0038688C" w:rsidRDefault="0038688C" w:rsidP="0038688C">
      <w:pPr>
        <w:rPr>
          <w:lang w:val="en-GB"/>
        </w:rPr>
      </w:pPr>
      <w:r w:rsidRPr="0038688C">
        <w:rPr>
          <w:b/>
          <w:lang w:val="en-GB"/>
        </w:rPr>
        <w:t xml:space="preserve">    So that</w:t>
      </w:r>
      <w:r w:rsidRPr="0038688C">
        <w:rPr>
          <w:lang w:val="en-GB"/>
        </w:rPr>
        <w:t xml:space="preserve"> I can still access help and exports</w:t>
      </w:r>
    </w:p>
    <w:p w14:paraId="1E68AB77" w14:textId="77777777" w:rsidR="0038688C" w:rsidRPr="0038688C" w:rsidRDefault="0038688C" w:rsidP="0038688C">
      <w:pPr>
        <w:rPr>
          <w:lang w:val="en-GB"/>
        </w:rPr>
      </w:pPr>
    </w:p>
    <w:p w14:paraId="3086C9CD" w14:textId="77777777" w:rsidR="0038688C" w:rsidRPr="0038688C" w:rsidRDefault="0038688C" w:rsidP="00D1469C">
      <w:pPr>
        <w:pStyle w:val="Titre3"/>
      </w:pPr>
      <w:r w:rsidRPr="0038688C">
        <w:t xml:space="preserve">  US-TR-02 – Works without cookies</w:t>
      </w:r>
    </w:p>
    <w:p w14:paraId="3DF88195" w14:textId="77777777" w:rsidR="0038688C" w:rsidRPr="0038688C" w:rsidRDefault="0038688C" w:rsidP="0038688C">
      <w:pPr>
        <w:rPr>
          <w:lang w:val="en-GB"/>
        </w:rPr>
      </w:pPr>
      <w:r w:rsidRPr="0038688C">
        <w:rPr>
          <w:b/>
          <w:lang w:val="en-GB"/>
        </w:rPr>
        <w:t xml:space="preserve">    As a</w:t>
      </w:r>
      <w:r w:rsidRPr="0038688C">
        <w:rPr>
          <w:lang w:val="en-GB"/>
        </w:rPr>
        <w:t xml:space="preserve"> user</w:t>
      </w:r>
    </w:p>
    <w:p w14:paraId="01900F3E" w14:textId="77777777" w:rsidR="0038688C" w:rsidRPr="0038688C" w:rsidRDefault="0038688C" w:rsidP="0038688C">
      <w:pPr>
        <w:rPr>
          <w:lang w:val="en-GB"/>
        </w:rPr>
      </w:pPr>
      <w:r w:rsidRPr="0038688C">
        <w:rPr>
          <w:b/>
          <w:lang w:val="en-GB"/>
        </w:rPr>
        <w:t xml:space="preserve">    I want</w:t>
      </w:r>
      <w:r w:rsidRPr="0038688C">
        <w:rPr>
          <w:lang w:val="en-GB"/>
        </w:rPr>
        <w:t xml:space="preserve"> the app to function when cookies are refused</w:t>
      </w:r>
    </w:p>
    <w:p w14:paraId="0EA57666" w14:textId="77777777" w:rsidR="0038688C" w:rsidRPr="0038688C" w:rsidRDefault="0038688C" w:rsidP="0038688C">
      <w:pPr>
        <w:rPr>
          <w:lang w:val="en-GB"/>
        </w:rPr>
      </w:pPr>
      <w:r w:rsidRPr="0038688C">
        <w:rPr>
          <w:b/>
          <w:lang w:val="en-GB"/>
        </w:rPr>
        <w:t xml:space="preserve">    So that</w:t>
      </w:r>
      <w:r w:rsidRPr="0038688C">
        <w:rPr>
          <w:lang w:val="en-GB"/>
        </w:rPr>
        <w:t xml:space="preserve"> my privacy choices are respected</w:t>
      </w:r>
    </w:p>
    <w:p w14:paraId="7CBBD55C" w14:textId="77777777" w:rsidR="0038688C" w:rsidRPr="0038688C" w:rsidRDefault="0038688C" w:rsidP="0038688C">
      <w:pPr>
        <w:rPr>
          <w:lang w:val="en-GB"/>
        </w:rPr>
      </w:pPr>
    </w:p>
    <w:p w14:paraId="4CF51981" w14:textId="77777777" w:rsidR="0038688C" w:rsidRPr="0038688C" w:rsidRDefault="0038688C" w:rsidP="00D1469C">
      <w:pPr>
        <w:pStyle w:val="Titre3"/>
      </w:pPr>
      <w:r w:rsidRPr="0038688C">
        <w:t xml:space="preserve">  US-TR-03 – Offline-first PWA</w:t>
      </w:r>
    </w:p>
    <w:p w14:paraId="71E03B75" w14:textId="77777777" w:rsidR="0038688C" w:rsidRPr="0038688C" w:rsidRDefault="0038688C" w:rsidP="0038688C">
      <w:pPr>
        <w:rPr>
          <w:lang w:val="en-GB"/>
        </w:rPr>
      </w:pPr>
      <w:r w:rsidRPr="0038688C">
        <w:rPr>
          <w:b/>
          <w:lang w:val="en-GB"/>
        </w:rPr>
        <w:t xml:space="preserve">    As a</w:t>
      </w:r>
      <w:r w:rsidRPr="0038688C">
        <w:rPr>
          <w:lang w:val="en-GB"/>
        </w:rPr>
        <w:t xml:space="preserve"> user</w:t>
      </w:r>
    </w:p>
    <w:p w14:paraId="4255F04A" w14:textId="77777777" w:rsidR="0038688C" w:rsidRPr="0038688C" w:rsidRDefault="0038688C" w:rsidP="0038688C">
      <w:pPr>
        <w:rPr>
          <w:lang w:val="en-GB"/>
        </w:rPr>
      </w:pPr>
      <w:r w:rsidRPr="0038688C">
        <w:rPr>
          <w:b/>
          <w:lang w:val="en-GB"/>
        </w:rPr>
        <w:t xml:space="preserve">    I want</w:t>
      </w:r>
      <w:r w:rsidRPr="0038688C">
        <w:rPr>
          <w:lang w:val="en-GB"/>
        </w:rPr>
        <w:t xml:space="preserve"> the app installable and usable offline</w:t>
      </w:r>
    </w:p>
    <w:p w14:paraId="75F0193A" w14:textId="77777777" w:rsidR="0038688C" w:rsidRPr="0038688C" w:rsidRDefault="0038688C" w:rsidP="0038688C">
      <w:pPr>
        <w:rPr>
          <w:lang w:val="en-GB"/>
        </w:rPr>
      </w:pPr>
      <w:r w:rsidRPr="0038688C">
        <w:rPr>
          <w:b/>
          <w:lang w:val="en-GB"/>
        </w:rPr>
        <w:t xml:space="preserve">    So that</w:t>
      </w:r>
      <w:r w:rsidRPr="0038688C">
        <w:rPr>
          <w:lang w:val="en-GB"/>
        </w:rPr>
        <w:t xml:space="preserve"> I can rely on it without network</w:t>
      </w:r>
    </w:p>
    <w:p w14:paraId="1704B7D0" w14:textId="77777777" w:rsidR="0038688C" w:rsidRPr="0038688C" w:rsidRDefault="0038688C" w:rsidP="0038688C">
      <w:pPr>
        <w:rPr>
          <w:lang w:val="en-GB"/>
        </w:rPr>
      </w:pPr>
    </w:p>
    <w:p w14:paraId="2B0C7636" w14:textId="77777777" w:rsidR="0038688C" w:rsidRPr="0038688C" w:rsidRDefault="0038688C" w:rsidP="00D1469C">
      <w:pPr>
        <w:pStyle w:val="Titre3"/>
      </w:pPr>
      <w:r w:rsidRPr="0038688C">
        <w:t xml:space="preserve">  US-TR-04 – </w:t>
      </w:r>
      <w:proofErr w:type="gramStart"/>
      <w:r w:rsidRPr="0038688C">
        <w:t>Multi-device</w:t>
      </w:r>
      <w:proofErr w:type="gramEnd"/>
      <w:r w:rsidRPr="0038688C">
        <w:t xml:space="preserve"> reliability</w:t>
      </w:r>
    </w:p>
    <w:p w14:paraId="181FD2AE" w14:textId="77777777" w:rsidR="0038688C" w:rsidRPr="0038688C" w:rsidRDefault="0038688C" w:rsidP="0038688C">
      <w:pPr>
        <w:rPr>
          <w:lang w:val="en-GB"/>
        </w:rPr>
      </w:pPr>
      <w:r w:rsidRPr="0038688C">
        <w:rPr>
          <w:b/>
          <w:lang w:val="en-GB"/>
        </w:rPr>
        <w:t xml:space="preserve">    As a</w:t>
      </w:r>
      <w:r w:rsidRPr="0038688C">
        <w:rPr>
          <w:lang w:val="en-GB"/>
        </w:rPr>
        <w:t xml:space="preserve"> user</w:t>
      </w:r>
    </w:p>
    <w:p w14:paraId="17E2279E" w14:textId="77777777" w:rsidR="0038688C" w:rsidRPr="0038688C" w:rsidRDefault="0038688C" w:rsidP="0038688C">
      <w:pPr>
        <w:rPr>
          <w:lang w:val="en-GB"/>
        </w:rPr>
      </w:pPr>
      <w:r w:rsidRPr="0038688C">
        <w:rPr>
          <w:b/>
          <w:lang w:val="en-GB"/>
        </w:rPr>
        <w:t xml:space="preserve">    I want</w:t>
      </w:r>
      <w:r w:rsidRPr="0038688C">
        <w:rPr>
          <w:lang w:val="en-GB"/>
        </w:rPr>
        <w:t xml:space="preserve"> the app validated on a high-end (4-year-old) Android phone, a lower-end phone, and an old iPad</w:t>
      </w:r>
    </w:p>
    <w:p w14:paraId="196EFDC3" w14:textId="3CB8F852" w:rsidR="0038688C" w:rsidRDefault="0038688C" w:rsidP="0038688C">
      <w:pPr>
        <w:rPr>
          <w:lang w:val="en-GB"/>
        </w:rPr>
      </w:pPr>
      <w:r w:rsidRPr="0038688C">
        <w:rPr>
          <w:b/>
          <w:lang w:val="en-GB"/>
        </w:rPr>
        <w:t xml:space="preserve">    So that</w:t>
      </w:r>
      <w:r w:rsidRPr="0038688C">
        <w:rPr>
          <w:lang w:val="en-GB"/>
        </w:rPr>
        <w:t xml:space="preserve"> it runs well on my device</w:t>
      </w:r>
    </w:p>
    <w:p w14:paraId="4D440C29" w14:textId="77777777" w:rsidR="00AE1A87" w:rsidRPr="00AE1A87" w:rsidRDefault="00AE1A87" w:rsidP="00D1469C">
      <w:pPr>
        <w:pStyle w:val="Titre3"/>
      </w:pPr>
      <w:r w:rsidRPr="00AE1A87">
        <w:t xml:space="preserve">  US-TR-05 – Cross-browser and device validation</w:t>
      </w:r>
    </w:p>
    <w:p w14:paraId="46935BEF" w14:textId="77777777" w:rsidR="00AE1A87" w:rsidRPr="00AE1A87" w:rsidRDefault="00AE1A87" w:rsidP="00AE1A87">
      <w:pPr>
        <w:rPr>
          <w:lang w:val="en-GB"/>
        </w:rPr>
      </w:pPr>
      <w:r w:rsidRPr="00AE1A87">
        <w:rPr>
          <w:b/>
          <w:bCs/>
          <w:lang w:val="en-GB"/>
        </w:rPr>
        <w:t xml:space="preserve">    As a </w:t>
      </w:r>
      <w:r w:rsidRPr="00AE1A87">
        <w:rPr>
          <w:lang w:val="en-GB"/>
        </w:rPr>
        <w:t>user</w:t>
      </w:r>
    </w:p>
    <w:p w14:paraId="1E3AADE7" w14:textId="77777777" w:rsidR="00AE1A87" w:rsidRPr="00AE1A87" w:rsidRDefault="00AE1A87" w:rsidP="00AE1A87">
      <w:pPr>
        <w:rPr>
          <w:lang w:val="en-GB"/>
        </w:rPr>
      </w:pPr>
      <w:r w:rsidRPr="00AE1A87">
        <w:rPr>
          <w:lang w:val="en-GB"/>
        </w:rPr>
        <w:t xml:space="preserve"> </w:t>
      </w:r>
      <w:r w:rsidRPr="00AE1A87">
        <w:rPr>
          <w:b/>
          <w:bCs/>
          <w:lang w:val="en-GB"/>
        </w:rPr>
        <w:t xml:space="preserve">   I want </w:t>
      </w:r>
      <w:r w:rsidRPr="00AE1A87">
        <w:rPr>
          <w:lang w:val="en-GB"/>
        </w:rPr>
        <w:t>the app validated on Firefox, Edge, and Chrome, across desktop, mobile, and simulators</w:t>
      </w:r>
    </w:p>
    <w:p w14:paraId="1F1B2E4B" w14:textId="632D9EEA" w:rsidR="00AE1A87" w:rsidRDefault="00AE1A87" w:rsidP="00AE1A87">
      <w:pPr>
        <w:rPr>
          <w:lang w:val="en-GB"/>
        </w:rPr>
      </w:pPr>
      <w:r w:rsidRPr="00AE1A87">
        <w:rPr>
          <w:b/>
          <w:bCs/>
          <w:lang w:val="en-GB"/>
        </w:rPr>
        <w:t xml:space="preserve">    So that</w:t>
      </w:r>
      <w:r w:rsidRPr="00AE1A87">
        <w:rPr>
          <w:lang w:val="en-GB"/>
        </w:rPr>
        <w:t xml:space="preserve"> it works reliably on my environment</w:t>
      </w:r>
    </w:p>
    <w:p w14:paraId="3403AE38" w14:textId="77777777" w:rsidR="00184128" w:rsidRPr="00184128" w:rsidRDefault="00184128" w:rsidP="00D1469C">
      <w:pPr>
        <w:pStyle w:val="Titre3"/>
      </w:pPr>
      <w:r w:rsidRPr="00184128">
        <w:t xml:space="preserve">  US-DU-01 – External Markdown viewer template</w:t>
      </w:r>
    </w:p>
    <w:p w14:paraId="0C3F6161" w14:textId="77777777" w:rsidR="00184128" w:rsidRPr="00184128" w:rsidRDefault="00184128" w:rsidP="00184128">
      <w:pPr>
        <w:rPr>
          <w:lang w:val="en-GB"/>
        </w:rPr>
      </w:pPr>
      <w:r w:rsidRPr="00184128">
        <w:rPr>
          <w:b/>
          <w:bCs/>
          <w:lang w:val="en-GB"/>
        </w:rPr>
        <w:t xml:space="preserve">    As a </w:t>
      </w:r>
      <w:r w:rsidRPr="00184128">
        <w:rPr>
          <w:lang w:val="en-GB"/>
        </w:rPr>
        <w:t>maintainer</w:t>
      </w:r>
    </w:p>
    <w:p w14:paraId="76878134" w14:textId="77777777" w:rsidR="00184128" w:rsidRPr="00184128" w:rsidRDefault="00184128" w:rsidP="00184128">
      <w:pPr>
        <w:rPr>
          <w:lang w:val="en-GB"/>
        </w:rPr>
      </w:pPr>
      <w:r w:rsidRPr="00184128">
        <w:rPr>
          <w:b/>
          <w:bCs/>
          <w:lang w:val="en-GB"/>
        </w:rPr>
        <w:t xml:space="preserve">    I want</w:t>
      </w:r>
      <w:r w:rsidRPr="00184128">
        <w:rPr>
          <w:lang w:val="en-GB"/>
        </w:rPr>
        <w:t xml:space="preserve"> the Markdown viewer’s template kept in a separate file</w:t>
      </w:r>
    </w:p>
    <w:p w14:paraId="4774A638" w14:textId="77777777" w:rsidR="00184128" w:rsidRPr="00184128" w:rsidRDefault="00184128" w:rsidP="00184128">
      <w:pPr>
        <w:rPr>
          <w:lang w:val="en-GB"/>
        </w:rPr>
      </w:pPr>
      <w:r w:rsidRPr="00184128">
        <w:rPr>
          <w:lang w:val="en-GB"/>
        </w:rPr>
        <w:t xml:space="preserve">  </w:t>
      </w:r>
      <w:r w:rsidRPr="00184128">
        <w:rPr>
          <w:b/>
          <w:bCs/>
          <w:lang w:val="en-GB"/>
        </w:rPr>
        <w:t xml:space="preserve">  So that</w:t>
      </w:r>
      <w:r w:rsidRPr="00184128">
        <w:rPr>
          <w:lang w:val="en-GB"/>
        </w:rPr>
        <w:t xml:space="preserve"> updating or swapping the viewer is easy and low-risk</w:t>
      </w:r>
    </w:p>
    <w:p w14:paraId="611995C6" w14:textId="77777777" w:rsidR="00184128" w:rsidRPr="00184128" w:rsidRDefault="00184128" w:rsidP="00184128">
      <w:pPr>
        <w:rPr>
          <w:lang w:val="en-GB"/>
        </w:rPr>
      </w:pPr>
    </w:p>
    <w:p w14:paraId="2D93A832" w14:textId="77777777" w:rsidR="00184128" w:rsidRPr="00184128" w:rsidRDefault="00184128" w:rsidP="00D1469C">
      <w:pPr>
        <w:pStyle w:val="Titre3"/>
      </w:pPr>
      <w:r w:rsidRPr="00184128">
        <w:t xml:space="preserve">  US-DU-02 – Pluggable renderer</w:t>
      </w:r>
    </w:p>
    <w:p w14:paraId="14A842C9" w14:textId="77777777" w:rsidR="00184128" w:rsidRPr="00184128" w:rsidRDefault="00184128" w:rsidP="00184128">
      <w:pPr>
        <w:rPr>
          <w:lang w:val="en-GB"/>
        </w:rPr>
      </w:pPr>
      <w:r w:rsidRPr="00184128">
        <w:rPr>
          <w:b/>
          <w:bCs/>
          <w:lang w:val="en-GB"/>
        </w:rPr>
        <w:t xml:space="preserve">    As a</w:t>
      </w:r>
      <w:r w:rsidRPr="00184128">
        <w:rPr>
          <w:lang w:val="en-GB"/>
        </w:rPr>
        <w:t xml:space="preserve"> maintainer</w:t>
      </w:r>
    </w:p>
    <w:p w14:paraId="1616CA7A" w14:textId="77777777" w:rsidR="00184128" w:rsidRPr="00184128" w:rsidRDefault="00184128" w:rsidP="00184128">
      <w:pPr>
        <w:rPr>
          <w:lang w:val="en-GB"/>
        </w:rPr>
      </w:pPr>
      <w:r w:rsidRPr="00184128">
        <w:rPr>
          <w:b/>
          <w:bCs/>
          <w:lang w:val="en-GB"/>
        </w:rPr>
        <w:t xml:space="preserve">    I want</w:t>
      </w:r>
      <w:r w:rsidRPr="00184128">
        <w:rPr>
          <w:lang w:val="en-GB"/>
        </w:rPr>
        <w:t xml:space="preserve"> the Markdown rendering pipeline to be modular (viewer, sanitizer, parser)</w:t>
      </w:r>
    </w:p>
    <w:p w14:paraId="448E13B9" w14:textId="7964098A" w:rsidR="00184128" w:rsidRDefault="00184128" w:rsidP="00184128">
      <w:pPr>
        <w:rPr>
          <w:lang w:val="en-GB"/>
        </w:rPr>
      </w:pPr>
      <w:r w:rsidRPr="00184128">
        <w:rPr>
          <w:b/>
          <w:bCs/>
          <w:lang w:val="en-GB"/>
        </w:rPr>
        <w:t xml:space="preserve">    So that </w:t>
      </w:r>
      <w:r w:rsidRPr="00184128">
        <w:rPr>
          <w:lang w:val="en-GB"/>
        </w:rPr>
        <w:t>I can upgrade components independently without touching app logic</w:t>
      </w:r>
    </w:p>
    <w:p w14:paraId="5613BAA1" w14:textId="77777777" w:rsidR="00C531D1" w:rsidRDefault="00C531D1" w:rsidP="00C531D1">
      <w:pPr>
        <w:rPr>
          <w:lang w:val="en-GB"/>
        </w:rPr>
      </w:pPr>
    </w:p>
    <w:p w14:paraId="4DEB96BE" w14:textId="77777777" w:rsidR="00C531D1" w:rsidRPr="00184128" w:rsidRDefault="00C531D1" w:rsidP="00F10C3A">
      <w:pPr>
        <w:pStyle w:val="Titre1"/>
        <w:ind w:left="510"/>
      </w:pPr>
      <w:bookmarkStart w:id="176" w:name="_Toc209794189"/>
      <w:r w:rsidRPr="00184128">
        <w:t>Developer Utilities &amp; Maintainability</w:t>
      </w:r>
      <w:bookmarkEnd w:id="176"/>
      <w:r w:rsidRPr="00184128">
        <w:t xml:space="preserve"> </w:t>
      </w:r>
    </w:p>
    <w:p w14:paraId="0DCEEAD6" w14:textId="17A2B14F" w:rsidR="00C531D1" w:rsidRDefault="00C531D1" w:rsidP="00184128">
      <w:pPr>
        <w:rPr>
          <w:lang w:val="en-GB"/>
        </w:rPr>
      </w:pPr>
    </w:p>
    <w:p w14:paraId="68F4856F" w14:textId="4E19CCB7" w:rsidR="00C531D1" w:rsidRPr="00C531D1" w:rsidRDefault="00C531D1" w:rsidP="00C531D1">
      <w:pPr>
        <w:rPr>
          <w:lang w:val="en-GB"/>
        </w:rPr>
      </w:pPr>
      <w:r w:rsidRPr="00C531D1">
        <w:rPr>
          <w:b/>
          <w:bCs/>
          <w:lang w:val="en-GB"/>
        </w:rPr>
        <w:t xml:space="preserve">DU-01 </w:t>
      </w:r>
      <w:r w:rsidRPr="00C531D1">
        <w:rPr>
          <w:lang w:val="en-GB"/>
        </w:rPr>
        <w:t xml:space="preserve">[Mandatory] The system shall include an in-app JSON schema validator for Tasks, Routines, Habits, </w:t>
      </w:r>
      <w:r w:rsidR="00FD4743">
        <w:rPr>
          <w:lang w:val="en-GB"/>
        </w:rPr>
        <w:t>Brain Dump</w:t>
      </w:r>
      <w:r w:rsidRPr="00C531D1">
        <w:rPr>
          <w:lang w:val="en-GB"/>
        </w:rPr>
        <w:t>, Schedule, and Templates to ensure imports/exports match the defined spec (§13).</w:t>
      </w:r>
    </w:p>
    <w:p w14:paraId="07AFF28E" w14:textId="77777777" w:rsidR="00C531D1" w:rsidRPr="00C531D1" w:rsidRDefault="00C531D1" w:rsidP="00C531D1">
      <w:pPr>
        <w:rPr>
          <w:lang w:val="en-GB"/>
        </w:rPr>
      </w:pPr>
      <w:r w:rsidRPr="00C531D1">
        <w:rPr>
          <w:b/>
          <w:bCs/>
          <w:lang w:val="en-GB"/>
        </w:rPr>
        <w:t>DU-02</w:t>
      </w:r>
      <w:r w:rsidRPr="00C531D1">
        <w:rPr>
          <w:lang w:val="en-GB"/>
        </w:rPr>
        <w:t xml:space="preserve"> [Mandatory] The system shall provide a debug console or developer mode (local only) that surfaces logs, schema validation results, and entity counts for quick troubleshooting.</w:t>
      </w:r>
    </w:p>
    <w:p w14:paraId="03F8F566" w14:textId="77777777" w:rsidR="00C531D1" w:rsidRPr="00C531D1" w:rsidRDefault="00C531D1" w:rsidP="00C531D1">
      <w:pPr>
        <w:rPr>
          <w:lang w:val="en-GB"/>
        </w:rPr>
      </w:pPr>
      <w:r w:rsidRPr="00C531D1">
        <w:rPr>
          <w:b/>
          <w:bCs/>
          <w:lang w:val="en-GB"/>
        </w:rPr>
        <w:t>DU-03</w:t>
      </w:r>
      <w:r w:rsidRPr="00C531D1">
        <w:rPr>
          <w:lang w:val="en-GB"/>
        </w:rPr>
        <w:t xml:space="preserve"> [Mandatory] The system shall include a feature flag mechanism (simple config file or env var) allowing the maintainer to enable/disable experimental features without altering production code.</w:t>
      </w:r>
    </w:p>
    <w:p w14:paraId="00EB0C4C" w14:textId="77777777" w:rsidR="00C531D1" w:rsidRPr="00C531D1" w:rsidRDefault="00C531D1" w:rsidP="00C531D1">
      <w:pPr>
        <w:rPr>
          <w:lang w:val="en-GB"/>
        </w:rPr>
      </w:pPr>
      <w:r w:rsidRPr="00C531D1">
        <w:rPr>
          <w:b/>
          <w:bCs/>
          <w:lang w:val="en-GB"/>
        </w:rPr>
        <w:t xml:space="preserve">DU-04 </w:t>
      </w:r>
      <w:r w:rsidRPr="00C531D1">
        <w:rPr>
          <w:lang w:val="en-GB"/>
        </w:rPr>
        <w:t xml:space="preserve">[Mandatory] The repository shall include a Postman (or </w:t>
      </w:r>
      <w:proofErr w:type="spellStart"/>
      <w:r w:rsidRPr="00C531D1">
        <w:rPr>
          <w:lang w:val="en-GB"/>
        </w:rPr>
        <w:t>HTTPie</w:t>
      </w:r>
      <w:proofErr w:type="spellEnd"/>
      <w:r w:rsidRPr="00C531D1">
        <w:rPr>
          <w:lang w:val="en-GB"/>
        </w:rPr>
        <w:t>/curl) collection with sample API calls (if backend enabled), covering auth, import/export, and CRUD operations.</w:t>
      </w:r>
    </w:p>
    <w:p w14:paraId="5443629A" w14:textId="77777777" w:rsidR="00C531D1" w:rsidRPr="00C531D1" w:rsidRDefault="00C531D1" w:rsidP="00C531D1">
      <w:pPr>
        <w:rPr>
          <w:lang w:val="en-GB"/>
        </w:rPr>
      </w:pPr>
      <w:r w:rsidRPr="00C531D1">
        <w:rPr>
          <w:b/>
          <w:bCs/>
          <w:lang w:val="en-GB"/>
        </w:rPr>
        <w:t>DU-05</w:t>
      </w:r>
      <w:r w:rsidRPr="00C531D1">
        <w:rPr>
          <w:lang w:val="en-GB"/>
        </w:rPr>
        <w:t xml:space="preserve"> [Mandatory] The repository shall include </w:t>
      </w:r>
      <w:proofErr w:type="spellStart"/>
      <w:r w:rsidRPr="00C531D1">
        <w:rPr>
          <w:lang w:val="en-GB"/>
        </w:rPr>
        <w:t>cURL</w:t>
      </w:r>
      <w:proofErr w:type="spellEnd"/>
      <w:r w:rsidRPr="00C531D1">
        <w:rPr>
          <w:lang w:val="en-GB"/>
        </w:rPr>
        <w:t xml:space="preserve"> command examples in README or DEVNOTES for critical flows (import/export, unlock, delete all data).</w:t>
      </w:r>
    </w:p>
    <w:p w14:paraId="382A811E" w14:textId="77777777" w:rsidR="00C531D1" w:rsidRPr="00C531D1" w:rsidRDefault="00C531D1" w:rsidP="00C531D1">
      <w:pPr>
        <w:rPr>
          <w:lang w:val="en-GB"/>
        </w:rPr>
      </w:pPr>
      <w:r w:rsidRPr="00C531D1">
        <w:rPr>
          <w:b/>
          <w:bCs/>
          <w:lang w:val="en-GB"/>
        </w:rPr>
        <w:t>DU-06</w:t>
      </w:r>
      <w:r w:rsidRPr="00C531D1">
        <w:rPr>
          <w:lang w:val="en-GB"/>
        </w:rPr>
        <w:t xml:space="preserve"> [Mandatory] The Markdown rendering pipeline shall be modular: sanitizer, parser, and viewer implemented as replaceable components.</w:t>
      </w:r>
    </w:p>
    <w:p w14:paraId="51A832AA" w14:textId="77777777" w:rsidR="00C531D1" w:rsidRPr="00C531D1" w:rsidRDefault="00C531D1" w:rsidP="00C531D1">
      <w:pPr>
        <w:rPr>
          <w:lang w:val="en-GB"/>
        </w:rPr>
      </w:pPr>
      <w:r w:rsidRPr="00C531D1">
        <w:rPr>
          <w:b/>
          <w:bCs/>
          <w:lang w:val="en-GB"/>
        </w:rPr>
        <w:t>DU-07</w:t>
      </w:r>
      <w:r w:rsidRPr="00C531D1">
        <w:rPr>
          <w:lang w:val="en-GB"/>
        </w:rPr>
        <w:t xml:space="preserve"> [Optional] The Markdown viewer template shall be kept in a separate file (not inline in React components) to allow independent editing/swapping.</w:t>
      </w:r>
    </w:p>
    <w:p w14:paraId="3CAC8AA3" w14:textId="77777777" w:rsidR="00C531D1" w:rsidRPr="00C531D1" w:rsidRDefault="00C531D1" w:rsidP="00C531D1">
      <w:pPr>
        <w:rPr>
          <w:lang w:val="en-GB"/>
        </w:rPr>
      </w:pPr>
      <w:r w:rsidRPr="00C531D1">
        <w:rPr>
          <w:b/>
          <w:bCs/>
          <w:lang w:val="en-GB"/>
        </w:rPr>
        <w:t xml:space="preserve">DU-08 </w:t>
      </w:r>
      <w:r w:rsidRPr="00C531D1">
        <w:rPr>
          <w:lang w:val="en-GB"/>
        </w:rPr>
        <w:t>[Optional] Developer utilities shall log structured JSON (when dev mode enabled) for easier debugging, but logs must be disabled in production builds.</w:t>
      </w:r>
    </w:p>
    <w:p w14:paraId="424F51C0" w14:textId="77777777" w:rsidR="00C531D1" w:rsidRPr="00C531D1" w:rsidRDefault="00C531D1" w:rsidP="00C531D1">
      <w:pPr>
        <w:rPr>
          <w:lang w:val="en-GB"/>
        </w:rPr>
      </w:pPr>
      <w:r w:rsidRPr="00C531D1">
        <w:rPr>
          <w:b/>
          <w:bCs/>
          <w:lang w:val="en-GB"/>
        </w:rPr>
        <w:t>DU-09</w:t>
      </w:r>
      <w:r w:rsidRPr="00C531D1">
        <w:rPr>
          <w:lang w:val="en-GB"/>
        </w:rPr>
        <w:t xml:space="preserve"> [Optional] A minimal set of unit tests shall exist for developer utilities (schema validation, import/export transforms), runnable in &lt; 2 minutes locally or via CI.</w:t>
      </w:r>
    </w:p>
    <w:p w14:paraId="5778D560" w14:textId="780017FA" w:rsidR="00C531D1" w:rsidRDefault="00C531D1" w:rsidP="00C531D1">
      <w:pPr>
        <w:rPr>
          <w:lang w:val="en-GB"/>
        </w:rPr>
      </w:pPr>
      <w:r w:rsidRPr="00C531D1">
        <w:rPr>
          <w:b/>
          <w:bCs/>
          <w:lang w:val="en-GB"/>
        </w:rPr>
        <w:t>DU-10</w:t>
      </w:r>
      <w:r w:rsidRPr="00C531D1">
        <w:rPr>
          <w:lang w:val="en-GB"/>
        </w:rPr>
        <w:t xml:space="preserve"> [Optional] A feature flag registry file shall document all available flags, their defaults, and safe values.</w:t>
      </w:r>
    </w:p>
    <w:p w14:paraId="2029065A" w14:textId="5E48AABC" w:rsidR="00D90964" w:rsidRPr="006A06E9" w:rsidRDefault="000C7C94" w:rsidP="00F10C3A">
      <w:pPr>
        <w:pStyle w:val="Titre1"/>
        <w:ind w:left="510"/>
      </w:pPr>
      <w:bookmarkStart w:id="177" w:name="_Toc209794190"/>
      <w:r w:rsidRPr="006A06E9">
        <w:t>Security Test Plan — Detailed</w:t>
      </w:r>
      <w:bookmarkEnd w:id="177"/>
    </w:p>
    <w:p w14:paraId="60E57DCA" w14:textId="77777777" w:rsidR="00D90964" w:rsidRPr="006A06E9" w:rsidRDefault="00D90964">
      <w:pPr>
        <w:rPr>
          <w:lang w:val="en-GB"/>
        </w:rPr>
      </w:pPr>
    </w:p>
    <w:p w14:paraId="0CD282C0" w14:textId="085BE0CC" w:rsidR="00096C77" w:rsidRDefault="00096C77" w:rsidP="00D1469C">
      <w:pPr>
        <w:pStyle w:val="Titre2"/>
      </w:pPr>
      <w:bookmarkStart w:id="178" w:name="_Toc209794191"/>
      <w:r>
        <w:t>Security Architecture Verification Checklist</w:t>
      </w:r>
      <w:bookmarkEnd w:id="178"/>
    </w:p>
    <w:p w14:paraId="47CBB865" w14:textId="77777777" w:rsidR="00096C77" w:rsidRPr="00096C77" w:rsidRDefault="00096C77" w:rsidP="00096C77">
      <w:pPr>
        <w:rPr>
          <w:lang w:val="en-GB"/>
        </w:rPr>
      </w:pPr>
    </w:p>
    <w:p w14:paraId="38408F20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STP-SAVC-01</w:t>
      </w:r>
      <w:r w:rsidRPr="00096C77">
        <w:rPr>
          <w:lang w:val="en-GB"/>
        </w:rPr>
        <w:t xml:space="preserve"> [Mandatory] The system shall encrypt all locally stored user data when passphrase is enabled, using AES-GCM per record/file with a 96-bit IV.</w:t>
      </w:r>
    </w:p>
    <w:p w14:paraId="1FBF90E6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STP-SAVC-02</w:t>
      </w:r>
      <w:r w:rsidRPr="00096C77">
        <w:rPr>
          <w:lang w:val="en-GB"/>
        </w:rPr>
        <w:t xml:space="preserve"> [Mandatory] Keys shall be derived with PBKDF2; </w:t>
      </w:r>
      <w:proofErr w:type="spellStart"/>
      <w:r w:rsidRPr="00096C77">
        <w:rPr>
          <w:lang w:val="en-GB"/>
        </w:rPr>
        <w:t>CryptoKey</w:t>
      </w:r>
      <w:proofErr w:type="spellEnd"/>
      <w:r w:rsidRPr="00096C77">
        <w:rPr>
          <w:lang w:val="en-GB"/>
        </w:rPr>
        <w:t xml:space="preserve"> must remain non-extractable and cleared from memory on lock/close.</w:t>
      </w:r>
    </w:p>
    <w:p w14:paraId="13268BF8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 xml:space="preserve">STP-SAVC-03 </w:t>
      </w:r>
      <w:r w:rsidRPr="00096C77">
        <w:rPr>
          <w:lang w:val="en-GB"/>
        </w:rPr>
        <w:t>[Mandatory] The system shall support fallback (unencrypted) storage if passphrase is disabled, while still enforcing CSP; user may enable passphrase later.</w:t>
      </w:r>
    </w:p>
    <w:p w14:paraId="48D4565A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STP-SAVC-04</w:t>
      </w:r>
      <w:r w:rsidRPr="00096C77">
        <w:rPr>
          <w:lang w:val="en-GB"/>
        </w:rPr>
        <w:t xml:space="preserve"> [Mandatory] All imports (Markdown, JSON, HTML) shall be sanitized to remove scripts, handlers, iframes, and unsafe URLs.</w:t>
      </w:r>
    </w:p>
    <w:p w14:paraId="15018973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 xml:space="preserve">STP-SAVC-05 </w:t>
      </w:r>
      <w:r w:rsidRPr="00096C77">
        <w:rPr>
          <w:lang w:val="en-GB"/>
        </w:rPr>
        <w:t xml:space="preserve">[Mandatory] Markdown rendering shall disable raw HTML and block </w:t>
      </w:r>
      <w:proofErr w:type="spellStart"/>
      <w:r w:rsidRPr="00096C77">
        <w:rPr>
          <w:lang w:val="en-GB"/>
        </w:rPr>
        <w:t>javascript</w:t>
      </w:r>
      <w:proofErr w:type="spellEnd"/>
      <w:r w:rsidRPr="00096C77">
        <w:rPr>
          <w:lang w:val="en-GB"/>
        </w:rPr>
        <w:t>: URLs and on* handlers.</w:t>
      </w:r>
    </w:p>
    <w:p w14:paraId="7702B094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STP-SAVC-06</w:t>
      </w:r>
      <w:r w:rsidRPr="00096C77">
        <w:rPr>
          <w:lang w:val="en-GB"/>
        </w:rPr>
        <w:t xml:space="preserve"> [Mandatory] Responses shall include a strict CSP blocking inline/eval; only self-hosted or </w:t>
      </w:r>
      <w:proofErr w:type="spellStart"/>
      <w:r w:rsidRPr="00096C77">
        <w:rPr>
          <w:lang w:val="en-GB"/>
        </w:rPr>
        <w:t>SRI’d</w:t>
      </w:r>
      <w:proofErr w:type="spellEnd"/>
      <w:r w:rsidRPr="00096C77">
        <w:rPr>
          <w:lang w:val="en-GB"/>
        </w:rPr>
        <w:t xml:space="preserve"> assets allowed.</w:t>
      </w:r>
    </w:p>
    <w:p w14:paraId="3D3D199F" w14:textId="77777777" w:rsidR="00096C77" w:rsidRPr="00096C77" w:rsidRDefault="00096C77" w:rsidP="00096C77">
      <w:pPr>
        <w:rPr>
          <w:lang w:val="en-GB"/>
        </w:rPr>
      </w:pPr>
      <w:r w:rsidRPr="00096C77">
        <w:rPr>
          <w:rFonts w:hint="eastAsia"/>
          <w:b/>
          <w:bCs/>
          <w:lang w:val="en-GB"/>
        </w:rPr>
        <w:t>STP-SAVC-07</w:t>
      </w:r>
      <w:r w:rsidRPr="00096C77">
        <w:rPr>
          <w:rFonts w:hint="eastAsia"/>
          <w:lang w:val="en-GB"/>
        </w:rPr>
        <w:t xml:space="preserve"> [Mandatory] JS disabled </w:t>
      </w:r>
      <w:r w:rsidRPr="00096C77">
        <w:rPr>
          <w:rFonts w:hint="eastAsia"/>
          <w:lang w:val="en-GB"/>
        </w:rPr>
        <w:t>→</w:t>
      </w:r>
      <w:r w:rsidRPr="00096C77">
        <w:rPr>
          <w:rFonts w:hint="eastAsia"/>
          <w:lang w:val="en-GB"/>
        </w:rPr>
        <w:t xml:space="preserve"> app shows static fallback (branding, links, help), no infinite spinners.</w:t>
      </w:r>
    </w:p>
    <w:p w14:paraId="25A91C83" w14:textId="6C0CCC57" w:rsidR="0080346A" w:rsidRDefault="00096C77" w:rsidP="00096C77">
      <w:pPr>
        <w:rPr>
          <w:lang w:val="en-GB"/>
        </w:rPr>
      </w:pPr>
      <w:r w:rsidRPr="00096C77">
        <w:rPr>
          <w:rFonts w:hint="eastAsia"/>
          <w:b/>
          <w:bCs/>
          <w:lang w:val="en-GB"/>
        </w:rPr>
        <w:t>STP-SAVC-08</w:t>
      </w:r>
      <w:r w:rsidRPr="00096C77">
        <w:rPr>
          <w:rFonts w:hint="eastAsia"/>
          <w:lang w:val="en-GB"/>
        </w:rPr>
        <w:t xml:space="preserve"> [Mandatory] Cookies disabled </w:t>
      </w:r>
      <w:r w:rsidRPr="00096C77">
        <w:rPr>
          <w:rFonts w:hint="eastAsia"/>
          <w:lang w:val="en-GB"/>
        </w:rPr>
        <w:t>→</w:t>
      </w:r>
      <w:r w:rsidRPr="00096C77">
        <w:rPr>
          <w:rFonts w:hint="eastAsia"/>
          <w:lang w:val="en-GB"/>
        </w:rPr>
        <w:t xml:space="preserve"> app still works via </w:t>
      </w:r>
      <w:proofErr w:type="spellStart"/>
      <w:r w:rsidRPr="00096C77">
        <w:rPr>
          <w:rFonts w:hint="eastAsia"/>
          <w:lang w:val="en-GB"/>
        </w:rPr>
        <w:t>IndexedDB</w:t>
      </w:r>
      <w:proofErr w:type="spellEnd"/>
      <w:r w:rsidRPr="00096C77">
        <w:rPr>
          <w:rFonts w:hint="eastAsia"/>
          <w:lang w:val="en-GB"/>
        </w:rPr>
        <w:t xml:space="preserve">/OPFS and </w:t>
      </w:r>
      <w:proofErr w:type="spellStart"/>
      <w:r w:rsidRPr="00096C77">
        <w:rPr>
          <w:rFonts w:hint="eastAsia"/>
          <w:lang w:val="en-GB"/>
        </w:rPr>
        <w:t>localStorage</w:t>
      </w:r>
      <w:proofErr w:type="spellEnd"/>
      <w:r w:rsidRPr="00096C77">
        <w:rPr>
          <w:rFonts w:hint="eastAsia"/>
          <w:lang w:val="en-GB"/>
        </w:rPr>
        <w:t>.</w:t>
      </w:r>
    </w:p>
    <w:p w14:paraId="2FBF92A1" w14:textId="77777777" w:rsidR="00096C77" w:rsidRPr="006A06E9" w:rsidRDefault="00096C77" w:rsidP="0080346A">
      <w:pPr>
        <w:rPr>
          <w:lang w:val="en-GB"/>
        </w:rPr>
      </w:pPr>
    </w:p>
    <w:p w14:paraId="433E80DC" w14:textId="3184A3D9" w:rsidR="00D90964" w:rsidRDefault="00096C77" w:rsidP="00D1469C">
      <w:pPr>
        <w:pStyle w:val="Titre2"/>
      </w:pPr>
      <w:bookmarkStart w:id="179" w:name="_Toc209794192"/>
      <w:r w:rsidRPr="00096C77">
        <w:t xml:space="preserve">Automated &amp; </w:t>
      </w:r>
      <w:r>
        <w:t>Manual Solo-Friendly</w:t>
      </w:r>
      <w:r w:rsidRPr="00096C77">
        <w:t xml:space="preserve"> Tests</w:t>
      </w:r>
      <w:bookmarkEnd w:id="179"/>
    </w:p>
    <w:p w14:paraId="4E28047C" w14:textId="7040F192" w:rsidR="00096C77" w:rsidRDefault="00096C77" w:rsidP="00096C77">
      <w:pPr>
        <w:rPr>
          <w:lang w:val="en-GB"/>
        </w:rPr>
      </w:pPr>
    </w:p>
    <w:p w14:paraId="5A416EB1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STP-AST-01</w:t>
      </w:r>
      <w:r w:rsidRPr="00096C77">
        <w:rPr>
          <w:lang w:val="en-GB"/>
        </w:rPr>
        <w:t xml:space="preserve"> [Mandatory] CI shall run </w:t>
      </w:r>
      <w:proofErr w:type="spellStart"/>
      <w:r w:rsidRPr="00096C77">
        <w:rPr>
          <w:lang w:val="en-GB"/>
        </w:rPr>
        <w:t>npm</w:t>
      </w:r>
      <w:proofErr w:type="spellEnd"/>
      <w:r w:rsidRPr="00096C77">
        <w:rPr>
          <w:lang w:val="en-GB"/>
        </w:rPr>
        <w:t xml:space="preserve"> audit (production) and bundler-audit (if Rails backend used); release fails if critical vulns remain.</w:t>
      </w:r>
    </w:p>
    <w:p w14:paraId="1B405C49" w14:textId="050FD48F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STP-AST-02</w:t>
      </w:r>
      <w:r w:rsidRPr="00096C77">
        <w:rPr>
          <w:lang w:val="en-GB"/>
        </w:rPr>
        <w:t xml:space="preserve"> [Mandatory] CI shall run Playwright E2E (Firefox) on core flows (Tasks, Routines, Habits, </w:t>
      </w:r>
      <w:r w:rsidR="00FD4743">
        <w:rPr>
          <w:lang w:val="en-GB"/>
        </w:rPr>
        <w:t>Brain Dump</w:t>
      </w:r>
      <w:r w:rsidRPr="00096C77">
        <w:rPr>
          <w:lang w:val="en-GB"/>
        </w:rPr>
        <w:t>, Import/Export, Schedule).</w:t>
      </w:r>
    </w:p>
    <w:p w14:paraId="0F212A26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STP-AST-03</w:t>
      </w:r>
      <w:r w:rsidRPr="00096C77">
        <w:rPr>
          <w:lang w:val="en-GB"/>
        </w:rPr>
        <w:t xml:space="preserve"> [Optional] Run OWASP ZAP Baseline locally against the app; log and fix P1/P2 findings if discovered.</w:t>
      </w:r>
    </w:p>
    <w:p w14:paraId="770D93B3" w14:textId="065AAE2D" w:rsid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STP-AST-04</w:t>
      </w:r>
      <w:r w:rsidRPr="00096C77">
        <w:rPr>
          <w:lang w:val="en-GB"/>
        </w:rPr>
        <w:t xml:space="preserve"> [Optional] Manually test IDOR by forging UUIDs in API calls (only relevant if backend is enabled).</w:t>
      </w:r>
    </w:p>
    <w:p w14:paraId="0F03101E" w14:textId="6631A047" w:rsidR="00096C77" w:rsidRDefault="00096C77" w:rsidP="00D1469C">
      <w:pPr>
        <w:pStyle w:val="Titre2"/>
      </w:pPr>
      <w:bookmarkStart w:id="180" w:name="_Toc209794193"/>
      <w:r w:rsidRPr="00096C77">
        <w:t>Security Headers &amp; CSP Verification</w:t>
      </w:r>
      <w:bookmarkEnd w:id="180"/>
    </w:p>
    <w:p w14:paraId="7674ECA2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 xml:space="preserve">STP-HDR-01 </w:t>
      </w:r>
      <w:r w:rsidRPr="00096C77">
        <w:rPr>
          <w:lang w:val="en-GB"/>
        </w:rPr>
        <w:t>[Mandatory] Verify via curl -I that responses include CSP, HSTS, Referrer-Policy=no-referrer, X-Content-Type-Options=</w:t>
      </w:r>
      <w:proofErr w:type="spellStart"/>
      <w:r w:rsidRPr="00096C77">
        <w:rPr>
          <w:lang w:val="en-GB"/>
        </w:rPr>
        <w:t>nosniff</w:t>
      </w:r>
      <w:proofErr w:type="spellEnd"/>
      <w:r w:rsidRPr="00096C77">
        <w:rPr>
          <w:lang w:val="en-GB"/>
        </w:rPr>
        <w:t>.</w:t>
      </w:r>
    </w:p>
    <w:p w14:paraId="7EA702FA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STP-HDR-02</w:t>
      </w:r>
      <w:r w:rsidRPr="00096C77">
        <w:rPr>
          <w:lang w:val="en-GB"/>
        </w:rPr>
        <w:t xml:space="preserve"> [Mandatory] Check Firefox </w:t>
      </w:r>
      <w:proofErr w:type="spellStart"/>
      <w:r w:rsidRPr="00096C77">
        <w:rPr>
          <w:lang w:val="en-GB"/>
        </w:rPr>
        <w:t>DevTools</w:t>
      </w:r>
      <w:proofErr w:type="spellEnd"/>
      <w:r w:rsidRPr="00096C77">
        <w:rPr>
          <w:lang w:val="en-GB"/>
        </w:rPr>
        <w:t xml:space="preserve"> Security panel: no CSP violations, no inline/eval scripts, no unsafe sources.</w:t>
      </w:r>
    </w:p>
    <w:p w14:paraId="08BAD65B" w14:textId="682A2209" w:rsid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STP-HDR-03</w:t>
      </w:r>
      <w:r w:rsidRPr="00096C77">
        <w:rPr>
          <w:lang w:val="en-GB"/>
        </w:rPr>
        <w:t xml:space="preserve"> [Optional] Ensure frame-ancestors in CSP restricts embedding to 'self' (prevents clickjacking).</w:t>
      </w:r>
    </w:p>
    <w:p w14:paraId="3760F764" w14:textId="6D5471AA" w:rsidR="00096C77" w:rsidRDefault="00096C77" w:rsidP="00D1469C">
      <w:pPr>
        <w:pStyle w:val="Titre2"/>
      </w:pPr>
      <w:bookmarkStart w:id="181" w:name="_Toc209794194"/>
      <w:r>
        <w:t>Import/Export Hardening</w:t>
      </w:r>
      <w:bookmarkEnd w:id="181"/>
    </w:p>
    <w:p w14:paraId="485698FB" w14:textId="3D37B159" w:rsidR="00096C77" w:rsidRDefault="00096C77" w:rsidP="00096C77">
      <w:pPr>
        <w:rPr>
          <w:lang w:val="en-GB"/>
        </w:rPr>
      </w:pPr>
    </w:p>
    <w:p w14:paraId="76AB5B56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STP-IEX-01</w:t>
      </w:r>
      <w:r w:rsidRPr="00096C77">
        <w:rPr>
          <w:lang w:val="en-GB"/>
        </w:rPr>
        <w:t xml:space="preserve"> [Mandatory] Schema validation: malformed files fail with clear error; unknown fields preserved.</w:t>
      </w:r>
    </w:p>
    <w:p w14:paraId="26DBE329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STP-IEX-02</w:t>
      </w:r>
      <w:r w:rsidRPr="00096C77">
        <w:rPr>
          <w:lang w:val="en-GB"/>
        </w:rPr>
        <w:t xml:space="preserve"> [Mandatory] Markdown rendering tests confirm unsafe HTML neutralised; keep 2–3 malicious test files in repo.</w:t>
      </w:r>
    </w:p>
    <w:p w14:paraId="5CA66B8B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STP-IEX-03</w:t>
      </w:r>
      <w:r w:rsidRPr="00096C77">
        <w:rPr>
          <w:lang w:val="en-GB"/>
        </w:rPr>
        <w:t xml:space="preserve"> [Mandatory] Exports default </w:t>
      </w:r>
      <w:proofErr w:type="gramStart"/>
      <w:r w:rsidRPr="00096C77">
        <w:rPr>
          <w:lang w:val="en-GB"/>
        </w:rPr>
        <w:t>to .</w:t>
      </w:r>
      <w:proofErr w:type="spellStart"/>
      <w:proofErr w:type="gramEnd"/>
      <w:r w:rsidRPr="00096C77">
        <w:rPr>
          <w:lang w:val="en-GB"/>
        </w:rPr>
        <w:t>sj.enc</w:t>
      </w:r>
      <w:proofErr w:type="spellEnd"/>
      <w:r w:rsidRPr="00096C77">
        <w:rPr>
          <w:lang w:val="en-GB"/>
        </w:rPr>
        <w:t>; round-trip re-import restores identical IDs and timestamps.</w:t>
      </w:r>
    </w:p>
    <w:p w14:paraId="1C9B66D8" w14:textId="7778908E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STP-IEX-04</w:t>
      </w:r>
      <w:r w:rsidRPr="00096C77">
        <w:rPr>
          <w:lang w:val="en-GB"/>
        </w:rPr>
        <w:t xml:space="preserve"> [Optional] Enable </w:t>
      </w:r>
      <w:proofErr w:type="gramStart"/>
      <w:r w:rsidRPr="00096C77">
        <w:rPr>
          <w:lang w:val="en-GB"/>
        </w:rPr>
        <w:t>optional .sha</w:t>
      </w:r>
      <w:proofErr w:type="gramEnd"/>
      <w:r w:rsidRPr="00096C77">
        <w:rPr>
          <w:lang w:val="en-GB"/>
        </w:rPr>
        <w:t>256 checksum export; verify manually once per release cycle.</w:t>
      </w:r>
    </w:p>
    <w:p w14:paraId="6BBED6F3" w14:textId="7252CB76" w:rsidR="00096C77" w:rsidRDefault="00096C77" w:rsidP="00D1469C">
      <w:pPr>
        <w:pStyle w:val="Titre2"/>
      </w:pPr>
      <w:bookmarkStart w:id="182" w:name="_Toc209794195"/>
      <w:r>
        <w:t>Service Worker &amp; PWA Security</w:t>
      </w:r>
      <w:bookmarkEnd w:id="182"/>
    </w:p>
    <w:p w14:paraId="723CB386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 xml:space="preserve">STP-SWP-01 </w:t>
      </w:r>
      <w:r w:rsidRPr="00096C77">
        <w:rPr>
          <w:lang w:val="en-GB"/>
        </w:rPr>
        <w:t>[Mandatory] Verify cached assets are versioned; no cache poisoning possible by query string.</w:t>
      </w:r>
    </w:p>
    <w:p w14:paraId="1DC007F4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STP-SWP-02</w:t>
      </w:r>
      <w:r w:rsidRPr="00096C77">
        <w:rPr>
          <w:lang w:val="en-GB"/>
        </w:rPr>
        <w:t xml:space="preserve"> [Mandatory] Offline fallback page shows only safe static info (never decrypted content if app is locked).</w:t>
      </w:r>
    </w:p>
    <w:p w14:paraId="7423D12D" w14:textId="6AFDE13F" w:rsid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 xml:space="preserve">STP-SWP-03 </w:t>
      </w:r>
      <w:r w:rsidRPr="00096C77">
        <w:rPr>
          <w:lang w:val="en-GB"/>
        </w:rPr>
        <w:t>[Optional] Manually test update flow: new SW prompts reload; ensure no mid-session breakage.</w:t>
      </w:r>
    </w:p>
    <w:p w14:paraId="6F1F1B47" w14:textId="52D2CECC" w:rsidR="00096C77" w:rsidRPr="000408C6" w:rsidRDefault="00096C77" w:rsidP="00D1469C">
      <w:pPr>
        <w:pStyle w:val="Titre2"/>
      </w:pPr>
      <w:bookmarkStart w:id="183" w:name="_Toc209794196"/>
      <w:r>
        <w:t>Authentication, Sessions &amp; Locking</w:t>
      </w:r>
      <w:bookmarkEnd w:id="183"/>
    </w:p>
    <w:p w14:paraId="331B276D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 xml:space="preserve">STP-AUTH-01 </w:t>
      </w:r>
      <w:r w:rsidRPr="00096C77">
        <w:rPr>
          <w:lang w:val="en-GB"/>
        </w:rPr>
        <w:t>[Mandatory] Auto-lock wipes in-memory keys on timeout/</w:t>
      </w:r>
      <w:proofErr w:type="spellStart"/>
      <w:r w:rsidRPr="00096C77">
        <w:rPr>
          <w:lang w:val="en-GB"/>
        </w:rPr>
        <w:t>visibilitychange</w:t>
      </w:r>
      <w:proofErr w:type="spellEnd"/>
      <w:r w:rsidRPr="00096C77">
        <w:rPr>
          <w:lang w:val="en-GB"/>
        </w:rPr>
        <w:t>; reopening requires passphrase/biometric.</w:t>
      </w:r>
    </w:p>
    <w:p w14:paraId="33C44E26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STP-AUTH-02</w:t>
      </w:r>
      <w:r w:rsidRPr="00096C77">
        <w:rPr>
          <w:lang w:val="en-GB"/>
        </w:rPr>
        <w:t xml:space="preserve"> [Mandatory] Passphrase unlock works; incorrect entry shows error without leaking details.</w:t>
      </w:r>
    </w:p>
    <w:p w14:paraId="2E535CA8" w14:textId="0CF6E192" w:rsid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 xml:space="preserve">STP-AUTH-03 </w:t>
      </w:r>
      <w:r w:rsidRPr="00096C77">
        <w:rPr>
          <w:lang w:val="en-GB"/>
        </w:rPr>
        <w:t>[Optional] JWT tokens tested for short expiry and refresh rotation (only relevant if backend enabled).</w:t>
      </w:r>
    </w:p>
    <w:p w14:paraId="58B30C80" w14:textId="172BA9A3" w:rsidR="00096C77" w:rsidRPr="000408C6" w:rsidRDefault="00096C77" w:rsidP="00D1469C">
      <w:pPr>
        <w:pStyle w:val="Titre2"/>
      </w:pPr>
      <w:bookmarkStart w:id="184" w:name="_Toc209794197"/>
      <w:r>
        <w:t>UX &amp; Data Lifecycle</w:t>
      </w:r>
      <w:bookmarkEnd w:id="184"/>
    </w:p>
    <w:p w14:paraId="51D72FDD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STP-PRIV-01</w:t>
      </w:r>
      <w:r w:rsidRPr="00096C77">
        <w:rPr>
          <w:lang w:val="en-GB"/>
        </w:rPr>
        <w:t xml:space="preserve"> [Mandatory] “Delete all local data” wipes </w:t>
      </w:r>
      <w:proofErr w:type="spellStart"/>
      <w:r w:rsidRPr="00096C77">
        <w:rPr>
          <w:lang w:val="en-GB"/>
        </w:rPr>
        <w:t>IndexedDB</w:t>
      </w:r>
      <w:proofErr w:type="spellEnd"/>
      <w:r w:rsidRPr="00096C77">
        <w:rPr>
          <w:lang w:val="en-GB"/>
        </w:rPr>
        <w:t>, OPFS, SW caches; verify by fresh reload.</w:t>
      </w:r>
    </w:p>
    <w:p w14:paraId="4754231A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STP-PRIV-02</w:t>
      </w:r>
      <w:r w:rsidRPr="00096C77">
        <w:rPr>
          <w:lang w:val="en-GB"/>
        </w:rPr>
        <w:t xml:space="preserve"> [Mandatory] Auto-</w:t>
      </w:r>
      <w:proofErr w:type="spellStart"/>
      <w:r w:rsidRPr="00096C77">
        <w:rPr>
          <w:lang w:val="en-GB"/>
        </w:rPr>
        <w:t>cleanup</w:t>
      </w:r>
      <w:proofErr w:type="spellEnd"/>
      <w:r w:rsidRPr="00096C77">
        <w:rPr>
          <w:lang w:val="en-GB"/>
        </w:rPr>
        <w:t xml:space="preserve"> only deletes logs/snapshots/</w:t>
      </w:r>
      <w:proofErr w:type="spellStart"/>
      <w:r w:rsidRPr="00096C77">
        <w:rPr>
          <w:lang w:val="en-GB"/>
        </w:rPr>
        <w:t>tmp</w:t>
      </w:r>
      <w:proofErr w:type="spellEnd"/>
      <w:r w:rsidRPr="00096C77">
        <w:rPr>
          <w:lang w:val="en-GB"/>
        </w:rPr>
        <w:t>; backlog items never touched.</w:t>
      </w:r>
    </w:p>
    <w:p w14:paraId="29F435B0" w14:textId="19E3A193" w:rsid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 xml:space="preserve">STP-PRIV-03 </w:t>
      </w:r>
      <w:r w:rsidRPr="00096C77">
        <w:rPr>
          <w:lang w:val="en-GB"/>
        </w:rPr>
        <w:t>[Optional] Maintain PRIVACY.md page with plain explanation of storage, exports, and encryption (5–10 lines).</w:t>
      </w:r>
    </w:p>
    <w:p w14:paraId="175E4323" w14:textId="399B67A3" w:rsidR="00096C77" w:rsidRPr="000408C6" w:rsidRDefault="00096C77" w:rsidP="00D1469C">
      <w:pPr>
        <w:pStyle w:val="Titre2"/>
      </w:pPr>
      <w:bookmarkStart w:id="185" w:name="_Toc209794198"/>
      <w:r>
        <w:t>Supply Chain &amp; Dependencies</w:t>
      </w:r>
      <w:bookmarkEnd w:id="185"/>
    </w:p>
    <w:p w14:paraId="008497B7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 xml:space="preserve">STP-SUP-01 </w:t>
      </w:r>
      <w:r w:rsidRPr="00096C77">
        <w:rPr>
          <w:lang w:val="en-GB"/>
        </w:rPr>
        <w:t>[Mandatory] Dependencies shall be pinned (package-</w:t>
      </w:r>
      <w:proofErr w:type="spellStart"/>
      <w:proofErr w:type="gramStart"/>
      <w:r w:rsidRPr="00096C77">
        <w:rPr>
          <w:lang w:val="en-GB"/>
        </w:rPr>
        <w:t>lock.json</w:t>
      </w:r>
      <w:proofErr w:type="spellEnd"/>
      <w:proofErr w:type="gramEnd"/>
      <w:r w:rsidRPr="00096C77">
        <w:rPr>
          <w:lang w:val="en-GB"/>
        </w:rPr>
        <w:t xml:space="preserve"> / </w:t>
      </w:r>
      <w:proofErr w:type="spellStart"/>
      <w:r w:rsidRPr="00096C77">
        <w:rPr>
          <w:lang w:val="en-GB"/>
        </w:rPr>
        <w:t>Gemfile.lock</w:t>
      </w:r>
      <w:proofErr w:type="spellEnd"/>
      <w:r w:rsidRPr="00096C77">
        <w:rPr>
          <w:lang w:val="en-GB"/>
        </w:rPr>
        <w:t>); update intentionally.</w:t>
      </w:r>
    </w:p>
    <w:p w14:paraId="79BCEC58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 xml:space="preserve">STP-SUP-02 </w:t>
      </w:r>
      <w:r w:rsidRPr="00096C77">
        <w:rPr>
          <w:lang w:val="en-GB"/>
        </w:rPr>
        <w:t xml:space="preserve">[Mandatory] Build artifacts shall exclude secrets; CI verifies </w:t>
      </w:r>
      <w:proofErr w:type="gramStart"/>
      <w:r w:rsidRPr="00096C77">
        <w:rPr>
          <w:lang w:val="en-GB"/>
        </w:rPr>
        <w:t>no .env</w:t>
      </w:r>
      <w:proofErr w:type="gramEnd"/>
      <w:r w:rsidRPr="00096C77">
        <w:rPr>
          <w:lang w:val="en-GB"/>
        </w:rPr>
        <w:t xml:space="preserve"> or private keys are bundled.</w:t>
      </w:r>
    </w:p>
    <w:p w14:paraId="2E46B41D" w14:textId="5FC3D3E5" w:rsid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 xml:space="preserve">STP-SUP-03 </w:t>
      </w:r>
      <w:r w:rsidRPr="00096C77">
        <w:rPr>
          <w:lang w:val="en-GB"/>
        </w:rPr>
        <w:t>[Optional] Check that all external fonts/assets are either self-hosted or loaded with SRI.</w:t>
      </w:r>
    </w:p>
    <w:p w14:paraId="6CEE35BF" w14:textId="3156BCF1" w:rsidR="00096C77" w:rsidRDefault="00096C77" w:rsidP="00D1469C">
      <w:pPr>
        <w:pStyle w:val="Titre2"/>
      </w:pPr>
      <w:bookmarkStart w:id="186" w:name="_Toc209794199"/>
      <w:r w:rsidRPr="00096C77">
        <w:t>Backups &amp; Restore (Solo-Friendly)</w:t>
      </w:r>
      <w:bookmarkEnd w:id="186"/>
    </w:p>
    <w:p w14:paraId="0FFC38DB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 xml:space="preserve">STP-IRB-01 </w:t>
      </w:r>
      <w:r w:rsidRPr="00096C77">
        <w:rPr>
          <w:lang w:val="en-GB"/>
        </w:rPr>
        <w:t xml:space="preserve">[Mandatory] Perform a “restore drill” once per release: export </w:t>
      </w:r>
      <w:proofErr w:type="gramStart"/>
      <w:r w:rsidRPr="00096C77">
        <w:rPr>
          <w:lang w:val="en-GB"/>
        </w:rPr>
        <w:t>a .</w:t>
      </w:r>
      <w:proofErr w:type="spellStart"/>
      <w:proofErr w:type="gramEnd"/>
      <w:r w:rsidRPr="00096C77">
        <w:rPr>
          <w:lang w:val="en-GB"/>
        </w:rPr>
        <w:t>sj.enc</w:t>
      </w:r>
      <w:proofErr w:type="spellEnd"/>
      <w:r w:rsidRPr="00096C77">
        <w:rPr>
          <w:lang w:val="en-GB"/>
        </w:rPr>
        <w:t xml:space="preserve"> file, wipe local data, re-import, confirm counts/IDs match.</w:t>
      </w:r>
    </w:p>
    <w:p w14:paraId="7A71CE7E" w14:textId="1F6BA6C4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STP-IRB-02</w:t>
      </w:r>
      <w:r w:rsidRPr="00096C77">
        <w:rPr>
          <w:lang w:val="en-GB"/>
        </w:rPr>
        <w:t xml:space="preserve"> [Optional] If backend enabled: test a DB dump and restore on staging once per quarter.</w:t>
      </w:r>
    </w:p>
    <w:p w14:paraId="424F636A" w14:textId="3321019C" w:rsidR="00096C77" w:rsidRDefault="00096C77" w:rsidP="00D1469C">
      <w:pPr>
        <w:pStyle w:val="Titre2"/>
      </w:pPr>
      <w:bookmarkStart w:id="187" w:name="_Toc209794200"/>
      <w:r>
        <w:t>UI &amp; A11y of Security-Critical Flows</w:t>
      </w:r>
      <w:bookmarkEnd w:id="187"/>
    </w:p>
    <w:p w14:paraId="781E86D1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 xml:space="preserve">STP-UIA-01 </w:t>
      </w:r>
      <w:r w:rsidRPr="00096C77">
        <w:rPr>
          <w:lang w:val="en-GB"/>
        </w:rPr>
        <w:t>[Mandatory] All destructive actions (wipe, disable passphrase, export unencrypted) require confirmation; dialogs are aria-modal with focus-trap.</w:t>
      </w:r>
    </w:p>
    <w:p w14:paraId="4626F4AA" w14:textId="77777777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>STP-UIA-02</w:t>
      </w:r>
      <w:r w:rsidRPr="00096C77">
        <w:rPr>
          <w:lang w:val="en-GB"/>
        </w:rPr>
        <w:t xml:space="preserve"> [Mandatory] axe-core automated checks on security dialogs must show no critical violations.</w:t>
      </w:r>
    </w:p>
    <w:p w14:paraId="558A99BE" w14:textId="5F84F798" w:rsidR="00096C77" w:rsidRPr="00096C77" w:rsidRDefault="00096C77" w:rsidP="00096C77">
      <w:pPr>
        <w:rPr>
          <w:lang w:val="en-GB"/>
        </w:rPr>
      </w:pPr>
      <w:r w:rsidRPr="00096C77">
        <w:rPr>
          <w:b/>
          <w:bCs/>
          <w:lang w:val="en-GB"/>
        </w:rPr>
        <w:t xml:space="preserve">STP-UIA-03 </w:t>
      </w:r>
      <w:r w:rsidRPr="00096C77">
        <w:rPr>
          <w:lang w:val="en-GB"/>
        </w:rPr>
        <w:t>[Optional] Run NVDA/</w:t>
      </w:r>
      <w:proofErr w:type="spellStart"/>
      <w:r w:rsidRPr="00096C77">
        <w:rPr>
          <w:lang w:val="en-GB"/>
        </w:rPr>
        <w:t>VoiceOver</w:t>
      </w:r>
      <w:proofErr w:type="spellEnd"/>
      <w:r w:rsidRPr="00096C77">
        <w:rPr>
          <w:lang w:val="en-GB"/>
        </w:rPr>
        <w:t xml:space="preserve"> manual pass once per major release on passphrase setup/unlock dialogs.</w:t>
      </w:r>
    </w:p>
    <w:p w14:paraId="4FE24758" w14:textId="79A4BD75" w:rsidR="00D90964" w:rsidRPr="006A06E9" w:rsidRDefault="000C7C94" w:rsidP="00F10C3A">
      <w:pPr>
        <w:pStyle w:val="Titre1"/>
        <w:ind w:left="510"/>
      </w:pPr>
      <w:bookmarkStart w:id="188" w:name="_Toc209794201"/>
      <w:r w:rsidRPr="006A06E9">
        <w:lastRenderedPageBreak/>
        <w:t>Developer Utilities</w:t>
      </w:r>
      <w:bookmarkEnd w:id="188"/>
    </w:p>
    <w:p w14:paraId="1425372E" w14:textId="77777777" w:rsidR="00D90964" w:rsidRPr="006A06E9" w:rsidRDefault="000C7C94">
      <w:pPr>
        <w:rPr>
          <w:lang w:val="en-GB"/>
        </w:rPr>
      </w:pPr>
      <w:r w:rsidRPr="006A06E9">
        <w:rPr>
          <w:lang w:val="en-GB"/>
        </w:rPr>
        <w:t xml:space="preserve">In-app JSON schema validator; Postman collection; </w:t>
      </w:r>
      <w:proofErr w:type="spellStart"/>
      <w:r w:rsidRPr="006A06E9">
        <w:rPr>
          <w:lang w:val="en-GB"/>
        </w:rPr>
        <w:t>cURL</w:t>
      </w:r>
      <w:proofErr w:type="spellEnd"/>
      <w:r w:rsidRPr="006A06E9">
        <w:rPr>
          <w:lang w:val="en-GB"/>
        </w:rPr>
        <w:t xml:space="preserve"> examples; feature flags; debug console (dev only).</w:t>
      </w:r>
    </w:p>
    <w:p w14:paraId="65661ED1" w14:textId="17496064" w:rsidR="00D90964" w:rsidRPr="006A06E9" w:rsidRDefault="000C7C94" w:rsidP="00F10C3A">
      <w:pPr>
        <w:pStyle w:val="Titre1"/>
        <w:ind w:left="510"/>
      </w:pPr>
      <w:bookmarkStart w:id="189" w:name="_Toc209794202"/>
      <w:r w:rsidRPr="006A06E9">
        <w:t>Tab Appearance</w:t>
      </w:r>
      <w:bookmarkEnd w:id="189"/>
    </w:p>
    <w:p w14:paraId="587502CF" w14:textId="157314EF" w:rsidR="00D90964" w:rsidRPr="006A06E9" w:rsidRDefault="000C7C94" w:rsidP="00D1469C">
      <w:pPr>
        <w:pStyle w:val="Titre2"/>
      </w:pPr>
      <w:bookmarkStart w:id="190" w:name="_Toc209794203"/>
      <w:r w:rsidRPr="006A06E9">
        <w:t>Tasks Tab</w:t>
      </w:r>
      <w:bookmarkEnd w:id="190"/>
    </w:p>
    <w:p w14:paraId="7CC533FB" w14:textId="77777777" w:rsidR="003F0586" w:rsidRPr="003F0586" w:rsidRDefault="003F0586" w:rsidP="003F0586">
      <w:pPr>
        <w:rPr>
          <w:lang w:val="en-GB"/>
        </w:rPr>
      </w:pPr>
      <w:r w:rsidRPr="003F0586">
        <w:rPr>
          <w:lang w:val="en-GB"/>
        </w:rPr>
        <w:t>Purpose: Provide a clear 2×2 Eisenhower matrix for active tasks, plus a backlog list for parked ideas, styled consistently with Stellar-Journey’s cosmic visual identity.</w:t>
      </w:r>
    </w:p>
    <w:p w14:paraId="346830E6" w14:textId="77777777" w:rsidR="003F0586" w:rsidRPr="003F0586" w:rsidRDefault="003F0586" w:rsidP="003F0586">
      <w:pPr>
        <w:rPr>
          <w:lang w:val="en-GB"/>
        </w:rPr>
      </w:pPr>
    </w:p>
    <w:p w14:paraId="63480916" w14:textId="62028347" w:rsidR="003F0586" w:rsidRPr="003F0586" w:rsidRDefault="003F0586" w:rsidP="00D1469C">
      <w:pPr>
        <w:pStyle w:val="Titre3"/>
      </w:pPr>
      <w:r w:rsidRPr="003F0586">
        <w:t>Overall Structure</w:t>
      </w:r>
    </w:p>
    <w:p w14:paraId="5D916F2D" w14:textId="070ADCDC" w:rsidR="003F0586" w:rsidRPr="003F0586" w:rsidRDefault="00DA573F" w:rsidP="003F0586">
      <w:pPr>
        <w:rPr>
          <w:lang w:val="en-GB"/>
        </w:rPr>
      </w:pPr>
      <w:r>
        <w:rPr>
          <w:b/>
          <w:lang w:val="en-GB"/>
        </w:rPr>
        <w:t>TAB-TSK</w:t>
      </w:r>
      <w:r w:rsidR="003F0586" w:rsidRPr="003F0586">
        <w:rPr>
          <w:b/>
          <w:lang w:val="en-GB"/>
        </w:rPr>
        <w:t xml:space="preserve">-01 </w:t>
      </w:r>
      <w:r w:rsidR="003F0586" w:rsidRPr="003F0586">
        <w:rPr>
          <w:lang w:val="en-GB"/>
        </w:rPr>
        <w:t>The Tasks screen shall render a top row of Task Management Buttons, followed by a 2×2 quadrant grid, followed by a Backlog list; there is no backlog cell inside the grid.</w:t>
      </w:r>
    </w:p>
    <w:p w14:paraId="2F62F78D" w14:textId="726111B7" w:rsidR="003F0586" w:rsidRPr="003F0586" w:rsidRDefault="00DA573F" w:rsidP="003F0586">
      <w:pPr>
        <w:rPr>
          <w:lang w:val="en-GB"/>
        </w:rPr>
      </w:pPr>
      <w:r>
        <w:rPr>
          <w:rFonts w:hint="eastAsia"/>
          <w:b/>
          <w:lang w:val="en-GB"/>
        </w:rPr>
        <w:t>TAB-TSK</w:t>
      </w:r>
      <w:r w:rsidR="003F0586" w:rsidRPr="003F0586">
        <w:rPr>
          <w:rFonts w:hint="eastAsia"/>
          <w:b/>
          <w:lang w:val="en-GB"/>
        </w:rPr>
        <w:t xml:space="preserve">-02 </w:t>
      </w:r>
      <w:r w:rsidR="003F0586" w:rsidRPr="003F0586">
        <w:rPr>
          <w:rFonts w:hint="eastAsia"/>
          <w:lang w:val="en-GB"/>
        </w:rPr>
        <w:t>The 2</w:t>
      </w:r>
      <w:r w:rsidR="003F0586" w:rsidRPr="003F0586">
        <w:rPr>
          <w:rFonts w:hint="eastAsia"/>
          <w:lang w:val="en-GB"/>
        </w:rPr>
        <w:t>×</w:t>
      </w:r>
      <w:r w:rsidR="003F0586" w:rsidRPr="003F0586">
        <w:rPr>
          <w:rFonts w:hint="eastAsia"/>
          <w:lang w:val="en-GB"/>
        </w:rPr>
        <w:t xml:space="preserve">2 grid quadrants shall be labelled exactly (top-left </w:t>
      </w:r>
      <w:r w:rsidR="003F0586" w:rsidRPr="003F0586">
        <w:rPr>
          <w:rFonts w:hint="eastAsia"/>
          <w:lang w:val="en-GB"/>
        </w:rPr>
        <w:t>→</w:t>
      </w:r>
      <w:r w:rsidR="003F0586" w:rsidRPr="003F0586">
        <w:rPr>
          <w:rFonts w:hint="eastAsia"/>
          <w:lang w:val="en-GB"/>
        </w:rPr>
        <w:t xml:space="preserve"> bottom-right): Important &amp; Urgent; Important; Urgent; Neither important nor urgent.</w:t>
      </w:r>
    </w:p>
    <w:p w14:paraId="02BFACC6" w14:textId="1DAA96E1" w:rsidR="003F0586" w:rsidRPr="003F0586" w:rsidRDefault="00DA573F" w:rsidP="003F0586">
      <w:pPr>
        <w:rPr>
          <w:lang w:val="en-GB"/>
        </w:rPr>
      </w:pPr>
      <w:r>
        <w:rPr>
          <w:b/>
          <w:lang w:val="en-GB"/>
        </w:rPr>
        <w:t>TAB-TSK</w:t>
      </w:r>
      <w:r w:rsidR="003F0586" w:rsidRPr="003F0586">
        <w:rPr>
          <w:b/>
          <w:lang w:val="en-GB"/>
        </w:rPr>
        <w:t>-03</w:t>
      </w:r>
      <w:r w:rsidR="003F0586" w:rsidRPr="003F0586">
        <w:rPr>
          <w:lang w:val="en-GB"/>
        </w:rPr>
        <w:t xml:space="preserve"> The Backlog shall be displayed as a full-width list below the grid, with the header “Backlog”.</w:t>
      </w:r>
    </w:p>
    <w:p w14:paraId="0E53E586" w14:textId="1897A59A" w:rsidR="003F0586" w:rsidRPr="003F0586" w:rsidRDefault="000408C6" w:rsidP="003F0586">
      <w:pPr>
        <w:rPr>
          <w:lang w:val="en-GB"/>
        </w:rPr>
      </w:pPr>
      <w:r w:rsidRPr="000408C6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1BC6C9C0" wp14:editId="68F6A086">
                <wp:simplePos x="0" y="0"/>
                <wp:positionH relativeFrom="column">
                  <wp:posOffset>0</wp:posOffset>
                </wp:positionH>
                <wp:positionV relativeFrom="paragraph">
                  <wp:posOffset>299085</wp:posOffset>
                </wp:positionV>
                <wp:extent cx="5457825" cy="1404620"/>
                <wp:effectExtent l="0" t="0" r="28575" b="12700"/>
                <wp:wrapTopAndBottom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9BBC3" w14:textId="77777777" w:rsidR="000408C6" w:rsidRPr="000408C6" w:rsidRDefault="000408C6" w:rsidP="000408C6">
                            <w:pPr>
                              <w:rPr>
                                <w:rFonts w:ascii="Courier New" w:hAnsi="Courier New" w:cs="Courier New"/>
                                <w:lang w:val="fr-FR"/>
                              </w:rPr>
                            </w:pPr>
                            <w:r w:rsidRPr="000408C6">
                              <w:rPr>
                                <w:rFonts w:ascii="Courier New" w:hAnsi="Courier New" w:cs="Courier New"/>
                                <w:lang w:val="fr-FR"/>
                              </w:rPr>
                              <w:t xml:space="preserve">&lt;Buttons </w:t>
                            </w:r>
                            <w:proofErr w:type="spellStart"/>
                            <w:r w:rsidRPr="000408C6">
                              <w:rPr>
                                <w:rFonts w:ascii="Courier New" w:hAnsi="Courier New" w:cs="Courier New"/>
                                <w:lang w:val="fr-FR"/>
                              </w:rPr>
                              <w:t>row</w:t>
                            </w:r>
                            <w:proofErr w:type="spellEnd"/>
                            <w:r w:rsidRPr="000408C6">
                              <w:rPr>
                                <w:rFonts w:ascii="Courier New" w:hAnsi="Courier New" w:cs="Courier New"/>
                                <w:lang w:val="fr-FR"/>
                              </w:rPr>
                              <w:t>&gt;</w:t>
                            </w:r>
                          </w:p>
                          <w:p w14:paraId="36D4E25C" w14:textId="0F904F32" w:rsidR="000408C6" w:rsidRPr="000408C6" w:rsidRDefault="000408C6" w:rsidP="000408C6">
                            <w:pPr>
                              <w:rPr>
                                <w:rFonts w:ascii="Courier New" w:hAnsi="Courier New" w:cs="Courier New"/>
                                <w:lang w:val="fr-FR"/>
                              </w:rPr>
                            </w:pPr>
                            <w:r w:rsidRPr="000408C6">
                              <w:rPr>
                                <w:rFonts w:ascii="Courier New" w:hAnsi="Courier New" w:cs="Courier New"/>
                                <w:lang w:val="fr-FR"/>
                              </w:rPr>
                              <w:t>_______________________________________________________</w:t>
                            </w:r>
                            <w:r>
                              <w:rPr>
                                <w:rFonts w:ascii="Courier New" w:hAnsi="Courier New" w:cs="Courier New"/>
                                <w:lang w:val="fr-FR"/>
                              </w:rPr>
                              <w:t>________</w:t>
                            </w:r>
                          </w:p>
                          <w:p w14:paraId="1FFCB7F1" w14:textId="77777777" w:rsidR="000408C6" w:rsidRPr="000408C6" w:rsidRDefault="000408C6" w:rsidP="000408C6">
                            <w:pPr>
                              <w:rPr>
                                <w:rFonts w:ascii="Courier New" w:hAnsi="Courier New" w:cs="Courier New"/>
                                <w:lang w:val="fr-FR"/>
                              </w:rPr>
                            </w:pPr>
                            <w:r w:rsidRPr="000408C6">
                              <w:rPr>
                                <w:rFonts w:ascii="Courier New" w:hAnsi="Courier New" w:cs="Courier New"/>
                                <w:lang w:val="fr-FR"/>
                              </w:rPr>
                              <w:t>| Important &amp; Urgent     | Important                                      |</w:t>
                            </w:r>
                          </w:p>
                          <w:p w14:paraId="3D296E32" w14:textId="77777777" w:rsidR="000408C6" w:rsidRPr="000408C6" w:rsidRDefault="000408C6" w:rsidP="000408C6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408C6">
                              <w:rPr>
                                <w:rFonts w:ascii="Courier New" w:hAnsi="Courier New" w:cs="Courier New"/>
                                <w:lang w:val="en-GB"/>
                              </w:rPr>
                              <w:t>| Urgent                 | Neither important nor urgent             |</w:t>
                            </w:r>
                          </w:p>
                          <w:p w14:paraId="79753F3D" w14:textId="744BFC14" w:rsidR="000408C6" w:rsidRPr="000408C6" w:rsidRDefault="000408C6" w:rsidP="000408C6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408C6">
                              <w:rPr>
                                <w:rFonts w:ascii="Courier New" w:hAnsi="Courier New" w:cs="Courier New"/>
                                <w:lang w:val="en-GB"/>
                              </w:rPr>
                              <w:t>-------------------------------------------------------------</w:t>
                            </w:r>
                          </w:p>
                          <w:p w14:paraId="22080784" w14:textId="77777777" w:rsidR="000408C6" w:rsidRPr="000408C6" w:rsidRDefault="000408C6" w:rsidP="000408C6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408C6">
                              <w:rPr>
                                <w:rFonts w:ascii="Courier New" w:hAnsi="Courier New" w:cs="Courier New"/>
                                <w:lang w:val="en-GB"/>
                              </w:rPr>
                              <w:t>==========================================</w:t>
                            </w:r>
                          </w:p>
                          <w:p w14:paraId="29150C46" w14:textId="77777777" w:rsidR="000408C6" w:rsidRPr="000408C6" w:rsidRDefault="000408C6" w:rsidP="000408C6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408C6">
                              <w:rPr>
                                <w:rFonts w:ascii="Courier New" w:hAnsi="Courier New" w:cs="Courier New"/>
                                <w:lang w:val="en-GB"/>
                              </w:rPr>
                              <w:t>Backlog</w:t>
                            </w:r>
                          </w:p>
                          <w:p w14:paraId="2784B18C" w14:textId="65F73E64" w:rsidR="000408C6" w:rsidRPr="000408C6" w:rsidRDefault="000408C6" w:rsidP="000408C6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408C6">
                              <w:rPr>
                                <w:rFonts w:ascii="Courier New" w:hAnsi="Courier New" w:cs="Courier New"/>
                                <w:lang w:val="en-GB"/>
                              </w:rPr>
                              <w:t>-------------------------------------------------------------</w:t>
                            </w:r>
                          </w:p>
                          <w:p w14:paraId="289C12B7" w14:textId="77777777" w:rsidR="000408C6" w:rsidRPr="000408C6" w:rsidRDefault="000408C6" w:rsidP="000408C6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408C6">
                              <w:rPr>
                                <w:rFonts w:ascii="Courier New" w:hAnsi="Courier New" w:cs="Courier New"/>
                                <w:lang w:val="en-GB"/>
                              </w:rPr>
                              <w:t>task name | tags | due date</w:t>
                            </w:r>
                          </w:p>
                          <w:p w14:paraId="3F1AF2B6" w14:textId="7311B47A" w:rsidR="000408C6" w:rsidRPr="000408C6" w:rsidRDefault="000408C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6C9C0" id="_x0000_s1040" type="#_x0000_t202" style="position:absolute;left:0;text-align:left;margin-left:0;margin-top:23.55pt;width:429.75pt;height:110.6pt;z-index:251692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">
                <v:textbox style="mso-fit-shape-to-text:t">
                  <w:txbxContent>
                    <w:p w14:paraId="19E9BBC3" w14:textId="77777777" w:rsidR="000408C6" w:rsidRPr="000408C6" w:rsidRDefault="000408C6" w:rsidP="000408C6">
                      <w:pPr>
                        <w:rPr>
                          <w:rFonts w:ascii="Courier New" w:hAnsi="Courier New" w:cs="Courier New"/>
                          <w:lang w:val="fr-FR"/>
                        </w:rPr>
                      </w:pPr>
                      <w:r w:rsidRPr="000408C6">
                        <w:rPr>
                          <w:rFonts w:ascii="Courier New" w:hAnsi="Courier New" w:cs="Courier New"/>
                          <w:lang w:val="fr-FR"/>
                        </w:rPr>
                        <w:t xml:space="preserve">&lt;Buttons </w:t>
                      </w:r>
                      <w:proofErr w:type="spellStart"/>
                      <w:r w:rsidRPr="000408C6">
                        <w:rPr>
                          <w:rFonts w:ascii="Courier New" w:hAnsi="Courier New" w:cs="Courier New"/>
                          <w:lang w:val="fr-FR"/>
                        </w:rPr>
                        <w:t>row</w:t>
                      </w:r>
                      <w:proofErr w:type="spellEnd"/>
                      <w:r w:rsidRPr="000408C6">
                        <w:rPr>
                          <w:rFonts w:ascii="Courier New" w:hAnsi="Courier New" w:cs="Courier New"/>
                          <w:lang w:val="fr-FR"/>
                        </w:rPr>
                        <w:t>&gt;</w:t>
                      </w:r>
                    </w:p>
                    <w:p w14:paraId="36D4E25C" w14:textId="0F904F32" w:rsidR="000408C6" w:rsidRPr="000408C6" w:rsidRDefault="000408C6" w:rsidP="000408C6">
                      <w:pPr>
                        <w:rPr>
                          <w:rFonts w:ascii="Courier New" w:hAnsi="Courier New" w:cs="Courier New"/>
                          <w:lang w:val="fr-FR"/>
                        </w:rPr>
                      </w:pPr>
                      <w:r w:rsidRPr="000408C6">
                        <w:rPr>
                          <w:rFonts w:ascii="Courier New" w:hAnsi="Courier New" w:cs="Courier New"/>
                          <w:lang w:val="fr-FR"/>
                        </w:rPr>
                        <w:t>_______________________________________________________</w:t>
                      </w:r>
                      <w:r>
                        <w:rPr>
                          <w:rFonts w:ascii="Courier New" w:hAnsi="Courier New" w:cs="Courier New"/>
                          <w:lang w:val="fr-FR"/>
                        </w:rPr>
                        <w:t>________</w:t>
                      </w:r>
                    </w:p>
                    <w:p w14:paraId="1FFCB7F1" w14:textId="77777777" w:rsidR="000408C6" w:rsidRPr="000408C6" w:rsidRDefault="000408C6" w:rsidP="000408C6">
                      <w:pPr>
                        <w:rPr>
                          <w:rFonts w:ascii="Courier New" w:hAnsi="Courier New" w:cs="Courier New"/>
                          <w:lang w:val="fr-FR"/>
                        </w:rPr>
                      </w:pPr>
                      <w:r w:rsidRPr="000408C6">
                        <w:rPr>
                          <w:rFonts w:ascii="Courier New" w:hAnsi="Courier New" w:cs="Courier New"/>
                          <w:lang w:val="fr-FR"/>
                        </w:rPr>
                        <w:t>| Important &amp; Urgent     | Important                                      |</w:t>
                      </w:r>
                    </w:p>
                    <w:p w14:paraId="3D296E32" w14:textId="77777777" w:rsidR="000408C6" w:rsidRPr="000408C6" w:rsidRDefault="000408C6" w:rsidP="000408C6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408C6">
                        <w:rPr>
                          <w:rFonts w:ascii="Courier New" w:hAnsi="Courier New" w:cs="Courier New"/>
                          <w:lang w:val="en-GB"/>
                        </w:rPr>
                        <w:t>| Urgent                 | Neither important nor urgent             |</w:t>
                      </w:r>
                    </w:p>
                    <w:p w14:paraId="79753F3D" w14:textId="744BFC14" w:rsidR="000408C6" w:rsidRPr="000408C6" w:rsidRDefault="000408C6" w:rsidP="000408C6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408C6">
                        <w:rPr>
                          <w:rFonts w:ascii="Courier New" w:hAnsi="Courier New" w:cs="Courier New"/>
                          <w:lang w:val="en-GB"/>
                        </w:rPr>
                        <w:t>-------------------------------------------------------------</w:t>
                      </w:r>
                    </w:p>
                    <w:p w14:paraId="22080784" w14:textId="77777777" w:rsidR="000408C6" w:rsidRPr="000408C6" w:rsidRDefault="000408C6" w:rsidP="000408C6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408C6">
                        <w:rPr>
                          <w:rFonts w:ascii="Courier New" w:hAnsi="Courier New" w:cs="Courier New"/>
                          <w:lang w:val="en-GB"/>
                        </w:rPr>
                        <w:t>==========================================</w:t>
                      </w:r>
                    </w:p>
                    <w:p w14:paraId="29150C46" w14:textId="77777777" w:rsidR="000408C6" w:rsidRPr="000408C6" w:rsidRDefault="000408C6" w:rsidP="000408C6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408C6">
                        <w:rPr>
                          <w:rFonts w:ascii="Courier New" w:hAnsi="Courier New" w:cs="Courier New"/>
                          <w:lang w:val="en-GB"/>
                        </w:rPr>
                        <w:t>Backlog</w:t>
                      </w:r>
                    </w:p>
                    <w:p w14:paraId="2784B18C" w14:textId="65F73E64" w:rsidR="000408C6" w:rsidRPr="000408C6" w:rsidRDefault="000408C6" w:rsidP="000408C6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408C6">
                        <w:rPr>
                          <w:rFonts w:ascii="Courier New" w:hAnsi="Courier New" w:cs="Courier New"/>
                          <w:lang w:val="en-GB"/>
                        </w:rPr>
                        <w:t>-------------------------------------------------------------</w:t>
                      </w:r>
                    </w:p>
                    <w:p w14:paraId="289C12B7" w14:textId="77777777" w:rsidR="000408C6" w:rsidRPr="000408C6" w:rsidRDefault="000408C6" w:rsidP="000408C6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408C6">
                        <w:rPr>
                          <w:rFonts w:ascii="Courier New" w:hAnsi="Courier New" w:cs="Courier New"/>
                          <w:lang w:val="en-GB"/>
                        </w:rPr>
                        <w:t>task name | tags | due date</w:t>
                      </w:r>
                    </w:p>
                    <w:p w14:paraId="3F1AF2B6" w14:textId="7311B47A" w:rsidR="000408C6" w:rsidRPr="000408C6" w:rsidRDefault="000408C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573F">
        <w:rPr>
          <w:b/>
          <w:lang w:val="en-GB"/>
        </w:rPr>
        <w:t>TAB-TSK</w:t>
      </w:r>
      <w:r w:rsidR="003F0586" w:rsidRPr="003F0586">
        <w:rPr>
          <w:b/>
          <w:lang w:val="en-GB"/>
        </w:rPr>
        <w:t>-04</w:t>
      </w:r>
      <w:r w:rsidR="003F0586" w:rsidRPr="003F0586">
        <w:rPr>
          <w:lang w:val="en-GB"/>
        </w:rPr>
        <w:t xml:space="preserve"> The visual structure shall follow this order and spacing:</w:t>
      </w:r>
    </w:p>
    <w:p w14:paraId="51D5E6C1" w14:textId="205D307F" w:rsidR="003F0586" w:rsidRPr="006620AC" w:rsidRDefault="003F0586" w:rsidP="00D1469C">
      <w:pPr>
        <w:pStyle w:val="Titre3"/>
      </w:pPr>
      <w:r w:rsidRPr="003F0586">
        <w:t>Task Management Buttons (top row)</w:t>
      </w:r>
    </w:p>
    <w:p w14:paraId="16026A49" w14:textId="5FEE0363" w:rsidR="003F0586" w:rsidRPr="003F0586" w:rsidRDefault="00DA573F" w:rsidP="003F0586">
      <w:pPr>
        <w:rPr>
          <w:lang w:val="en-GB"/>
        </w:rPr>
      </w:pPr>
      <w:r w:rsidRPr="00DA573F">
        <w:rPr>
          <w:b/>
          <w:lang w:val="en-GB"/>
        </w:rPr>
        <w:t>TAB-TSK</w:t>
      </w:r>
      <w:r w:rsidR="003F0586" w:rsidRPr="00DA573F">
        <w:rPr>
          <w:b/>
          <w:lang w:val="en-GB"/>
        </w:rPr>
        <w:t xml:space="preserve">-05 </w:t>
      </w:r>
      <w:r w:rsidR="003F0586" w:rsidRPr="003F0586">
        <w:rPr>
          <w:lang w:val="en-GB"/>
        </w:rPr>
        <w:t>The buttons row shall include: [Add Task] [Bulk Edit] [Filter] [Sort] [Import] [Export] [Toggle Completed].</w:t>
      </w:r>
    </w:p>
    <w:p w14:paraId="75B422C5" w14:textId="5AF79438" w:rsidR="003F0586" w:rsidRPr="003F0586" w:rsidRDefault="00DA573F" w:rsidP="003F0586">
      <w:pPr>
        <w:rPr>
          <w:lang w:val="en-GB"/>
        </w:rPr>
      </w:pPr>
      <w:r w:rsidRPr="00DA573F">
        <w:rPr>
          <w:b/>
          <w:lang w:val="en-GB"/>
        </w:rPr>
        <w:t>TAB-TSK</w:t>
      </w:r>
      <w:r w:rsidR="003F0586" w:rsidRPr="00DA573F">
        <w:rPr>
          <w:b/>
          <w:lang w:val="en-GB"/>
        </w:rPr>
        <w:t>-06</w:t>
      </w:r>
      <w:r w:rsidR="003F0586" w:rsidRPr="003F0586">
        <w:rPr>
          <w:lang w:val="en-GB"/>
        </w:rPr>
        <w:t xml:space="preserve"> The Filter control shall filter by Category, Tag, Quadrant, Due (Today / This Week / Overdue), and Status.</w:t>
      </w:r>
    </w:p>
    <w:p w14:paraId="1AA6DEDF" w14:textId="38DA7FEE" w:rsidR="003F0586" w:rsidRPr="003F0586" w:rsidRDefault="00DA573F" w:rsidP="003F0586">
      <w:pPr>
        <w:rPr>
          <w:lang w:val="en-GB"/>
        </w:rPr>
      </w:pPr>
      <w:r w:rsidRPr="00DA573F">
        <w:rPr>
          <w:b/>
          <w:lang w:val="en-GB"/>
        </w:rPr>
        <w:t>TAB-TSK</w:t>
      </w:r>
      <w:r w:rsidR="003F0586" w:rsidRPr="00DA573F">
        <w:rPr>
          <w:b/>
          <w:lang w:val="en-GB"/>
        </w:rPr>
        <w:t xml:space="preserve">-07 </w:t>
      </w:r>
      <w:r w:rsidR="003F0586" w:rsidRPr="003F0586">
        <w:rPr>
          <w:lang w:val="en-GB"/>
        </w:rPr>
        <w:t>The Sort control shall provide: Due date (</w:t>
      </w:r>
      <w:proofErr w:type="spellStart"/>
      <w:r w:rsidR="003F0586" w:rsidRPr="003F0586">
        <w:rPr>
          <w:lang w:val="en-GB"/>
        </w:rPr>
        <w:t>asc</w:t>
      </w:r>
      <w:proofErr w:type="spellEnd"/>
      <w:r w:rsidR="003F0586" w:rsidRPr="003F0586">
        <w:rPr>
          <w:lang w:val="en-GB"/>
        </w:rPr>
        <w:t>/</w:t>
      </w:r>
      <w:proofErr w:type="spellStart"/>
      <w:r w:rsidR="003F0586" w:rsidRPr="003F0586">
        <w:rPr>
          <w:lang w:val="en-GB"/>
        </w:rPr>
        <w:t>desc</w:t>
      </w:r>
      <w:proofErr w:type="spellEnd"/>
      <w:r w:rsidR="003F0586" w:rsidRPr="003F0586">
        <w:rPr>
          <w:lang w:val="en-GB"/>
        </w:rPr>
        <w:t>), Quadrant order, Last updated, Title.</w:t>
      </w:r>
    </w:p>
    <w:p w14:paraId="0EC0DBDE" w14:textId="616AC01F" w:rsidR="003F0586" w:rsidRPr="003F0586" w:rsidRDefault="00DA573F" w:rsidP="003F0586">
      <w:pPr>
        <w:rPr>
          <w:lang w:val="en-GB"/>
        </w:rPr>
      </w:pPr>
      <w:r w:rsidRPr="00DA573F">
        <w:rPr>
          <w:b/>
          <w:lang w:val="en-GB"/>
        </w:rPr>
        <w:t>TAB-TSK</w:t>
      </w:r>
      <w:r w:rsidR="003F0586" w:rsidRPr="00DA573F">
        <w:rPr>
          <w:b/>
          <w:lang w:val="en-GB"/>
        </w:rPr>
        <w:t>-08</w:t>
      </w:r>
      <w:r w:rsidR="003F0586" w:rsidRPr="003F0586">
        <w:rPr>
          <w:lang w:val="en-GB"/>
        </w:rPr>
        <w:t xml:space="preserve"> Bulk Edit mode shall enable multi-select to Move (to quadrant/backlog), Complete, Delete, Tag, or Set Due Date.</w:t>
      </w:r>
    </w:p>
    <w:p w14:paraId="2C5329E8" w14:textId="49BD3E91" w:rsidR="003F0586" w:rsidRPr="003F0586" w:rsidRDefault="00DA573F" w:rsidP="003F0586">
      <w:pPr>
        <w:rPr>
          <w:lang w:val="en-GB"/>
        </w:rPr>
      </w:pPr>
      <w:r w:rsidRPr="00DA573F">
        <w:rPr>
          <w:b/>
          <w:lang w:val="en-GB"/>
        </w:rPr>
        <w:t>TAB-TSK</w:t>
      </w:r>
      <w:r w:rsidR="003F0586" w:rsidRPr="00DA573F">
        <w:rPr>
          <w:b/>
          <w:lang w:val="en-GB"/>
        </w:rPr>
        <w:t>-09</w:t>
      </w:r>
      <w:r w:rsidR="003F0586" w:rsidRPr="003F0586">
        <w:rPr>
          <w:lang w:val="en-GB"/>
        </w:rPr>
        <w:t xml:space="preserve"> A search field may be provided to filter tasks by title/description.</w:t>
      </w:r>
    </w:p>
    <w:p w14:paraId="54E97EE0" w14:textId="0D3C0F73" w:rsidR="003F0586" w:rsidRPr="006620AC" w:rsidRDefault="003F0586" w:rsidP="00D1469C">
      <w:pPr>
        <w:pStyle w:val="Titre3"/>
      </w:pPr>
      <w:r w:rsidRPr="003F0586">
        <w:t>Display &amp; Colour System</w:t>
      </w:r>
    </w:p>
    <w:p w14:paraId="1CB5338A" w14:textId="7C99E6B8" w:rsidR="003F0586" w:rsidRPr="003F0586" w:rsidRDefault="00DA573F" w:rsidP="003F0586">
      <w:pPr>
        <w:rPr>
          <w:lang w:val="en-GB"/>
        </w:rPr>
      </w:pPr>
      <w:r w:rsidRPr="00DA573F">
        <w:rPr>
          <w:b/>
          <w:bCs/>
          <w:lang w:val="en-GB"/>
        </w:rPr>
        <w:t>TAB-TSK</w:t>
      </w:r>
      <w:r w:rsidR="003F0586" w:rsidRPr="00DA573F">
        <w:rPr>
          <w:b/>
          <w:bCs/>
          <w:lang w:val="en-GB"/>
        </w:rPr>
        <w:t>-10</w:t>
      </w:r>
      <w:r w:rsidR="003F0586" w:rsidRPr="003F0586">
        <w:rPr>
          <w:lang w:val="en-GB"/>
        </w:rPr>
        <w:t xml:space="preserve"> The Tasks screen shall use frosted glass cards on a cosmic gradient background, matching the mock-up (glass panels, subtle shadows, blur).</w:t>
      </w:r>
    </w:p>
    <w:p w14:paraId="6E86F8A4" w14:textId="09C097E0" w:rsidR="003F0586" w:rsidRPr="003F0586" w:rsidRDefault="00DA573F" w:rsidP="003F0586">
      <w:pPr>
        <w:rPr>
          <w:lang w:val="en-GB"/>
        </w:rPr>
      </w:pPr>
      <w:r w:rsidRPr="00DA573F">
        <w:rPr>
          <w:b/>
          <w:lang w:val="en-GB"/>
        </w:rPr>
        <w:t>TAB-TSK</w:t>
      </w:r>
      <w:r w:rsidR="003F0586" w:rsidRPr="00DA573F">
        <w:rPr>
          <w:b/>
          <w:lang w:val="en-GB"/>
        </w:rPr>
        <w:t>-</w:t>
      </w:r>
      <w:r w:rsidR="003F0586" w:rsidRPr="00DA573F">
        <w:rPr>
          <w:b/>
          <w:bCs/>
          <w:lang w:val="en-GB"/>
        </w:rPr>
        <w:t>11</w:t>
      </w:r>
      <w:r w:rsidR="003F0586" w:rsidRPr="003F0586">
        <w:rPr>
          <w:lang w:val="en-GB"/>
        </w:rPr>
        <w:t xml:space="preserve"> Each quadrant shall have a distinct accent colour used for its header underline, task card left border (4px), and small chips:</w:t>
      </w:r>
    </w:p>
    <w:p w14:paraId="4AFD9EAB" w14:textId="77777777" w:rsidR="003F0586" w:rsidRPr="003F0586" w:rsidRDefault="003F0586" w:rsidP="003F0586">
      <w:pPr>
        <w:rPr>
          <w:lang w:val="en-GB"/>
        </w:rPr>
      </w:pPr>
      <w:r w:rsidRPr="003F0586">
        <w:rPr>
          <w:lang w:val="en-GB"/>
        </w:rPr>
        <w:t xml:space="preserve">           • Important &amp; Urgent (IU): #7EA6FF</w:t>
      </w:r>
    </w:p>
    <w:p w14:paraId="7EBCDFF5" w14:textId="77777777" w:rsidR="003F0586" w:rsidRPr="003F0586" w:rsidRDefault="003F0586" w:rsidP="003F0586">
      <w:pPr>
        <w:rPr>
          <w:lang w:val="en-GB"/>
        </w:rPr>
      </w:pPr>
      <w:r w:rsidRPr="003F0586">
        <w:rPr>
          <w:lang w:val="en-GB"/>
        </w:rPr>
        <w:t xml:space="preserve">           • Important (I):           #86F5E0</w:t>
      </w:r>
    </w:p>
    <w:p w14:paraId="2EE8B20A" w14:textId="77777777" w:rsidR="003F0586" w:rsidRPr="003F0586" w:rsidRDefault="003F0586" w:rsidP="003F0586">
      <w:pPr>
        <w:rPr>
          <w:lang w:val="en-GB"/>
        </w:rPr>
      </w:pPr>
      <w:r w:rsidRPr="003F0586">
        <w:rPr>
          <w:lang w:val="en-GB"/>
        </w:rPr>
        <w:t xml:space="preserve">           • Urgent (U):              #8EC8FF</w:t>
      </w:r>
    </w:p>
    <w:p w14:paraId="3003032C" w14:textId="77777777" w:rsidR="003F0586" w:rsidRPr="003F0586" w:rsidRDefault="003F0586" w:rsidP="003F0586">
      <w:pPr>
        <w:rPr>
          <w:lang w:val="en-GB"/>
        </w:rPr>
      </w:pPr>
      <w:r w:rsidRPr="003F0586">
        <w:rPr>
          <w:lang w:val="en-GB"/>
        </w:rPr>
        <w:t xml:space="preserve">           • Neither (NI/NU):         #A9B1E0</w:t>
      </w:r>
    </w:p>
    <w:p w14:paraId="7E9D8B25" w14:textId="5972639E" w:rsidR="003F0586" w:rsidRPr="003F0586" w:rsidRDefault="00DA573F" w:rsidP="003F0586">
      <w:pPr>
        <w:rPr>
          <w:lang w:val="en-GB"/>
        </w:rPr>
      </w:pPr>
      <w:r w:rsidRPr="00DA573F">
        <w:rPr>
          <w:b/>
          <w:bCs/>
          <w:lang w:val="en-GB"/>
        </w:rPr>
        <w:t>TAB-TSK</w:t>
      </w:r>
      <w:r w:rsidR="003F0586" w:rsidRPr="00DA573F">
        <w:rPr>
          <w:b/>
          <w:bCs/>
          <w:lang w:val="en-GB"/>
        </w:rPr>
        <w:t>-12</w:t>
      </w:r>
      <w:r w:rsidR="003F0586" w:rsidRPr="003F0586">
        <w:rPr>
          <w:lang w:val="en-GB"/>
        </w:rPr>
        <w:t xml:space="preserve"> The above colours shall be exposed as CSS variables: --quad-</w:t>
      </w:r>
      <w:proofErr w:type="spellStart"/>
      <w:r w:rsidR="003F0586" w:rsidRPr="003F0586">
        <w:rPr>
          <w:lang w:val="en-GB"/>
        </w:rPr>
        <w:t>iu</w:t>
      </w:r>
      <w:proofErr w:type="spellEnd"/>
      <w:r w:rsidR="003F0586" w:rsidRPr="003F0586">
        <w:rPr>
          <w:lang w:val="en-GB"/>
        </w:rPr>
        <w:t>: #7ea6ff; --quad-</w:t>
      </w:r>
      <w:proofErr w:type="spellStart"/>
      <w:r w:rsidR="003F0586" w:rsidRPr="003F0586">
        <w:rPr>
          <w:lang w:val="en-GB"/>
        </w:rPr>
        <w:t>i</w:t>
      </w:r>
      <w:proofErr w:type="spellEnd"/>
      <w:r w:rsidR="003F0586" w:rsidRPr="003F0586">
        <w:rPr>
          <w:lang w:val="en-GB"/>
        </w:rPr>
        <w:t>: #86f5e0; --quad-u: #8ec8ff; --quad-nu: #a9b1e0; and applied consistently to headers, borders, and badges.</w:t>
      </w:r>
    </w:p>
    <w:p w14:paraId="7CEFF450" w14:textId="6EE414FA" w:rsidR="003F0586" w:rsidRPr="003F0586" w:rsidRDefault="00DA573F" w:rsidP="003F0586">
      <w:pPr>
        <w:rPr>
          <w:lang w:val="en-GB"/>
        </w:rPr>
      </w:pPr>
      <w:r w:rsidRPr="00DA573F">
        <w:rPr>
          <w:b/>
          <w:bCs/>
          <w:lang w:val="en-GB"/>
        </w:rPr>
        <w:t>TAB-TSK</w:t>
      </w:r>
      <w:r w:rsidR="003F0586" w:rsidRPr="00DA573F">
        <w:rPr>
          <w:b/>
          <w:bCs/>
          <w:lang w:val="en-GB"/>
        </w:rPr>
        <w:t>-13</w:t>
      </w:r>
      <w:r w:rsidR="003F0586" w:rsidRPr="003F0586">
        <w:rPr>
          <w:lang w:val="en-GB"/>
        </w:rPr>
        <w:t xml:space="preserve"> Task cards shall default to a frosted card style (rounded corners, thin 1px border </w:t>
      </w:r>
      <w:proofErr w:type="gramStart"/>
      <w:r w:rsidR="003F0586" w:rsidRPr="003F0586">
        <w:rPr>
          <w:lang w:val="en-GB"/>
        </w:rPr>
        <w:t>var(</w:t>
      </w:r>
      <w:proofErr w:type="gramEnd"/>
      <w:r w:rsidR="003F0586" w:rsidRPr="003F0586">
        <w:rPr>
          <w:lang w:val="en-GB"/>
        </w:rPr>
        <w:t>--line)); category chips use the task’s category palette; the quadrant accent colour appears as a left border.</w:t>
      </w:r>
    </w:p>
    <w:p w14:paraId="1C7C943B" w14:textId="55D6F5B0" w:rsidR="003F0586" w:rsidRPr="003F0586" w:rsidRDefault="00DA573F" w:rsidP="003F0586">
      <w:pPr>
        <w:rPr>
          <w:lang w:val="en-GB"/>
        </w:rPr>
      </w:pPr>
      <w:r w:rsidRPr="00DA573F">
        <w:rPr>
          <w:b/>
          <w:bCs/>
          <w:lang w:val="en-GB"/>
        </w:rPr>
        <w:t>TAB-TSK</w:t>
      </w:r>
      <w:r w:rsidR="003F0586" w:rsidRPr="00DA573F">
        <w:rPr>
          <w:b/>
          <w:bCs/>
          <w:lang w:val="en-GB"/>
        </w:rPr>
        <w:t>-14</w:t>
      </w:r>
      <w:r w:rsidR="003F0586" w:rsidRPr="003F0586">
        <w:rPr>
          <w:lang w:val="en-GB"/>
        </w:rPr>
        <w:t xml:space="preserve"> Overdue tasks shall show a subtle red dot indicator next to the due date; Today shall show a small filled circle in the quadrant accent colour.</w:t>
      </w:r>
    </w:p>
    <w:p w14:paraId="0E0D688A" w14:textId="181277FB" w:rsidR="003F0586" w:rsidRPr="006620AC" w:rsidRDefault="003F0586" w:rsidP="00D1469C">
      <w:pPr>
        <w:pStyle w:val="Titre3"/>
      </w:pPr>
      <w:r w:rsidRPr="003F0586">
        <w:t>Task Cards</w:t>
      </w:r>
    </w:p>
    <w:p w14:paraId="33704136" w14:textId="2F484D4D" w:rsidR="003F0586" w:rsidRPr="003F0586" w:rsidRDefault="00DA573F" w:rsidP="003F0586">
      <w:pPr>
        <w:rPr>
          <w:lang w:val="en-GB"/>
        </w:rPr>
      </w:pPr>
      <w:r w:rsidRPr="00DA573F">
        <w:rPr>
          <w:b/>
          <w:bCs/>
          <w:lang w:val="en-GB"/>
        </w:rPr>
        <w:t>TAB-TSK</w:t>
      </w:r>
      <w:r w:rsidR="003F0586" w:rsidRPr="00DA573F">
        <w:rPr>
          <w:b/>
          <w:bCs/>
          <w:lang w:val="en-GB"/>
        </w:rPr>
        <w:t>-15</w:t>
      </w:r>
      <w:r w:rsidR="003F0586" w:rsidRPr="003F0586">
        <w:rPr>
          <w:lang w:val="en-GB"/>
        </w:rPr>
        <w:t xml:space="preserve"> Each task card shall show: Title (mandatory), Category colour chip, Tags (chips), Due date (optional) aligned to the right.</w:t>
      </w:r>
    </w:p>
    <w:p w14:paraId="74828E9A" w14:textId="5DB6689F" w:rsidR="003F0586" w:rsidRPr="003F0586" w:rsidRDefault="00DA573F" w:rsidP="003F0586">
      <w:pPr>
        <w:rPr>
          <w:lang w:val="en-GB"/>
        </w:rPr>
      </w:pPr>
      <w:r w:rsidRPr="00DA573F">
        <w:rPr>
          <w:b/>
          <w:bCs/>
          <w:lang w:val="en-GB"/>
        </w:rPr>
        <w:t>TAB-TSK</w:t>
      </w:r>
      <w:r w:rsidR="003F0586" w:rsidRPr="00DA573F">
        <w:rPr>
          <w:b/>
          <w:bCs/>
          <w:lang w:val="en-GB"/>
        </w:rPr>
        <w:t xml:space="preserve">-16 </w:t>
      </w:r>
      <w:r w:rsidR="003F0586" w:rsidRPr="003F0586">
        <w:rPr>
          <w:lang w:val="en-GB"/>
        </w:rPr>
        <w:t xml:space="preserve">Expanding a task shall reveal: Description (sanitised Markdown), Subtasks (checkbox list), References (linked </w:t>
      </w:r>
      <w:r w:rsidR="00FD4743">
        <w:rPr>
          <w:lang w:val="en-GB"/>
        </w:rPr>
        <w:t>Brain Dump</w:t>
      </w:r>
      <w:r w:rsidR="003F0586" w:rsidRPr="003F0586">
        <w:rPr>
          <w:lang w:val="en-GB"/>
        </w:rPr>
        <w:t>), History (created/edited/completed), and an XP panel (see XP logic).</w:t>
      </w:r>
    </w:p>
    <w:p w14:paraId="4FA5AFEB" w14:textId="602E05F7" w:rsidR="003F0586" w:rsidRPr="003F0586" w:rsidRDefault="00DA573F" w:rsidP="003F0586">
      <w:pPr>
        <w:rPr>
          <w:lang w:val="en-GB"/>
        </w:rPr>
      </w:pPr>
      <w:r w:rsidRPr="00DA573F">
        <w:rPr>
          <w:b/>
          <w:bCs/>
          <w:lang w:val="en-GB"/>
        </w:rPr>
        <w:t>TAB-TSK</w:t>
      </w:r>
      <w:r w:rsidR="003F0586" w:rsidRPr="00DA573F">
        <w:rPr>
          <w:b/>
          <w:bCs/>
          <w:lang w:val="en-GB"/>
        </w:rPr>
        <w:t xml:space="preserve">-17 </w:t>
      </w:r>
      <w:r w:rsidR="003F0586" w:rsidRPr="003F0586">
        <w:rPr>
          <w:lang w:val="en-GB"/>
        </w:rPr>
        <w:t>Subtasks shall be collapsible; completing a parent with outstanding subtasks shall prompt either “Complete all subtasks” or “Complete parent only” (configurable default).</w:t>
      </w:r>
    </w:p>
    <w:p w14:paraId="225A9B85" w14:textId="1E818A73" w:rsidR="003F0586" w:rsidRPr="003F0586" w:rsidRDefault="00DA573F" w:rsidP="003F0586">
      <w:pPr>
        <w:rPr>
          <w:lang w:val="en-GB"/>
        </w:rPr>
      </w:pPr>
      <w:r w:rsidRPr="00DA573F">
        <w:rPr>
          <w:b/>
          <w:bCs/>
          <w:lang w:val="en-GB"/>
        </w:rPr>
        <w:t>TAB-TSK</w:t>
      </w:r>
      <w:r w:rsidR="003F0586" w:rsidRPr="00DA573F">
        <w:rPr>
          <w:b/>
          <w:bCs/>
          <w:lang w:val="en-GB"/>
        </w:rPr>
        <w:t xml:space="preserve">-18 </w:t>
      </w:r>
      <w:r w:rsidR="003F0586" w:rsidRPr="003F0586">
        <w:rPr>
          <w:lang w:val="en-GB"/>
        </w:rPr>
        <w:t xml:space="preserve">Task badges may include: Overdue, Today, Snoozed, </w:t>
      </w:r>
      <w:proofErr w:type="gramStart"/>
      <w:r w:rsidR="003F0586" w:rsidRPr="003F0586">
        <w:rPr>
          <w:lang w:val="en-GB"/>
        </w:rPr>
        <w:t>Recurring</w:t>
      </w:r>
      <w:proofErr w:type="gramEnd"/>
      <w:r w:rsidR="003F0586" w:rsidRPr="003F0586">
        <w:rPr>
          <w:lang w:val="en-GB"/>
        </w:rPr>
        <w:t>; badges appear as small rounded chips below the title.</w:t>
      </w:r>
    </w:p>
    <w:p w14:paraId="342A4923" w14:textId="179196E7" w:rsidR="003F0586" w:rsidRPr="003F0586" w:rsidRDefault="003F0586" w:rsidP="00D1469C">
      <w:pPr>
        <w:pStyle w:val="Titre3"/>
      </w:pPr>
      <w:r w:rsidRPr="003F0586">
        <w:t>Quadrants vs Backlog (semantics)</w:t>
      </w:r>
    </w:p>
    <w:p w14:paraId="554481FB" w14:textId="77ED03E5" w:rsidR="003F0586" w:rsidRPr="003F0586" w:rsidRDefault="00DA573F" w:rsidP="003F0586">
      <w:pPr>
        <w:rPr>
          <w:lang w:val="en-GB"/>
        </w:rPr>
      </w:pPr>
      <w:r w:rsidRPr="00DA573F">
        <w:rPr>
          <w:b/>
          <w:bCs/>
          <w:lang w:val="en-GB"/>
        </w:rPr>
        <w:t>TAB-TSK</w:t>
      </w:r>
      <w:r w:rsidR="003F0586" w:rsidRPr="00DA573F">
        <w:rPr>
          <w:b/>
          <w:bCs/>
          <w:lang w:val="en-GB"/>
        </w:rPr>
        <w:t>-19</w:t>
      </w:r>
      <w:r w:rsidR="003F0586" w:rsidRPr="003F0586">
        <w:rPr>
          <w:lang w:val="en-GB"/>
        </w:rPr>
        <w:t xml:space="preserve"> “Neither important nor urgent” quadrant shall represent tasks expected to be done in the near future, but not currently urgent or important.</w:t>
      </w:r>
    </w:p>
    <w:p w14:paraId="403B51DA" w14:textId="6380F259" w:rsidR="003F0586" w:rsidRPr="003F0586" w:rsidRDefault="00DA573F" w:rsidP="003F0586">
      <w:pPr>
        <w:rPr>
          <w:lang w:val="en-GB"/>
        </w:rPr>
      </w:pPr>
      <w:r w:rsidRPr="00DA573F">
        <w:rPr>
          <w:b/>
          <w:bCs/>
          <w:lang w:val="en-GB"/>
        </w:rPr>
        <w:t>TAB-TSK</w:t>
      </w:r>
      <w:r w:rsidR="003F0586" w:rsidRPr="00DA573F">
        <w:rPr>
          <w:b/>
          <w:bCs/>
          <w:lang w:val="en-GB"/>
        </w:rPr>
        <w:t>-20</w:t>
      </w:r>
      <w:r w:rsidR="003F0586" w:rsidRPr="003F0586">
        <w:rPr>
          <w:lang w:val="en-GB"/>
        </w:rPr>
        <w:t xml:space="preserve"> Backlog shall be strictly for unscheduled/parked ideas and long-term items; moving a task from Backlog into any quadrant marks intent to execute.</w:t>
      </w:r>
    </w:p>
    <w:p w14:paraId="3EBFDF9A" w14:textId="3C2B0748" w:rsidR="003F0586" w:rsidRPr="003F0586" w:rsidRDefault="00DA573F" w:rsidP="003F0586">
      <w:pPr>
        <w:rPr>
          <w:lang w:val="en-GB"/>
        </w:rPr>
      </w:pPr>
      <w:r w:rsidRPr="00DA573F">
        <w:rPr>
          <w:b/>
          <w:bCs/>
          <w:lang w:val="en-GB"/>
        </w:rPr>
        <w:t>TAB-TSK</w:t>
      </w:r>
      <w:r w:rsidR="003F0586" w:rsidRPr="00DA573F">
        <w:rPr>
          <w:b/>
          <w:bCs/>
          <w:lang w:val="en-GB"/>
        </w:rPr>
        <w:t>-21</w:t>
      </w:r>
      <w:r w:rsidR="003F0586" w:rsidRPr="003F0586">
        <w:rPr>
          <w:lang w:val="en-GB"/>
        </w:rPr>
        <w:t xml:space="preserve"> Users shall be able to move tasks between any quadrant and the Backlog by drag-and-drop (desktop/tablet) or via an action sheet (mobile).</w:t>
      </w:r>
    </w:p>
    <w:p w14:paraId="4319EBE5" w14:textId="137B72DE" w:rsidR="003F0586" w:rsidRPr="006620AC" w:rsidRDefault="003F0586" w:rsidP="00D1469C">
      <w:pPr>
        <w:pStyle w:val="Titre3"/>
      </w:pPr>
      <w:r w:rsidRPr="003F0586">
        <w:t>Interactions &amp; Feedback</w:t>
      </w:r>
    </w:p>
    <w:p w14:paraId="547B9246" w14:textId="2CF50095" w:rsidR="003F0586" w:rsidRPr="003F0586" w:rsidRDefault="00DA573F" w:rsidP="003F0586">
      <w:pPr>
        <w:rPr>
          <w:lang w:val="en-GB"/>
        </w:rPr>
      </w:pPr>
      <w:r w:rsidRPr="00DA573F">
        <w:rPr>
          <w:b/>
          <w:bCs/>
          <w:lang w:val="en-GB"/>
        </w:rPr>
        <w:t>TAB-TSK</w:t>
      </w:r>
      <w:r w:rsidR="003F0586" w:rsidRPr="00DA573F">
        <w:rPr>
          <w:b/>
          <w:bCs/>
          <w:lang w:val="en-GB"/>
        </w:rPr>
        <w:t>-22</w:t>
      </w:r>
      <w:r w:rsidR="003F0586" w:rsidRPr="003F0586">
        <w:rPr>
          <w:lang w:val="en-GB"/>
        </w:rPr>
        <w:t xml:space="preserve"> Completing a task shall use a checkbox/tap; the card shall animate, fade, and move to a collapsible Done section within its container (quadrant or backlog).</w:t>
      </w:r>
    </w:p>
    <w:p w14:paraId="23A7585B" w14:textId="59E258D9" w:rsidR="003F0586" w:rsidRPr="003F0586" w:rsidRDefault="00DA573F" w:rsidP="003F0586">
      <w:pPr>
        <w:rPr>
          <w:lang w:val="en-GB"/>
        </w:rPr>
      </w:pPr>
      <w:r w:rsidRPr="00DA573F">
        <w:rPr>
          <w:b/>
          <w:bCs/>
          <w:lang w:val="en-GB"/>
        </w:rPr>
        <w:t>TAB-TSK</w:t>
      </w:r>
      <w:r w:rsidR="003F0586" w:rsidRPr="00DA573F">
        <w:rPr>
          <w:b/>
          <w:bCs/>
          <w:lang w:val="en-GB"/>
        </w:rPr>
        <w:t xml:space="preserve">-23 </w:t>
      </w:r>
      <w:r w:rsidR="003F0586" w:rsidRPr="003F0586">
        <w:rPr>
          <w:lang w:val="en-GB"/>
        </w:rPr>
        <w:t>Toast feedback shall confirm actions: created, updated, completed, moved, deleted, imported, exported (bottom-</w:t>
      </w:r>
      <w:proofErr w:type="spellStart"/>
      <w:r w:rsidR="003F0586" w:rsidRPr="003F0586">
        <w:rPr>
          <w:lang w:val="en-GB"/>
        </w:rPr>
        <w:t>center</w:t>
      </w:r>
      <w:proofErr w:type="spellEnd"/>
      <w:r w:rsidR="003F0586" w:rsidRPr="003F0586">
        <w:rPr>
          <w:lang w:val="en-GB"/>
        </w:rPr>
        <w:t xml:space="preserve"> on desktop, bottom-full-width on mobile).</w:t>
      </w:r>
    </w:p>
    <w:p w14:paraId="65F55520" w14:textId="0C0878E0" w:rsidR="003F0586" w:rsidRPr="003F0586" w:rsidRDefault="00DA573F" w:rsidP="003F0586">
      <w:pPr>
        <w:rPr>
          <w:lang w:val="en-GB"/>
        </w:rPr>
      </w:pPr>
      <w:r w:rsidRPr="00DA573F">
        <w:rPr>
          <w:b/>
          <w:bCs/>
          <w:lang w:val="en-GB"/>
        </w:rPr>
        <w:t>TAB-TSK</w:t>
      </w:r>
      <w:r w:rsidR="003F0586" w:rsidRPr="00DA573F">
        <w:rPr>
          <w:b/>
          <w:bCs/>
          <w:lang w:val="en-GB"/>
        </w:rPr>
        <w:t>-24</w:t>
      </w:r>
      <w:r w:rsidR="003F0586" w:rsidRPr="003F0586">
        <w:rPr>
          <w:lang w:val="en-GB"/>
        </w:rPr>
        <w:t xml:space="preserve"> Inline validation errors (e.g., invalid date) shall appear under the field with accessible text and shall be announced to assistive tech.</w:t>
      </w:r>
    </w:p>
    <w:p w14:paraId="42795E1F" w14:textId="01F26580" w:rsidR="003F0586" w:rsidRPr="003F0586" w:rsidRDefault="003F0586" w:rsidP="00D1469C">
      <w:pPr>
        <w:pStyle w:val="Titre3"/>
      </w:pPr>
      <w:r w:rsidRPr="003F0586">
        <w:t>Gamification — XP Logic &amp; Display</w:t>
      </w:r>
    </w:p>
    <w:p w14:paraId="451C9404" w14:textId="15B9B8B4" w:rsidR="003F0586" w:rsidRPr="003F0586" w:rsidRDefault="00DA573F" w:rsidP="003F0586">
      <w:pPr>
        <w:rPr>
          <w:lang w:val="en-GB"/>
        </w:rPr>
      </w:pPr>
      <w:r w:rsidRPr="00DA573F">
        <w:rPr>
          <w:b/>
          <w:lang w:val="en-GB"/>
        </w:rPr>
        <w:t>TAB-TSK</w:t>
      </w:r>
      <w:r w:rsidR="003F0586" w:rsidRPr="00DA573F">
        <w:rPr>
          <w:b/>
          <w:lang w:val="en-GB"/>
        </w:rPr>
        <w:t xml:space="preserve">-25 </w:t>
      </w:r>
      <w:r w:rsidR="003F0586" w:rsidRPr="003F0586">
        <w:rPr>
          <w:lang w:val="en-GB"/>
        </w:rPr>
        <w:t>Base XP awards on completion shall be:</w:t>
      </w:r>
    </w:p>
    <w:p w14:paraId="7467459A" w14:textId="77777777" w:rsidR="003F0586" w:rsidRPr="003F0586" w:rsidRDefault="003F0586" w:rsidP="003F0586">
      <w:pPr>
        <w:rPr>
          <w:lang w:val="en-GB"/>
        </w:rPr>
      </w:pPr>
      <w:r w:rsidRPr="003F0586">
        <w:rPr>
          <w:lang w:val="en-GB"/>
        </w:rPr>
        <w:t xml:space="preserve">           • Important &amp; Urgent (IU): 3 XP</w:t>
      </w:r>
    </w:p>
    <w:p w14:paraId="38E61138" w14:textId="77777777" w:rsidR="003F0586" w:rsidRPr="003F0586" w:rsidRDefault="003F0586" w:rsidP="003F0586">
      <w:pPr>
        <w:rPr>
          <w:lang w:val="en-GB"/>
        </w:rPr>
      </w:pPr>
      <w:r w:rsidRPr="003F0586">
        <w:rPr>
          <w:lang w:val="en-GB"/>
        </w:rPr>
        <w:t xml:space="preserve">           • Important (I):           2 XP</w:t>
      </w:r>
    </w:p>
    <w:p w14:paraId="6D2F56F3" w14:textId="77777777" w:rsidR="003F0586" w:rsidRPr="003F0586" w:rsidRDefault="003F0586" w:rsidP="003F0586">
      <w:pPr>
        <w:rPr>
          <w:lang w:val="en-GB"/>
        </w:rPr>
      </w:pPr>
      <w:r w:rsidRPr="003F0586">
        <w:rPr>
          <w:lang w:val="en-GB"/>
        </w:rPr>
        <w:t xml:space="preserve">           • Urgent (U):              1 XP</w:t>
      </w:r>
    </w:p>
    <w:p w14:paraId="4C279EAA" w14:textId="77777777" w:rsidR="003F0586" w:rsidRPr="003F0586" w:rsidRDefault="003F0586" w:rsidP="003F0586">
      <w:pPr>
        <w:rPr>
          <w:lang w:val="en-GB"/>
        </w:rPr>
      </w:pPr>
      <w:r w:rsidRPr="003F0586">
        <w:rPr>
          <w:lang w:val="en-GB"/>
        </w:rPr>
        <w:t xml:space="preserve">           • Neither (NI/NU):         1 XP</w:t>
      </w:r>
    </w:p>
    <w:p w14:paraId="26FEB94D" w14:textId="53020534" w:rsidR="003F0586" w:rsidRPr="003F0586" w:rsidRDefault="00DA573F" w:rsidP="003F0586">
      <w:pPr>
        <w:rPr>
          <w:lang w:val="en-GB"/>
        </w:rPr>
      </w:pPr>
      <w:r w:rsidRPr="00DA573F">
        <w:rPr>
          <w:b/>
          <w:lang w:val="en-GB"/>
        </w:rPr>
        <w:t>TAB-TSK</w:t>
      </w:r>
      <w:r w:rsidR="003F0586" w:rsidRPr="00DA573F">
        <w:rPr>
          <w:b/>
          <w:lang w:val="en-GB"/>
        </w:rPr>
        <w:t>-26</w:t>
      </w:r>
      <w:r w:rsidR="003F0586" w:rsidRPr="003F0586">
        <w:rPr>
          <w:lang w:val="en-GB"/>
        </w:rPr>
        <w:t xml:space="preserve"> A punctuality bonus of +1 XP shall be awarded when a task with a due date is completed on or before the due date.</w:t>
      </w:r>
    </w:p>
    <w:p w14:paraId="151774C6" w14:textId="68302E21" w:rsidR="003F0586" w:rsidRPr="003F0586" w:rsidRDefault="00DA573F" w:rsidP="003F0586">
      <w:pPr>
        <w:rPr>
          <w:lang w:val="en-GB"/>
        </w:rPr>
      </w:pPr>
      <w:r w:rsidRPr="00DA573F">
        <w:rPr>
          <w:b/>
          <w:lang w:val="en-GB"/>
        </w:rPr>
        <w:t>TAB-TSK</w:t>
      </w:r>
      <w:r w:rsidR="003F0586" w:rsidRPr="00DA573F">
        <w:rPr>
          <w:b/>
          <w:lang w:val="en-GB"/>
        </w:rPr>
        <w:t>-27</w:t>
      </w:r>
      <w:r w:rsidR="003F0586" w:rsidRPr="003F0586">
        <w:rPr>
          <w:lang w:val="en-GB"/>
        </w:rPr>
        <w:t xml:space="preserve"> The XP panel inside an expanded task shall show: Base XP by quadrant, any punctuality bonus, and the total XP awarded for completion.</w:t>
      </w:r>
    </w:p>
    <w:p w14:paraId="3FE79371" w14:textId="483600AD" w:rsidR="003F0586" w:rsidRPr="003F0586" w:rsidRDefault="00DA573F" w:rsidP="003F0586">
      <w:pPr>
        <w:rPr>
          <w:lang w:val="en-GB"/>
        </w:rPr>
      </w:pPr>
      <w:r w:rsidRPr="00DA573F">
        <w:rPr>
          <w:b/>
          <w:lang w:val="en-GB"/>
        </w:rPr>
        <w:t>TAB-TSK</w:t>
      </w:r>
      <w:r w:rsidR="003F0586" w:rsidRPr="00DA573F">
        <w:rPr>
          <w:b/>
          <w:lang w:val="en-GB"/>
        </w:rPr>
        <w:t>-28</w:t>
      </w:r>
      <w:r w:rsidR="003F0586" w:rsidRPr="003F0586">
        <w:rPr>
          <w:lang w:val="en-GB"/>
        </w:rPr>
        <w:t xml:space="preserve"> On completion, a toast shall show “+{</w:t>
      </w:r>
      <w:proofErr w:type="spellStart"/>
      <w:r w:rsidR="003F0586" w:rsidRPr="003F0586">
        <w:rPr>
          <w:lang w:val="en-GB"/>
        </w:rPr>
        <w:t>xp</w:t>
      </w:r>
      <w:proofErr w:type="spellEnd"/>
      <w:r w:rsidR="003F0586" w:rsidRPr="003F0586">
        <w:rPr>
          <w:lang w:val="en-GB"/>
        </w:rPr>
        <w:t>} XP — Task completed!” and the navbar XP counter shall increment with a short pulse animation.</w:t>
      </w:r>
    </w:p>
    <w:p w14:paraId="321022C7" w14:textId="4B29728C" w:rsidR="003F0586" w:rsidRPr="003F0586" w:rsidRDefault="00DA573F" w:rsidP="003F0586">
      <w:pPr>
        <w:rPr>
          <w:lang w:val="en-GB"/>
        </w:rPr>
      </w:pPr>
      <w:r w:rsidRPr="00DA573F">
        <w:rPr>
          <w:b/>
          <w:lang w:val="en-GB"/>
        </w:rPr>
        <w:t>TAB-TSK</w:t>
      </w:r>
      <w:r w:rsidR="003F0586" w:rsidRPr="00DA573F">
        <w:rPr>
          <w:b/>
          <w:lang w:val="en-GB"/>
        </w:rPr>
        <w:t xml:space="preserve">-29 </w:t>
      </w:r>
      <w:r w:rsidR="003F0586" w:rsidRPr="003F0586">
        <w:rPr>
          <w:lang w:val="en-GB"/>
        </w:rPr>
        <w:t>Confetti shall trigger on Important and Important &amp; Urgent completions; Important &amp; Urgent shall trigger a denser/longer burst. Reduced motion shall replace confetti with a success outline + toast.</w:t>
      </w:r>
    </w:p>
    <w:p w14:paraId="30130622" w14:textId="276A4185" w:rsidR="003F0586" w:rsidRPr="003F0586" w:rsidRDefault="00DA573F" w:rsidP="003F0586">
      <w:pPr>
        <w:rPr>
          <w:lang w:val="en-GB"/>
        </w:rPr>
      </w:pPr>
      <w:r w:rsidRPr="00DA573F">
        <w:rPr>
          <w:b/>
          <w:lang w:val="en-GB"/>
        </w:rPr>
        <w:t>TAB-TSK</w:t>
      </w:r>
      <w:r w:rsidR="003F0586" w:rsidRPr="00DA573F">
        <w:rPr>
          <w:b/>
          <w:lang w:val="en-GB"/>
        </w:rPr>
        <w:t xml:space="preserve">-30 </w:t>
      </w:r>
      <w:r w:rsidR="003F0586" w:rsidRPr="003F0586">
        <w:rPr>
          <w:lang w:val="en-GB"/>
        </w:rPr>
        <w:t>Haptics (mobile): light vibration for 1 XP total; medium for 2–3 XP; strong triple buzz for 4+ XP (i.e., IU with punctuality bonus).</w:t>
      </w:r>
    </w:p>
    <w:p w14:paraId="64DF1805" w14:textId="33698B7E" w:rsidR="003F0586" w:rsidRPr="003F0586" w:rsidRDefault="00DA573F" w:rsidP="003F0586">
      <w:pPr>
        <w:rPr>
          <w:lang w:val="en-GB"/>
        </w:rPr>
      </w:pPr>
      <w:r w:rsidRPr="00DA573F">
        <w:rPr>
          <w:b/>
          <w:lang w:val="en-GB"/>
        </w:rPr>
        <w:t>TAB-TSK</w:t>
      </w:r>
      <w:r w:rsidR="003F0586" w:rsidRPr="00DA573F">
        <w:rPr>
          <w:b/>
          <w:lang w:val="en-GB"/>
        </w:rPr>
        <w:t>-31</w:t>
      </w:r>
      <w:r w:rsidR="003F0586" w:rsidRPr="003F0586">
        <w:rPr>
          <w:lang w:val="en-GB"/>
        </w:rPr>
        <w:t xml:space="preserve"> A small circular XP badge may be displayed on the right edge of a task card immediately after completion for 2 seconds showing the awarded total (e.g., “+3”).</w:t>
      </w:r>
    </w:p>
    <w:p w14:paraId="5DA97791" w14:textId="77777777" w:rsidR="003F0586" w:rsidRPr="003F0586" w:rsidRDefault="003F0586" w:rsidP="003F0586">
      <w:pPr>
        <w:rPr>
          <w:lang w:val="en-GB"/>
        </w:rPr>
      </w:pPr>
    </w:p>
    <w:p w14:paraId="0C93FE76" w14:textId="4B2C917A" w:rsidR="003F0586" w:rsidRPr="003F0586" w:rsidRDefault="003F0586" w:rsidP="00D1469C">
      <w:pPr>
        <w:pStyle w:val="Titre3"/>
      </w:pPr>
      <w:r w:rsidRPr="003F0586">
        <w:t>Mobile Behaviour (small screens)</w:t>
      </w:r>
    </w:p>
    <w:p w14:paraId="68523C63" w14:textId="2A940314" w:rsidR="006620AC" w:rsidRPr="006620AC" w:rsidRDefault="00DA573F" w:rsidP="006620AC">
      <w:pPr>
        <w:rPr>
          <w:lang w:val="en-GB"/>
        </w:rPr>
      </w:pPr>
      <w:r w:rsidRPr="00DA573F">
        <w:rPr>
          <w:rFonts w:hint="eastAsia"/>
          <w:b/>
          <w:lang w:val="en-GB"/>
        </w:rPr>
        <w:t>TAB-TSK</w:t>
      </w:r>
      <w:r w:rsidR="006620AC" w:rsidRPr="00DA573F">
        <w:rPr>
          <w:rFonts w:hint="eastAsia"/>
          <w:b/>
          <w:lang w:val="en-GB"/>
        </w:rPr>
        <w:t>-32</w:t>
      </w:r>
      <w:r w:rsidR="006620AC" w:rsidRPr="006620AC">
        <w:rPr>
          <w:rFonts w:hint="eastAsia"/>
          <w:lang w:val="en-GB"/>
        </w:rPr>
        <w:t xml:space="preserve"> Layout shall stack in this order: Buttons row </w:t>
      </w:r>
      <w:r w:rsidR="006620AC" w:rsidRPr="006620AC">
        <w:rPr>
          <w:rFonts w:hint="eastAsia"/>
          <w:lang w:val="en-GB"/>
        </w:rPr>
        <w:t>→</w:t>
      </w:r>
      <w:r w:rsidR="006620AC" w:rsidRPr="006620AC">
        <w:rPr>
          <w:rFonts w:hint="eastAsia"/>
          <w:lang w:val="en-GB"/>
        </w:rPr>
        <w:t xml:space="preserve"> quadrants (IU, I, U, NI/NU) </w:t>
      </w:r>
      <w:r w:rsidR="006620AC" w:rsidRPr="006620AC">
        <w:rPr>
          <w:rFonts w:hint="eastAsia"/>
          <w:lang w:val="en-GB"/>
        </w:rPr>
        <w:t>→</w:t>
      </w:r>
      <w:r w:rsidR="006620AC" w:rsidRPr="006620AC">
        <w:rPr>
          <w:rFonts w:hint="eastAsia"/>
          <w:lang w:val="en-GB"/>
        </w:rPr>
        <w:t xml:space="preserve"> Backlog list.</w:t>
      </w:r>
    </w:p>
    <w:p w14:paraId="35E39069" w14:textId="39766480" w:rsidR="006620AC" w:rsidRPr="006620AC" w:rsidRDefault="00DA573F" w:rsidP="006620AC">
      <w:pPr>
        <w:rPr>
          <w:lang w:val="en-GB"/>
        </w:rPr>
      </w:pPr>
      <w:r w:rsidRPr="00DA573F">
        <w:rPr>
          <w:b/>
          <w:lang w:val="en-GB"/>
        </w:rPr>
        <w:t>TAB-TSK</w:t>
      </w:r>
      <w:r w:rsidR="006620AC" w:rsidRPr="00DA573F">
        <w:rPr>
          <w:b/>
          <w:lang w:val="en-GB"/>
        </w:rPr>
        <w:t>-33</w:t>
      </w:r>
      <w:r w:rsidR="006620AC" w:rsidRPr="006620AC">
        <w:rPr>
          <w:lang w:val="en-GB"/>
        </w:rPr>
        <w:t xml:space="preserve"> A floating action button (FAB) shall appear at bottom-right for [Add Task]; on scroll down it hides; on scroll up it reappears.</w:t>
      </w:r>
    </w:p>
    <w:p w14:paraId="7627DBF1" w14:textId="59564009" w:rsidR="006620AC" w:rsidRPr="006620AC" w:rsidRDefault="00DA573F" w:rsidP="006620AC">
      <w:pPr>
        <w:rPr>
          <w:lang w:val="en-GB"/>
        </w:rPr>
      </w:pPr>
      <w:r w:rsidRPr="00DA573F">
        <w:rPr>
          <w:b/>
          <w:lang w:val="en-GB"/>
        </w:rPr>
        <w:t>TAB-TSK</w:t>
      </w:r>
      <w:r w:rsidR="006620AC" w:rsidRPr="00DA573F">
        <w:rPr>
          <w:b/>
          <w:lang w:val="en-GB"/>
        </w:rPr>
        <w:t>-34</w:t>
      </w:r>
      <w:r w:rsidR="006620AC" w:rsidRPr="006620AC">
        <w:rPr>
          <w:lang w:val="en-GB"/>
        </w:rPr>
        <w:t xml:space="preserve"> Toolbar actions (Bulk Edit, Filter, Sort, Import, Export, Toggle Completed) shall collapse into an overflow menu (⋯) anchored under a single toolbar button.</w:t>
      </w:r>
    </w:p>
    <w:p w14:paraId="722D978C" w14:textId="1C9B8CA8" w:rsidR="006620AC" w:rsidRPr="006620AC" w:rsidRDefault="00DA573F" w:rsidP="006620AC">
      <w:pPr>
        <w:rPr>
          <w:lang w:val="en-GB"/>
        </w:rPr>
      </w:pPr>
      <w:r w:rsidRPr="00DA573F">
        <w:rPr>
          <w:b/>
          <w:lang w:val="en-GB"/>
        </w:rPr>
        <w:t>TAB-TSK</w:t>
      </w:r>
      <w:r w:rsidR="006620AC" w:rsidRPr="00DA573F">
        <w:rPr>
          <w:b/>
          <w:lang w:val="en-GB"/>
        </w:rPr>
        <w:t>-35</w:t>
      </w:r>
      <w:r w:rsidR="006620AC" w:rsidRPr="006620AC">
        <w:rPr>
          <w:lang w:val="en-GB"/>
        </w:rPr>
        <w:t xml:space="preserve"> Drag-and-drop shall be replaced with long-press (≥350 </w:t>
      </w:r>
      <w:proofErr w:type="spellStart"/>
      <w:r w:rsidR="006620AC" w:rsidRPr="006620AC">
        <w:rPr>
          <w:lang w:val="en-GB"/>
        </w:rPr>
        <w:t>ms</w:t>
      </w:r>
      <w:proofErr w:type="spellEnd"/>
      <w:r w:rsidR="006620AC" w:rsidRPr="006620AC">
        <w:rPr>
          <w:lang w:val="en-GB"/>
        </w:rPr>
        <w:t>) opening an action sheet with options: Move to [IU | I | U | NI/NU | Backlog], Edit, Complete, Delete.</w:t>
      </w:r>
    </w:p>
    <w:p w14:paraId="5A1BBE62" w14:textId="5A73F84F" w:rsidR="006620AC" w:rsidRPr="006620AC" w:rsidRDefault="00DA573F" w:rsidP="006620AC">
      <w:pPr>
        <w:rPr>
          <w:lang w:val="en-GB"/>
        </w:rPr>
      </w:pPr>
      <w:r w:rsidRPr="00DA573F">
        <w:rPr>
          <w:b/>
          <w:lang w:val="en-GB"/>
        </w:rPr>
        <w:t>TAB-TSK</w:t>
      </w:r>
      <w:r w:rsidR="006620AC" w:rsidRPr="00DA573F">
        <w:rPr>
          <w:b/>
          <w:lang w:val="en-GB"/>
        </w:rPr>
        <w:t>-36</w:t>
      </w:r>
      <w:r w:rsidR="006620AC" w:rsidRPr="006620AC">
        <w:rPr>
          <w:lang w:val="en-GB"/>
        </w:rPr>
        <w:t xml:space="preserve"> Swipe gestures shall be available on task rows: swipe left reveals quick actions (Edit, Delete, Move); swipe right toggles complete/incomplete with haptic.</w:t>
      </w:r>
    </w:p>
    <w:p w14:paraId="75639E6C" w14:textId="47E66D3C" w:rsidR="006620AC" w:rsidRPr="006620AC" w:rsidRDefault="00DA573F" w:rsidP="006620AC">
      <w:pPr>
        <w:rPr>
          <w:lang w:val="en-GB"/>
        </w:rPr>
      </w:pPr>
      <w:r w:rsidRPr="00DA573F">
        <w:rPr>
          <w:b/>
          <w:lang w:val="en-GB"/>
        </w:rPr>
        <w:t>TAB-TSK</w:t>
      </w:r>
      <w:r w:rsidR="006620AC" w:rsidRPr="00DA573F">
        <w:rPr>
          <w:b/>
          <w:lang w:val="en-GB"/>
        </w:rPr>
        <w:t>-37</w:t>
      </w:r>
      <w:r w:rsidR="006620AC" w:rsidRPr="006620AC">
        <w:rPr>
          <w:lang w:val="en-GB"/>
        </w:rPr>
        <w:t xml:space="preserve"> Touch targets shall be at least 48×48 px; primary buttons and checkboxes shall respect this minimum on all devices.</w:t>
      </w:r>
    </w:p>
    <w:p w14:paraId="09C199DC" w14:textId="1842CDC8" w:rsidR="006620AC" w:rsidRPr="006620AC" w:rsidRDefault="00DA573F" w:rsidP="006620AC">
      <w:pPr>
        <w:rPr>
          <w:lang w:val="en-GB"/>
        </w:rPr>
      </w:pPr>
      <w:r w:rsidRPr="00DA573F">
        <w:rPr>
          <w:b/>
          <w:lang w:val="en-GB"/>
        </w:rPr>
        <w:t>TAB-TSK</w:t>
      </w:r>
      <w:r w:rsidR="006620AC" w:rsidRPr="00DA573F">
        <w:rPr>
          <w:b/>
          <w:lang w:val="en-GB"/>
        </w:rPr>
        <w:t>-38</w:t>
      </w:r>
      <w:r w:rsidR="006620AC" w:rsidRPr="006620AC">
        <w:rPr>
          <w:lang w:val="en-GB"/>
        </w:rPr>
        <w:t xml:space="preserve"> The Backlog header shall be sticky while scrolling the Backlog list; the sticky area shall include a </w:t>
      </w:r>
      <w:proofErr w:type="gramStart"/>
      <w:r w:rsidR="006620AC" w:rsidRPr="006620AC">
        <w:rPr>
          <w:lang w:val="en-GB"/>
        </w:rPr>
        <w:t>mini Filter</w:t>
      </w:r>
      <w:proofErr w:type="gramEnd"/>
      <w:r w:rsidR="006620AC" w:rsidRPr="006620AC">
        <w:rPr>
          <w:lang w:val="en-GB"/>
        </w:rPr>
        <w:t xml:space="preserve"> + Sort for Backlog-only operations.</w:t>
      </w:r>
    </w:p>
    <w:p w14:paraId="633853E1" w14:textId="22BABA6F" w:rsidR="006620AC" w:rsidRPr="006620AC" w:rsidRDefault="00DA573F" w:rsidP="006620AC">
      <w:pPr>
        <w:rPr>
          <w:lang w:val="en-GB"/>
        </w:rPr>
      </w:pPr>
      <w:r w:rsidRPr="00DA573F">
        <w:rPr>
          <w:b/>
          <w:lang w:val="en-GB"/>
        </w:rPr>
        <w:t>TAB-TSK</w:t>
      </w:r>
      <w:r w:rsidR="006620AC" w:rsidRPr="00DA573F">
        <w:rPr>
          <w:b/>
          <w:lang w:val="en-GB"/>
        </w:rPr>
        <w:t xml:space="preserve">-39 </w:t>
      </w:r>
      <w:r w:rsidR="006620AC" w:rsidRPr="006620AC">
        <w:rPr>
          <w:lang w:val="en-GB"/>
        </w:rPr>
        <w:t>Completed tasks shall be collapsed by default; a “Show Done” toggle within each quadrant and Backlog expands the list with lazy rendering to preserve performance.</w:t>
      </w:r>
    </w:p>
    <w:p w14:paraId="02F6B91B" w14:textId="3AA6785D" w:rsidR="006620AC" w:rsidRPr="006620AC" w:rsidRDefault="00DA573F" w:rsidP="006620AC">
      <w:pPr>
        <w:rPr>
          <w:lang w:val="en-GB"/>
        </w:rPr>
      </w:pPr>
      <w:r w:rsidRPr="00DA573F">
        <w:rPr>
          <w:b/>
          <w:lang w:val="en-GB"/>
        </w:rPr>
        <w:t>TAB-TSK</w:t>
      </w:r>
      <w:r w:rsidR="006620AC" w:rsidRPr="00DA573F">
        <w:rPr>
          <w:b/>
          <w:lang w:val="en-GB"/>
        </w:rPr>
        <w:t xml:space="preserve">-40 </w:t>
      </w:r>
      <w:r w:rsidR="006620AC" w:rsidRPr="006620AC">
        <w:rPr>
          <w:lang w:val="en-GB"/>
        </w:rPr>
        <w:t>Reduced-motion mode shall disable FAB hide/reveal animation and replace panel transitions with instant state changes.</w:t>
      </w:r>
    </w:p>
    <w:p w14:paraId="4E27F688" w14:textId="77777777" w:rsidR="006620AC" w:rsidRPr="006620AC" w:rsidRDefault="006620AC" w:rsidP="006620AC">
      <w:pPr>
        <w:rPr>
          <w:lang w:val="en-GB"/>
        </w:rPr>
      </w:pPr>
    </w:p>
    <w:p w14:paraId="4E44BEEA" w14:textId="5D3B0533" w:rsidR="006620AC" w:rsidRPr="006620AC" w:rsidRDefault="006620AC" w:rsidP="00D1469C">
      <w:pPr>
        <w:pStyle w:val="Titre3"/>
      </w:pPr>
      <w:r w:rsidRPr="006620AC">
        <w:t>Accessibility</w:t>
      </w:r>
    </w:p>
    <w:p w14:paraId="3E5CE78E" w14:textId="662229E7" w:rsidR="006620AC" w:rsidRPr="006620AC" w:rsidRDefault="00DA573F" w:rsidP="006620AC">
      <w:pPr>
        <w:rPr>
          <w:lang w:val="en-GB"/>
        </w:rPr>
      </w:pPr>
      <w:r w:rsidRPr="00DA573F">
        <w:rPr>
          <w:b/>
          <w:lang w:val="en-GB"/>
        </w:rPr>
        <w:t>TAB-TSK</w:t>
      </w:r>
      <w:r w:rsidR="006620AC" w:rsidRPr="00DA573F">
        <w:rPr>
          <w:b/>
          <w:lang w:val="en-GB"/>
        </w:rPr>
        <w:t xml:space="preserve">-41 </w:t>
      </w:r>
      <w:r w:rsidR="006620AC" w:rsidRPr="006620AC">
        <w:rPr>
          <w:lang w:val="en-GB"/>
        </w:rPr>
        <w:t>The quadrant grid shall use role="grid" with aria-</w:t>
      </w:r>
      <w:proofErr w:type="spellStart"/>
      <w:r w:rsidR="006620AC" w:rsidRPr="006620AC">
        <w:rPr>
          <w:lang w:val="en-GB"/>
        </w:rPr>
        <w:t>labelledby</w:t>
      </w:r>
      <w:proofErr w:type="spellEnd"/>
      <w:r w:rsidR="006620AC" w:rsidRPr="006620AC">
        <w:rPr>
          <w:lang w:val="en-GB"/>
        </w:rPr>
        <w:t xml:space="preserve"> pointing to each quadrant title; Backlog shall use role="list"; each task card shall use role="</w:t>
      </w:r>
      <w:proofErr w:type="spellStart"/>
      <w:r w:rsidR="006620AC" w:rsidRPr="006620AC">
        <w:rPr>
          <w:lang w:val="en-GB"/>
        </w:rPr>
        <w:t>listitem</w:t>
      </w:r>
      <w:proofErr w:type="spellEnd"/>
      <w:r w:rsidR="006620AC" w:rsidRPr="006620AC">
        <w:rPr>
          <w:lang w:val="en-GB"/>
        </w:rPr>
        <w:t>".</w:t>
      </w:r>
    </w:p>
    <w:p w14:paraId="0D2C168B" w14:textId="09F7EFD2" w:rsidR="006620AC" w:rsidRPr="006620AC" w:rsidRDefault="00DA573F" w:rsidP="006620AC">
      <w:pPr>
        <w:rPr>
          <w:lang w:val="en-GB"/>
        </w:rPr>
      </w:pPr>
      <w:r w:rsidRPr="00DA573F">
        <w:rPr>
          <w:b/>
          <w:lang w:val="en-GB"/>
        </w:rPr>
        <w:t>TAB-TSK</w:t>
      </w:r>
      <w:r w:rsidR="006620AC" w:rsidRPr="00DA573F">
        <w:rPr>
          <w:b/>
          <w:lang w:val="en-GB"/>
        </w:rPr>
        <w:t xml:space="preserve">-42 </w:t>
      </w:r>
      <w:r w:rsidR="006620AC" w:rsidRPr="006620AC">
        <w:rPr>
          <w:lang w:val="en-GB"/>
        </w:rPr>
        <w:t>The Done section toggles shall expose aria-expanded (true/false) and aria-controls pointing to the container they reveal/hide.</w:t>
      </w:r>
    </w:p>
    <w:p w14:paraId="6F6991CF" w14:textId="3978EE15" w:rsidR="006620AC" w:rsidRP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DA573F">
        <w:rPr>
          <w:b/>
          <w:bCs/>
          <w:lang w:val="en-GB"/>
        </w:rPr>
        <w:t xml:space="preserve">-43 </w:t>
      </w:r>
      <w:r w:rsidR="006620AC" w:rsidRPr="006620AC">
        <w:rPr>
          <w:lang w:val="en-GB"/>
        </w:rPr>
        <w:t>Keyboard navigation shall support: Arrow keys move focus across quadrants; Tab cycles within a quadrant; Enter expands/collapses a task; Space toggles completion on the focused task.</w:t>
      </w:r>
    </w:p>
    <w:p w14:paraId="400B9EB2" w14:textId="479FA337" w:rsidR="006620AC" w:rsidRP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DA573F">
        <w:rPr>
          <w:b/>
          <w:bCs/>
          <w:lang w:val="en-GB"/>
        </w:rPr>
        <w:t xml:space="preserve">-44 </w:t>
      </w:r>
      <w:r w:rsidR="006620AC" w:rsidRPr="006620AC">
        <w:rPr>
          <w:lang w:val="en-GB"/>
        </w:rPr>
        <w:t>Screen reader output shall include title, due date status (overdue/today/none), category, quadrant name, and completion state; on completion it shall announce the XP awarded (e.g., “Task completed. Three XP gained.”).</w:t>
      </w:r>
    </w:p>
    <w:p w14:paraId="18D3ED1B" w14:textId="4A2C8618" w:rsidR="006620AC" w:rsidRP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DA573F">
        <w:rPr>
          <w:b/>
          <w:bCs/>
          <w:lang w:val="en-GB"/>
        </w:rPr>
        <w:t>-45</w:t>
      </w:r>
      <w:r w:rsidR="006620AC" w:rsidRPr="006620AC">
        <w:rPr>
          <w:lang w:val="en-GB"/>
        </w:rPr>
        <w:t xml:space="preserve"> Colour contrast of text, borders, and chips against background shall meet WCAG 2.1 AA (≥4.5:1 for body text, ≥3:1 for large/bold headers); quadrant accent colours shall be paired with sufficient contrast for borders/chips.</w:t>
      </w:r>
    </w:p>
    <w:p w14:paraId="153BE181" w14:textId="79D07E40" w:rsidR="006620AC" w:rsidRP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DA573F">
        <w:rPr>
          <w:b/>
          <w:bCs/>
          <w:lang w:val="en-GB"/>
        </w:rPr>
        <w:t>-46</w:t>
      </w:r>
      <w:r w:rsidR="006620AC" w:rsidRPr="006620AC">
        <w:rPr>
          <w:lang w:val="en-GB"/>
        </w:rPr>
        <w:t xml:space="preserve"> Reduced motion preference shall disable confetti and non-essential transitions; success feedback shall still include toast and a static success outline for discoverability.</w:t>
      </w:r>
    </w:p>
    <w:p w14:paraId="3546CA49" w14:textId="77777777" w:rsidR="006620AC" w:rsidRPr="006620AC" w:rsidRDefault="006620AC" w:rsidP="006620AC">
      <w:pPr>
        <w:rPr>
          <w:lang w:val="en-GB"/>
        </w:rPr>
      </w:pPr>
    </w:p>
    <w:p w14:paraId="472705F7" w14:textId="0516F82A" w:rsidR="006620AC" w:rsidRPr="006620AC" w:rsidRDefault="006620AC" w:rsidP="00D1469C">
      <w:pPr>
        <w:pStyle w:val="Titre3"/>
      </w:pPr>
      <w:r w:rsidRPr="006620AC">
        <w:t>Import/Export &amp; Persistence</w:t>
      </w:r>
    </w:p>
    <w:p w14:paraId="3F1CBBC2" w14:textId="62086AC8" w:rsidR="006620AC" w:rsidRP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DA573F">
        <w:rPr>
          <w:b/>
          <w:bCs/>
          <w:lang w:val="en-GB"/>
        </w:rPr>
        <w:t>-47</w:t>
      </w:r>
      <w:r w:rsidR="006620AC" w:rsidRPr="006620AC">
        <w:rPr>
          <w:lang w:val="en-GB"/>
        </w:rPr>
        <w:t xml:space="preserve"> Import shall place items into Backlog by default unless a quadrant is specified in the payload; if both quadrant and due date are provided and conflict with filters, the UI shall still respect the stored quadrant and due date.</w:t>
      </w:r>
    </w:p>
    <w:p w14:paraId="4C5BD1F3" w14:textId="1A77F525" w:rsidR="006620AC" w:rsidRP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DA573F">
        <w:rPr>
          <w:b/>
          <w:bCs/>
          <w:lang w:val="en-GB"/>
        </w:rPr>
        <w:t>-48</w:t>
      </w:r>
      <w:r w:rsidR="006620AC" w:rsidRPr="006620AC">
        <w:rPr>
          <w:lang w:val="en-GB"/>
        </w:rPr>
        <w:t xml:space="preserve"> Export shall preserve quadrant placement, position order within each quadrant/backlog, IDs, timestamps, tags, and all metadata; exports shall allow scope selection (All / Visible / Backlog-only / Specific quadrants).</w:t>
      </w:r>
    </w:p>
    <w:p w14:paraId="79923443" w14:textId="4DA3F789" w:rsidR="006620AC" w:rsidRP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DA573F">
        <w:rPr>
          <w:b/>
          <w:bCs/>
          <w:lang w:val="en-GB"/>
        </w:rPr>
        <w:t xml:space="preserve">-49 </w:t>
      </w:r>
      <w:r w:rsidR="006620AC" w:rsidRPr="006620AC">
        <w:rPr>
          <w:lang w:val="en-GB"/>
        </w:rPr>
        <w:t>Round-trip import/export shall be lossless: IDs, timestamps, tags, quadrants, and subtask relationships shall remain unchanged; a checksum of the exported payload may be generated to verify re-import integrity.</w:t>
      </w:r>
    </w:p>
    <w:p w14:paraId="5AA6C9C7" w14:textId="36A1BCBD" w:rsidR="006620AC" w:rsidRPr="006620AC" w:rsidRDefault="006620AC" w:rsidP="00D1469C">
      <w:pPr>
        <w:pStyle w:val="Titre3"/>
      </w:pPr>
      <w:r w:rsidRPr="006620AC">
        <w:t>Performance &amp; States</w:t>
      </w:r>
    </w:p>
    <w:p w14:paraId="4B97AF8F" w14:textId="38EA4584" w:rsidR="006620AC" w:rsidRP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DA573F">
        <w:rPr>
          <w:b/>
          <w:bCs/>
          <w:lang w:val="en-GB"/>
        </w:rPr>
        <w:t>-50</w:t>
      </w:r>
      <w:r w:rsidR="006620AC" w:rsidRPr="006620AC">
        <w:rPr>
          <w:lang w:val="en-GB"/>
        </w:rPr>
        <w:t xml:space="preserve"> Initial load of the Tasks tab shall render the grid skeletons (4 placeholders) and a Backlog skeleton, then hydrate with data; total time-to-interaction shall remain under target defined in performance section of the spec.</w:t>
      </w:r>
    </w:p>
    <w:p w14:paraId="1536D9BE" w14:textId="6A23D193" w:rsidR="006620AC" w:rsidRP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DA573F">
        <w:rPr>
          <w:b/>
          <w:bCs/>
          <w:lang w:val="en-GB"/>
        </w:rPr>
        <w:t>-51</w:t>
      </w:r>
      <w:r w:rsidR="006620AC" w:rsidRPr="006620AC">
        <w:rPr>
          <w:lang w:val="en-GB"/>
        </w:rPr>
        <w:t xml:space="preserve"> Infinite lists (Backlog and Done sections) shall virtualise long lists to maintain smooth scrolling on mobile (60 FPS target where possible).</w:t>
      </w:r>
    </w:p>
    <w:p w14:paraId="744C0ADD" w14:textId="605F2F76" w:rsidR="006620AC" w:rsidRP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DA573F">
        <w:rPr>
          <w:b/>
          <w:bCs/>
          <w:lang w:val="en-GB"/>
        </w:rPr>
        <w:t>-52</w:t>
      </w:r>
      <w:r w:rsidR="006620AC" w:rsidRPr="006620AC">
        <w:rPr>
          <w:lang w:val="en-GB"/>
        </w:rPr>
        <w:t xml:space="preserve"> Offline state shall be visually indicated (e.g., offline badge in toolbar); all task operations remain available and persist locally; any sync (if enabled) is queued for later.</w:t>
      </w:r>
    </w:p>
    <w:p w14:paraId="559B4C51" w14:textId="61C83E07" w:rsidR="006620AC" w:rsidRPr="006620AC" w:rsidRDefault="006620AC" w:rsidP="00D1469C">
      <w:pPr>
        <w:pStyle w:val="Titre3"/>
      </w:pPr>
      <w:r w:rsidRPr="006620AC">
        <w:t>Error Handling &amp; Validation</w:t>
      </w:r>
    </w:p>
    <w:p w14:paraId="41CB9B37" w14:textId="021A1B2F" w:rsidR="006620AC" w:rsidRP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DA573F">
        <w:rPr>
          <w:b/>
          <w:bCs/>
          <w:lang w:val="en-GB"/>
        </w:rPr>
        <w:t>-53</w:t>
      </w:r>
      <w:r w:rsidR="006620AC" w:rsidRPr="006620AC">
        <w:rPr>
          <w:lang w:val="en-GB"/>
        </w:rPr>
        <w:t xml:space="preserve"> Inline validation shall be placed directly below the offending field, with concise human-readable messages and programmatic error linking via aria-</w:t>
      </w:r>
      <w:proofErr w:type="spellStart"/>
      <w:r w:rsidR="006620AC" w:rsidRPr="006620AC">
        <w:rPr>
          <w:lang w:val="en-GB"/>
        </w:rPr>
        <w:t>describedby</w:t>
      </w:r>
      <w:proofErr w:type="spellEnd"/>
      <w:r w:rsidR="006620AC" w:rsidRPr="006620AC">
        <w:rPr>
          <w:lang w:val="en-GB"/>
        </w:rPr>
        <w:t>.</w:t>
      </w:r>
    </w:p>
    <w:p w14:paraId="3B0E5403" w14:textId="713AE888" w:rsidR="006620AC" w:rsidRP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DA573F">
        <w:rPr>
          <w:b/>
          <w:bCs/>
          <w:lang w:val="en-GB"/>
        </w:rPr>
        <w:t>-54</w:t>
      </w:r>
      <w:r w:rsidR="006620AC" w:rsidRPr="006620AC">
        <w:rPr>
          <w:lang w:val="en-GB"/>
        </w:rPr>
        <w:t xml:space="preserve"> Conflicting actions (e.g., moving a task that no longer exists) shall show a non-blocking toast error and auto-refresh the view to reconcile state.</w:t>
      </w:r>
    </w:p>
    <w:p w14:paraId="190CAACF" w14:textId="30D750AB" w:rsidR="006620AC" w:rsidRPr="006620AC" w:rsidRDefault="006620AC" w:rsidP="00D1469C">
      <w:pPr>
        <w:pStyle w:val="Titre3"/>
      </w:pPr>
      <w:r w:rsidRPr="006620AC">
        <w:t>Wireframes &amp; Screenshots</w:t>
      </w:r>
    </w:p>
    <w:p w14:paraId="16019487" w14:textId="6604C512" w:rsidR="006620AC" w:rsidRP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DA573F">
        <w:rPr>
          <w:b/>
          <w:bCs/>
          <w:lang w:val="en-GB"/>
        </w:rPr>
        <w:t>-55</w:t>
      </w:r>
      <w:r w:rsidR="006620AC" w:rsidRPr="006620AC">
        <w:rPr>
          <w:lang w:val="en-GB"/>
        </w:rPr>
        <w:t xml:space="preserve"> Insert desktop screenshot showing: Buttons row; 2×2 quadrants (Important &amp; Urgent, Important, Urgent, Neither important nor urgent) with quadrant accent colours and card borders; Backlog list beneath with columns “task name | tags | due date”.</w:t>
      </w:r>
    </w:p>
    <w:p w14:paraId="55ABC3E7" w14:textId="5C5C3A02" w:rsidR="006620AC" w:rsidRP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DA573F">
        <w:rPr>
          <w:b/>
          <w:bCs/>
          <w:lang w:val="en-GB"/>
        </w:rPr>
        <w:t>-56</w:t>
      </w:r>
      <w:r w:rsidR="006620AC" w:rsidRPr="006620AC">
        <w:rPr>
          <w:lang w:val="en-GB"/>
        </w:rPr>
        <w:t xml:space="preserve"> Insert mobile screenshots showing: stacked quadrants with accent colours; FAB (Add Task) visible; overflow toolbar menu (⋯); action sheet after long-press on a task; Backlog with sticky header and </w:t>
      </w:r>
      <w:proofErr w:type="gramStart"/>
      <w:r w:rsidR="006620AC" w:rsidRPr="006620AC">
        <w:rPr>
          <w:lang w:val="en-GB"/>
        </w:rPr>
        <w:t>mini Filter</w:t>
      </w:r>
      <w:proofErr w:type="gramEnd"/>
      <w:r w:rsidR="006620AC" w:rsidRPr="006620AC">
        <w:rPr>
          <w:lang w:val="en-GB"/>
        </w:rPr>
        <w:t>/Sort.</w:t>
      </w:r>
    </w:p>
    <w:p w14:paraId="167ADEF0" w14:textId="40160744" w:rsid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DA573F">
        <w:rPr>
          <w:b/>
          <w:bCs/>
          <w:lang w:val="en-GB"/>
        </w:rPr>
        <w:t>-57</w:t>
      </w:r>
      <w:r w:rsidR="006620AC" w:rsidRPr="006620AC">
        <w:rPr>
          <w:lang w:val="en-GB"/>
        </w:rPr>
        <w:t xml:space="preserve"> Insert expanded task card screenshot showing: sanitised Markdown description; subtasks with checkboxes; references (linked </w:t>
      </w:r>
      <w:r w:rsidR="00FD4743">
        <w:rPr>
          <w:lang w:val="en-GB"/>
        </w:rPr>
        <w:t>Brain Dump</w:t>
      </w:r>
      <w:r w:rsidR="006620AC" w:rsidRPr="006620AC">
        <w:rPr>
          <w:lang w:val="en-GB"/>
        </w:rPr>
        <w:t>); history; XP panel displaying base XP by quadrant, punctuality bonus, and total XP awarded.</w:t>
      </w:r>
    </w:p>
    <w:p w14:paraId="3337BDE3" w14:textId="4D2B1077" w:rsidR="006620AC" w:rsidRPr="006620AC" w:rsidRDefault="006620AC" w:rsidP="00D1469C">
      <w:pPr>
        <w:pStyle w:val="Titre3"/>
      </w:pPr>
      <w:r w:rsidRPr="006620AC">
        <w:t>Display &amp; Colour System (reference variables)</w:t>
      </w:r>
    </w:p>
    <w:p w14:paraId="7C7C886D" w14:textId="431D0F12" w:rsid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DA573F">
        <w:rPr>
          <w:b/>
          <w:bCs/>
          <w:lang w:val="en-GB"/>
        </w:rPr>
        <w:t>-58</w:t>
      </w:r>
      <w:r w:rsidR="006620AC" w:rsidRPr="006620AC">
        <w:rPr>
          <w:lang w:val="en-GB"/>
        </w:rPr>
        <w:t xml:space="preserve"> The following CSS variables shall be defined and used consistently across the Tasks tab:</w:t>
      </w:r>
    </w:p>
    <w:p w14:paraId="19DDEA7E" w14:textId="55831864" w:rsidR="00B866A1" w:rsidRPr="006620AC" w:rsidRDefault="001B15D6" w:rsidP="006620AC">
      <w:pPr>
        <w:rPr>
          <w:lang w:val="en-GB"/>
        </w:rPr>
      </w:pPr>
      <w:r w:rsidRPr="00B866A1">
        <w:rPr>
          <w:noProof/>
          <w:lang w:val="en-GB"/>
        </w:rPr>
        <mc:AlternateContent>
          <mc:Choice Requires="wps">
            <w:drawing>
              <wp:inline distT="0" distB="0" distL="0" distR="0" wp14:anchorId="34D8670D" wp14:editId="6119ACDF">
                <wp:extent cx="5475605" cy="2092960"/>
                <wp:effectExtent l="0" t="0" r="10795" b="21590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5605" cy="209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224A0" w14:textId="1559D71D" w:rsidR="00B866A1" w:rsidRPr="001B15D6" w:rsidRDefault="00B866A1" w:rsidP="00B866A1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--quad-</w:t>
                            </w:r>
                            <w:proofErr w:type="spellStart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iu</w:t>
                            </w:r>
                            <w:proofErr w:type="spellEnd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: #7ea6</w:t>
                            </w:r>
                            <w:proofErr w:type="gramStart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ff;  </w:t>
                            </w:r>
                            <w:r w:rsidR="00EA50F9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</w:t>
                            </w:r>
                            <w:proofErr w:type="gramEnd"/>
                            <w:r w:rsidR="00EA50F9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</w:t>
                            </w:r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/* Important &amp; Urgent accent for headers, borders, chips */</w:t>
                            </w:r>
                          </w:p>
                          <w:p w14:paraId="0423E652" w14:textId="77777777" w:rsidR="00B866A1" w:rsidRPr="001B15D6" w:rsidRDefault="00B866A1" w:rsidP="00B866A1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--quad-</w:t>
                            </w:r>
                            <w:proofErr w:type="spellStart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:  #86f5e</w:t>
                            </w:r>
                            <w:proofErr w:type="gramStart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0;  /</w:t>
                            </w:r>
                            <w:proofErr w:type="gramEnd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* </w:t>
                            </w:r>
                            <w:r w:rsidRPr="00EA50F9">
                              <w:rPr>
                                <w:rStyle w:val="CodeCar"/>
                              </w:rPr>
                              <w:t>Important</w:t>
                            </w:r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accent */</w:t>
                            </w:r>
                          </w:p>
                          <w:p w14:paraId="7047833F" w14:textId="77777777" w:rsidR="00B866A1" w:rsidRPr="001B15D6" w:rsidRDefault="00B866A1" w:rsidP="00B866A1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--quad-u:  #8ec8</w:t>
                            </w:r>
                            <w:proofErr w:type="gramStart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ff;  /</w:t>
                            </w:r>
                            <w:proofErr w:type="gramEnd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* Urgent accent */</w:t>
                            </w:r>
                          </w:p>
                          <w:p w14:paraId="0282EF38" w14:textId="77777777" w:rsidR="00B866A1" w:rsidRPr="001B15D6" w:rsidRDefault="00B866A1" w:rsidP="00B866A1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--quad-nu: #a9b1e</w:t>
                            </w:r>
                            <w:proofErr w:type="gramStart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0;  /</w:t>
                            </w:r>
                            <w:proofErr w:type="gramEnd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* Neither important nor urgent accent */</w:t>
                            </w:r>
                          </w:p>
                          <w:p w14:paraId="741FD709" w14:textId="77777777" w:rsidR="00B866A1" w:rsidRPr="001B15D6" w:rsidRDefault="00B866A1" w:rsidP="00B866A1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--line:    </w:t>
                            </w:r>
                            <w:proofErr w:type="spellStart"/>
                            <w:proofErr w:type="gramStart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rgba</w:t>
                            </w:r>
                            <w:proofErr w:type="spellEnd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255,255,255,0.18); /* card borders per mock-up */</w:t>
                            </w:r>
                          </w:p>
                          <w:p w14:paraId="04896E1C" w14:textId="77777777" w:rsidR="00B866A1" w:rsidRPr="001B15D6" w:rsidRDefault="00B866A1" w:rsidP="00B866A1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--text:    #</w:t>
                            </w:r>
                            <w:proofErr w:type="gramStart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ffffff;  /</w:t>
                            </w:r>
                            <w:proofErr w:type="gramEnd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* primary foreground on dark glass */</w:t>
                            </w:r>
                          </w:p>
                          <w:p w14:paraId="242A291A" w14:textId="6FA0803C" w:rsidR="00B866A1" w:rsidRPr="001B15D6" w:rsidRDefault="00B866A1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--muted:   </w:t>
                            </w:r>
                            <w:proofErr w:type="spellStart"/>
                            <w:proofErr w:type="gramStart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rgba</w:t>
                            </w:r>
                            <w:proofErr w:type="spellEnd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B15D6">
                              <w:rPr>
                                <w:rFonts w:ascii="Courier New" w:hAnsi="Courier New" w:cs="Courier New"/>
                                <w:lang w:val="en-GB"/>
                              </w:rPr>
                              <w:t>255,255,255,0.72); /* secondary text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8670D" id="Zone de texte 2" o:spid="_x0000_s1041" type="#_x0000_t202" style="width:431.15pt;height:1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">
                <v:textbox>
                  <w:txbxContent>
                    <w:p w14:paraId="446224A0" w14:textId="1559D71D" w:rsidR="00B866A1" w:rsidRPr="001B15D6" w:rsidRDefault="00B866A1" w:rsidP="00B866A1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--quad-</w:t>
                      </w:r>
                      <w:proofErr w:type="spellStart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iu</w:t>
                      </w:r>
                      <w:proofErr w:type="spellEnd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: #7ea6</w:t>
                      </w:r>
                      <w:proofErr w:type="gramStart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 xml:space="preserve">ff;  </w:t>
                      </w:r>
                      <w:r w:rsidR="00EA50F9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gramEnd"/>
                      <w:r w:rsidR="00EA50F9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/* Important &amp; Urgent accent for headers, borders, chips */</w:t>
                      </w:r>
                    </w:p>
                    <w:p w14:paraId="0423E652" w14:textId="77777777" w:rsidR="00B866A1" w:rsidRPr="001B15D6" w:rsidRDefault="00B866A1" w:rsidP="00B866A1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 xml:space="preserve">  --quad-</w:t>
                      </w:r>
                      <w:proofErr w:type="spellStart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i</w:t>
                      </w:r>
                      <w:proofErr w:type="spellEnd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:  #86f5e</w:t>
                      </w:r>
                      <w:proofErr w:type="gramStart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0;  /</w:t>
                      </w:r>
                      <w:proofErr w:type="gramEnd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 xml:space="preserve">* </w:t>
                      </w:r>
                      <w:r w:rsidRPr="00EA50F9">
                        <w:rPr>
                          <w:rStyle w:val="CodeCar"/>
                        </w:rPr>
                        <w:t>Important</w:t>
                      </w:r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 xml:space="preserve"> accent */</w:t>
                      </w:r>
                    </w:p>
                    <w:p w14:paraId="7047833F" w14:textId="77777777" w:rsidR="00B866A1" w:rsidRPr="001B15D6" w:rsidRDefault="00B866A1" w:rsidP="00B866A1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 xml:space="preserve">  --quad-u:  #8ec8</w:t>
                      </w:r>
                      <w:proofErr w:type="gramStart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ff;  /</w:t>
                      </w:r>
                      <w:proofErr w:type="gramEnd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* Urgent accent */</w:t>
                      </w:r>
                    </w:p>
                    <w:p w14:paraId="0282EF38" w14:textId="77777777" w:rsidR="00B866A1" w:rsidRPr="001B15D6" w:rsidRDefault="00B866A1" w:rsidP="00B866A1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 xml:space="preserve">  --quad-nu: #a9b1e</w:t>
                      </w:r>
                      <w:proofErr w:type="gramStart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0;  /</w:t>
                      </w:r>
                      <w:proofErr w:type="gramEnd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* Neither important nor urgent accent */</w:t>
                      </w:r>
                    </w:p>
                    <w:p w14:paraId="741FD709" w14:textId="77777777" w:rsidR="00B866A1" w:rsidRPr="001B15D6" w:rsidRDefault="00B866A1" w:rsidP="00B866A1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 xml:space="preserve">  --line:    </w:t>
                      </w:r>
                      <w:proofErr w:type="spellStart"/>
                      <w:proofErr w:type="gramStart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rgba</w:t>
                      </w:r>
                      <w:proofErr w:type="spellEnd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End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255,255,255,0.18); /* card borders per mock-up */</w:t>
                      </w:r>
                    </w:p>
                    <w:p w14:paraId="04896E1C" w14:textId="77777777" w:rsidR="00B866A1" w:rsidRPr="001B15D6" w:rsidRDefault="00B866A1" w:rsidP="00B866A1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 xml:space="preserve">  --text:    #</w:t>
                      </w:r>
                      <w:proofErr w:type="gramStart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ffffff;  /</w:t>
                      </w:r>
                      <w:proofErr w:type="gramEnd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* primary foreground on dark glass */</w:t>
                      </w:r>
                    </w:p>
                    <w:p w14:paraId="242A291A" w14:textId="6FA0803C" w:rsidR="00B866A1" w:rsidRPr="001B15D6" w:rsidRDefault="00B866A1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 xml:space="preserve">  --muted:   </w:t>
                      </w:r>
                      <w:proofErr w:type="spellStart"/>
                      <w:proofErr w:type="gramStart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rgba</w:t>
                      </w:r>
                      <w:proofErr w:type="spellEnd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End"/>
                      <w:r w:rsidRPr="001B15D6">
                        <w:rPr>
                          <w:rFonts w:ascii="Courier New" w:hAnsi="Courier New" w:cs="Courier New"/>
                          <w:lang w:val="en-GB"/>
                        </w:rPr>
                        <w:t>255,255,255,0.72); /* secondary text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31CAA3" w14:textId="1802202B" w:rsidR="006620AC" w:rsidRPr="006620AC" w:rsidRDefault="006620AC" w:rsidP="006620AC">
      <w:pPr>
        <w:rPr>
          <w:lang w:val="en-GB"/>
        </w:rPr>
      </w:pPr>
      <w:r w:rsidRPr="006620AC">
        <w:rPr>
          <w:lang w:val="en-GB"/>
        </w:rPr>
        <w:t xml:space="preserve"> </w:t>
      </w:r>
      <w:r w:rsidR="00DA573F">
        <w:rPr>
          <w:b/>
          <w:bCs/>
          <w:lang w:val="en-GB"/>
        </w:rPr>
        <w:t>TAB-TSK</w:t>
      </w:r>
      <w:r w:rsidRPr="006620AC">
        <w:rPr>
          <w:b/>
          <w:bCs/>
          <w:lang w:val="en-GB"/>
        </w:rPr>
        <w:t xml:space="preserve">-59 </w:t>
      </w:r>
      <w:r w:rsidRPr="006620AC">
        <w:rPr>
          <w:lang w:val="en-GB"/>
        </w:rPr>
        <w:t>Task cards shall display a 4px left border in the quadrant’s accent colour; quadrant headers shall show a matching underline; small chips (counts/badges) shall also use the accent colour background with readable foreground.</w:t>
      </w:r>
    </w:p>
    <w:p w14:paraId="485DAF9B" w14:textId="458B5E35" w:rsidR="006620AC" w:rsidRPr="006620AC" w:rsidRDefault="006620AC" w:rsidP="00D1469C">
      <w:pPr>
        <w:pStyle w:val="Titre3"/>
      </w:pPr>
      <w:r w:rsidRPr="006620AC">
        <w:t>Gamification — XP Logic &amp; Display (reference summary)</w:t>
      </w:r>
    </w:p>
    <w:p w14:paraId="4D26A3ED" w14:textId="156C0F22" w:rsidR="006620AC" w:rsidRP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6620AC">
        <w:rPr>
          <w:b/>
          <w:bCs/>
          <w:lang w:val="en-GB"/>
        </w:rPr>
        <w:t xml:space="preserve">-60 </w:t>
      </w:r>
      <w:r w:rsidR="006620AC" w:rsidRPr="006620AC">
        <w:rPr>
          <w:lang w:val="en-GB"/>
        </w:rPr>
        <w:t>Base XP on completion shall be: IU=3; I=2; U=1; NI/NU=1; punctuality bonus = +1 XP when completed on or before due date.</w:t>
      </w:r>
    </w:p>
    <w:p w14:paraId="5E6B9409" w14:textId="61ACBA49" w:rsidR="006620AC" w:rsidRP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6620AC">
        <w:rPr>
          <w:b/>
          <w:bCs/>
          <w:lang w:val="en-GB"/>
        </w:rPr>
        <w:t>-61</w:t>
      </w:r>
      <w:r w:rsidR="006620AC" w:rsidRPr="006620AC">
        <w:rPr>
          <w:lang w:val="en-GB"/>
        </w:rPr>
        <w:t xml:space="preserve"> On completion, toast shall show “+{</w:t>
      </w:r>
      <w:proofErr w:type="spellStart"/>
      <w:r w:rsidR="006620AC" w:rsidRPr="006620AC">
        <w:rPr>
          <w:lang w:val="en-GB"/>
        </w:rPr>
        <w:t>xp</w:t>
      </w:r>
      <w:proofErr w:type="spellEnd"/>
      <w:r w:rsidR="006620AC" w:rsidRPr="006620AC">
        <w:rPr>
          <w:lang w:val="en-GB"/>
        </w:rPr>
        <w:t>} XP — Task completed!”; navbar XP counter shall increment with a brief pulse; for reduced motion users, only the toast and pulse-less counter increment shall be used.</w:t>
      </w:r>
    </w:p>
    <w:p w14:paraId="1961608F" w14:textId="790C6BAC" w:rsidR="006620AC" w:rsidRDefault="00DA573F" w:rsidP="006620AC">
      <w:pPr>
        <w:rPr>
          <w:lang w:val="en-GB"/>
        </w:rPr>
      </w:pPr>
      <w:r>
        <w:rPr>
          <w:b/>
          <w:bCs/>
          <w:lang w:val="en-GB"/>
        </w:rPr>
        <w:t>TAB-TSK</w:t>
      </w:r>
      <w:r w:rsidR="006620AC" w:rsidRPr="006620AC">
        <w:rPr>
          <w:b/>
          <w:bCs/>
          <w:lang w:val="en-GB"/>
        </w:rPr>
        <w:t>-62</w:t>
      </w:r>
      <w:r w:rsidR="006620AC" w:rsidRPr="006620AC">
        <w:rPr>
          <w:lang w:val="en-GB"/>
        </w:rPr>
        <w:t xml:space="preserve"> Confetti shall trigger on completion for Important and Important &amp; Urgent; IU uses a denser/longer burst; reduced motion disables confetti automatically; haptics pattern shall be: 1 XP = light pulse; 2–3 XP = medium; 4+ XP = strong triple buzz.</w:t>
      </w:r>
    </w:p>
    <w:p w14:paraId="30123C4F" w14:textId="50E70901" w:rsidR="00D90964" w:rsidRPr="006620AC" w:rsidRDefault="000C7C94" w:rsidP="00D1469C">
      <w:pPr>
        <w:pStyle w:val="Titre2"/>
      </w:pPr>
      <w:bookmarkStart w:id="191" w:name="_Toc209794204"/>
      <w:r w:rsidRPr="006A06E9">
        <w:t>21.2 Routines Tab</w:t>
      </w:r>
      <w:bookmarkEnd w:id="191"/>
    </w:p>
    <w:p w14:paraId="502CB2B7" w14:textId="6273DCA3" w:rsidR="00443F6D" w:rsidRPr="00443F6D" w:rsidRDefault="00443F6D" w:rsidP="00443F6D">
      <w:pPr>
        <w:rPr>
          <w:lang w:val="en-GB"/>
        </w:rPr>
      </w:pPr>
      <w:r w:rsidRPr="00443F6D">
        <w:rPr>
          <w:lang w:val="en-GB"/>
        </w:rPr>
        <w:t xml:space="preserve">Purpose: Guide users through step-by-step sequences (“routines”), with a focused runner view, timers, progress feedback, and clear completion summaries. Visual style matches Stellar-Journey’s </w:t>
      </w:r>
      <w:proofErr w:type="spellStart"/>
      <w:r w:rsidRPr="00443F6D">
        <w:rPr>
          <w:lang w:val="en-GB"/>
        </w:rPr>
        <w:t>glassmorphic</w:t>
      </w:r>
      <w:proofErr w:type="spellEnd"/>
      <w:r w:rsidRPr="00443F6D">
        <w:rPr>
          <w:lang w:val="en-GB"/>
        </w:rPr>
        <w:t xml:space="preserve"> cards over the cosmic gradient seen in the mock-ups.</w:t>
      </w:r>
    </w:p>
    <w:p w14:paraId="64A17129" w14:textId="1FCB8657" w:rsidR="00443F6D" w:rsidRPr="00443F6D" w:rsidRDefault="00443F6D" w:rsidP="00D1469C">
      <w:pPr>
        <w:pStyle w:val="Titre3"/>
      </w:pPr>
      <w:r w:rsidRPr="00443F6D">
        <w:t>Overall Structure</w:t>
      </w:r>
    </w:p>
    <w:p w14:paraId="207F1241" w14:textId="12F01CD7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 xml:space="preserve">TAB-RTN-01 </w:t>
      </w:r>
      <w:r w:rsidRPr="00443F6D">
        <w:rPr>
          <w:lang w:val="en-GB"/>
        </w:rPr>
        <w:t>The Routines screen shall show (top to bottom): a toolbar (Routine Management Buttons), a “Current Routine” runner panel (if a routine is in progress), and a Library grid/list of saved routines.</w:t>
      </w:r>
    </w:p>
    <w:p w14:paraId="45EC11B8" w14:textId="2B748D38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TAB-RTN-02</w:t>
      </w:r>
      <w:r w:rsidRPr="00443F6D">
        <w:rPr>
          <w:lang w:val="en-GB"/>
        </w:rPr>
        <w:t xml:space="preserve"> The visual design shall use frosted glass cards with subtle shadows and thin borders (border: 1px </w:t>
      </w:r>
      <w:proofErr w:type="gramStart"/>
      <w:r w:rsidRPr="00443F6D">
        <w:rPr>
          <w:lang w:val="en-GB"/>
        </w:rPr>
        <w:t>var(</w:t>
      </w:r>
      <w:proofErr w:type="gramEnd"/>
      <w:r w:rsidRPr="00443F6D">
        <w:rPr>
          <w:lang w:val="en-GB"/>
        </w:rPr>
        <w:t>--line)), white/ink text (var(--ink)), and dim secondary text (var(--dim)), consistent with styles.css.</w:t>
      </w:r>
    </w:p>
    <w:p w14:paraId="0C708BF9" w14:textId="7296060B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TAB-RTN-03</w:t>
      </w:r>
      <w:r w:rsidRPr="00443F6D">
        <w:rPr>
          <w:lang w:val="en-GB"/>
        </w:rPr>
        <w:t xml:space="preserve"> The “Current Routine” runner shall feature a prominent progress indicator (horizontal progress bar at top of the card) and a step triptych: Previous (dim), Current (enlarged with glow/accent), Next (smaller preview).</w:t>
      </w:r>
    </w:p>
    <w:p w14:paraId="54B697E9" w14:textId="4D131F01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TAB-RTN-04</w:t>
      </w:r>
      <w:r w:rsidRPr="00443F6D">
        <w:rPr>
          <w:lang w:val="en-GB"/>
        </w:rPr>
        <w:t xml:space="preserve"> Routine Library entries shall render as cards showing: Title, Tags, Version, Estimated Duration, and Last Used, with a primary button [Start] and a secondary menu [⋯] for Edit, Duplicate, Delete, Export.</w:t>
      </w:r>
    </w:p>
    <w:p w14:paraId="10209EEA" w14:textId="77777777" w:rsidR="00443F6D" w:rsidRPr="00443F6D" w:rsidRDefault="00443F6D" w:rsidP="00D1469C">
      <w:pPr>
        <w:pStyle w:val="Titre3"/>
      </w:pPr>
      <w:r w:rsidRPr="00443F6D">
        <w:t>Routine Management Buttons (toolbar)</w:t>
      </w:r>
    </w:p>
    <w:p w14:paraId="3551CC02" w14:textId="1DD9B45E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TAB-RTN-05</w:t>
      </w:r>
      <w:r w:rsidRPr="00443F6D">
        <w:rPr>
          <w:lang w:val="en-GB"/>
        </w:rPr>
        <w:t xml:space="preserve"> The toolbar shall include: [New Routine], [Import], [Export], [Filter], [Sort], [Toggle Completed], [View: Grid/List].</w:t>
      </w:r>
    </w:p>
    <w:p w14:paraId="1E0C47F6" w14:textId="6673832C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TAB-RTN-06</w:t>
      </w:r>
      <w:r w:rsidRPr="00443F6D">
        <w:rPr>
          <w:lang w:val="en-GB"/>
        </w:rPr>
        <w:t xml:space="preserve"> Filter shall include by Tag, Duration range, Last Used, and Energy tags (e.g., “low energy”).</w:t>
      </w:r>
    </w:p>
    <w:p w14:paraId="58317D09" w14:textId="49C19472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 xml:space="preserve">TAB-RTN-07 </w:t>
      </w:r>
      <w:r w:rsidRPr="00443F6D">
        <w:rPr>
          <w:lang w:val="en-GB"/>
        </w:rPr>
        <w:t>Sort shall include by Title, Last Used, Duration, Recently Edited.</w:t>
      </w:r>
    </w:p>
    <w:p w14:paraId="7D96A5D9" w14:textId="01202D4A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 xml:space="preserve">TAB-RTN-08 </w:t>
      </w:r>
      <w:r w:rsidRPr="00443F6D">
        <w:rPr>
          <w:lang w:val="en-GB"/>
        </w:rPr>
        <w:t xml:space="preserve">“New Routine” opens a create dialog: Title (required), Tags (chips), Estimated Duration (auto/override), Steps table (label + timer duration), Optional Energy tag, Optional </w:t>
      </w:r>
      <w:r w:rsidR="00FD4743">
        <w:rPr>
          <w:lang w:val="en-GB"/>
        </w:rPr>
        <w:t>Brain Dump</w:t>
      </w:r>
      <w:r w:rsidRPr="00443F6D">
        <w:rPr>
          <w:lang w:val="en-GB"/>
        </w:rPr>
        <w:t xml:space="preserve"> link.</w:t>
      </w:r>
    </w:p>
    <w:p w14:paraId="26FB90A5" w14:textId="77777777" w:rsidR="00443F6D" w:rsidRPr="00443F6D" w:rsidRDefault="00443F6D" w:rsidP="00D1469C">
      <w:pPr>
        <w:pStyle w:val="Titre3"/>
      </w:pPr>
      <w:r w:rsidRPr="00443F6D">
        <w:t>Runner — Layout &amp; Display</w:t>
      </w:r>
    </w:p>
    <w:p w14:paraId="50466387" w14:textId="0D10EB8B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TAB-RTN-09</w:t>
      </w:r>
      <w:r w:rsidRPr="00443F6D">
        <w:rPr>
          <w:lang w:val="en-GB"/>
        </w:rPr>
        <w:t xml:space="preserve"> The runner card shall present the global progress bar along the top edge; underneath, a 3-panel step triptych aligned horizontally: Previous (left, 60–70% scale, 50% opacity), Current (</w:t>
      </w:r>
      <w:proofErr w:type="spellStart"/>
      <w:r w:rsidRPr="00443F6D">
        <w:rPr>
          <w:lang w:val="en-GB"/>
        </w:rPr>
        <w:t>center</w:t>
      </w:r>
      <w:proofErr w:type="spellEnd"/>
      <w:r w:rsidRPr="00443F6D">
        <w:rPr>
          <w:lang w:val="en-GB"/>
        </w:rPr>
        <w:t>, 100% scale, glow ring), Next (right, 85% scale, 80% opacity).</w:t>
      </w:r>
    </w:p>
    <w:p w14:paraId="376504C4" w14:textId="032C4769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TAB-RTN-10</w:t>
      </w:r>
      <w:r w:rsidRPr="00443F6D">
        <w:rPr>
          <w:lang w:val="en-GB"/>
        </w:rPr>
        <w:t xml:space="preserve"> The Current step panel shall display: Step Title (bold), Countdown timer (</w:t>
      </w:r>
      <w:proofErr w:type="spellStart"/>
      <w:proofErr w:type="gramStart"/>
      <w:r w:rsidRPr="00443F6D">
        <w:rPr>
          <w:lang w:val="en-GB"/>
        </w:rPr>
        <w:t>mm:ss</w:t>
      </w:r>
      <w:proofErr w:type="spellEnd"/>
      <w:proofErr w:type="gramEnd"/>
      <w:r w:rsidRPr="00443F6D">
        <w:rPr>
          <w:lang w:val="en-GB"/>
        </w:rPr>
        <w:t>), Optional Description (sanitised Markdown), and Controls row.</w:t>
      </w:r>
    </w:p>
    <w:p w14:paraId="39749B0F" w14:textId="337BF7F9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TAB-RTN-11</w:t>
      </w:r>
      <w:r w:rsidRPr="00443F6D">
        <w:rPr>
          <w:lang w:val="en-GB"/>
        </w:rPr>
        <w:t xml:space="preserve"> Controls row (Current step) shall include: [Complete], [Skip], [Pause/Resume], [Reorder], [</w:t>
      </w:r>
      <w:r w:rsidR="00FD4743">
        <w:rPr>
          <w:lang w:val="en-GB"/>
        </w:rPr>
        <w:t>Brain Dump</w:t>
      </w:r>
      <w:r w:rsidRPr="00443F6D">
        <w:rPr>
          <w:lang w:val="en-GB"/>
        </w:rPr>
        <w:t>], [Cancel], with accessible labels and large touch targets (≥48×48 px).</w:t>
      </w:r>
    </w:p>
    <w:p w14:paraId="496D6FB5" w14:textId="77A212A9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TAB-RTN-12</w:t>
      </w:r>
      <w:r w:rsidRPr="00443F6D">
        <w:rPr>
          <w:lang w:val="en-GB"/>
        </w:rPr>
        <w:t xml:space="preserve"> A compact log strip may appear under the controls, appending each completed/skipped step with timestamp and actual duration.</w:t>
      </w:r>
    </w:p>
    <w:p w14:paraId="292B0427" w14:textId="77777777" w:rsidR="00443F6D" w:rsidRPr="00443F6D" w:rsidRDefault="00443F6D" w:rsidP="00D1469C">
      <w:pPr>
        <w:pStyle w:val="Titre3"/>
      </w:pPr>
      <w:r w:rsidRPr="00443F6D">
        <w:t>Runner — States &amp; Interactions</w:t>
      </w:r>
    </w:p>
    <w:p w14:paraId="460F82A4" w14:textId="28908EED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TAB-RTN-13</w:t>
      </w:r>
      <w:r w:rsidRPr="00443F6D">
        <w:rPr>
          <w:lang w:val="en-GB"/>
        </w:rPr>
        <w:t xml:space="preserve"> Pressing [Complete] shall mark the step done, log the timestamp and duration, award XP per the XP logic, and advance to the next step.</w:t>
      </w:r>
    </w:p>
    <w:p w14:paraId="5C13B966" w14:textId="28C46AF7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TAB-RTN-14</w:t>
      </w:r>
      <w:r w:rsidRPr="00443F6D">
        <w:rPr>
          <w:lang w:val="en-GB"/>
        </w:rPr>
        <w:t xml:space="preserve"> Pressing [Skip] shall mark the step skipped (no base XP; see XP logic), and advance; the log notes the skip reason if provided.</w:t>
      </w:r>
    </w:p>
    <w:p w14:paraId="7BBC6680" w14:textId="783D529F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TAB-RTN-15</w:t>
      </w:r>
      <w:r w:rsidRPr="00443F6D">
        <w:rPr>
          <w:lang w:val="en-GB"/>
        </w:rPr>
        <w:t xml:space="preserve"> [Pause/Resume] shall freeze/unfreeze the step countdown and visibly change the timer state; the global progress bar should also pause visually (striped or dimmed).</w:t>
      </w:r>
    </w:p>
    <w:p w14:paraId="05B544A6" w14:textId="482F9A19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TAB-RTN-16</w:t>
      </w:r>
      <w:r w:rsidRPr="00443F6D">
        <w:rPr>
          <w:lang w:val="en-GB"/>
        </w:rPr>
        <w:t xml:space="preserve"> [Reorder] shall enable drag handles on the steps list (drawer or overlay) to move steps; the runner rebinds to the new order without losing history.</w:t>
      </w:r>
    </w:p>
    <w:p w14:paraId="1617496F" w14:textId="26DEE192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 xml:space="preserve">TAB-RTN-17 </w:t>
      </w:r>
      <w:r w:rsidRPr="00443F6D">
        <w:rPr>
          <w:lang w:val="en-GB"/>
        </w:rPr>
        <w:t>[</w:t>
      </w:r>
      <w:r w:rsidR="00FD4743">
        <w:rPr>
          <w:lang w:val="en-GB"/>
        </w:rPr>
        <w:t>Brain Dump</w:t>
      </w:r>
      <w:r w:rsidRPr="00443F6D">
        <w:rPr>
          <w:lang w:val="en-GB"/>
        </w:rPr>
        <w:t>] shall open a linked Note (or create a new one) in a side panel or overlay; closing returns to the runner without data loss.</w:t>
      </w:r>
    </w:p>
    <w:p w14:paraId="1668D27C" w14:textId="4DC89A57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TAB-RTN-18</w:t>
      </w:r>
      <w:r w:rsidRPr="00443F6D">
        <w:rPr>
          <w:lang w:val="en-GB"/>
        </w:rPr>
        <w:t xml:space="preserve"> [Cancel] shall prompt a confirmation dialog (“Keep partial progress?” Yes/No); </w:t>
      </w:r>
      <w:proofErr w:type="gramStart"/>
      <w:r w:rsidRPr="00443F6D">
        <w:rPr>
          <w:lang w:val="en-GB"/>
        </w:rPr>
        <w:t>Yes</w:t>
      </w:r>
      <w:proofErr w:type="gramEnd"/>
      <w:r w:rsidRPr="00443F6D">
        <w:rPr>
          <w:lang w:val="en-GB"/>
        </w:rPr>
        <w:t xml:space="preserve"> preserves logs and partial XP; No discards the in-progress run.</w:t>
      </w:r>
    </w:p>
    <w:p w14:paraId="4E5FAA80" w14:textId="77777777" w:rsidR="00443F6D" w:rsidRPr="00443F6D" w:rsidRDefault="00443F6D" w:rsidP="00443F6D">
      <w:pPr>
        <w:rPr>
          <w:lang w:val="en-GB"/>
        </w:rPr>
      </w:pPr>
    </w:p>
    <w:p w14:paraId="471CC6F8" w14:textId="77777777" w:rsidR="00443F6D" w:rsidRPr="00443F6D" w:rsidRDefault="00443F6D" w:rsidP="00D1469C">
      <w:pPr>
        <w:pStyle w:val="Titre3"/>
      </w:pPr>
      <w:r w:rsidRPr="00443F6D">
        <w:t>Steps List &amp; Editing</w:t>
      </w:r>
    </w:p>
    <w:p w14:paraId="345A091B" w14:textId="5BBDFB5B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TAB-RTN-19</w:t>
      </w:r>
      <w:r w:rsidRPr="00443F6D">
        <w:rPr>
          <w:lang w:val="en-GB"/>
        </w:rPr>
        <w:t xml:space="preserve"> Each step shall have attributes: Label (text), Timer (seconds / </w:t>
      </w:r>
      <w:proofErr w:type="spellStart"/>
      <w:proofErr w:type="gramStart"/>
      <w:r w:rsidRPr="00443F6D">
        <w:rPr>
          <w:lang w:val="en-GB"/>
        </w:rPr>
        <w:t>mm:ss</w:t>
      </w:r>
      <w:proofErr w:type="spellEnd"/>
      <w:proofErr w:type="gramEnd"/>
      <w:r w:rsidRPr="00443F6D">
        <w:rPr>
          <w:lang w:val="en-GB"/>
        </w:rPr>
        <w:t>), Optional Description (Markdown), Optional Energy hint (text/chip).</w:t>
      </w:r>
    </w:p>
    <w:p w14:paraId="7D1C0E2C" w14:textId="71A6C89D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TAB-RTN-20</w:t>
      </w:r>
      <w:r w:rsidRPr="00443F6D">
        <w:rPr>
          <w:lang w:val="en-GB"/>
        </w:rPr>
        <w:t xml:space="preserve"> The steps list (editor mode) shall support: Add step, Duplicate step, </w:t>
      </w:r>
      <w:proofErr w:type="gramStart"/>
      <w:r w:rsidRPr="00443F6D">
        <w:rPr>
          <w:lang w:val="en-GB"/>
        </w:rPr>
        <w:t>Delete</w:t>
      </w:r>
      <w:proofErr w:type="gramEnd"/>
      <w:r w:rsidRPr="00443F6D">
        <w:rPr>
          <w:lang w:val="en-GB"/>
        </w:rPr>
        <w:t xml:space="preserve"> step, and Drag to reorder (desktop/tablet); on mobile, long-press opens a reorder sheet.</w:t>
      </w:r>
    </w:p>
    <w:p w14:paraId="3858A51F" w14:textId="750956A2" w:rsidR="00443F6D" w:rsidRPr="00443F6D" w:rsidRDefault="00443F6D" w:rsidP="00443F6D">
      <w:pPr>
        <w:rPr>
          <w:lang w:val="en-GB"/>
        </w:rPr>
      </w:pPr>
      <w:r w:rsidRPr="00EA5FEC">
        <w:rPr>
          <w:b/>
          <w:bCs/>
          <w:lang w:val="en-GB"/>
        </w:rPr>
        <w:t>TAB-RTN-21</w:t>
      </w:r>
      <w:r w:rsidRPr="00443F6D">
        <w:rPr>
          <w:lang w:val="en-GB"/>
        </w:rPr>
        <w:t xml:space="preserve"> Step timers shall accept values from 10s to 2h; invalid values show inline error messages and are prevented from saving.</w:t>
      </w:r>
    </w:p>
    <w:p w14:paraId="529C7388" w14:textId="77777777" w:rsidR="00443F6D" w:rsidRPr="00443F6D" w:rsidRDefault="00443F6D" w:rsidP="00D1469C">
      <w:pPr>
        <w:pStyle w:val="Titre3"/>
      </w:pPr>
      <w:r w:rsidRPr="00443F6D">
        <w:t>XP Logic &amp; Display (Routines)</w:t>
      </w:r>
    </w:p>
    <w:p w14:paraId="1162A8A5" w14:textId="6EC60C25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TAB-RTN-22</w:t>
      </w:r>
      <w:r w:rsidRPr="00443F6D">
        <w:rPr>
          <w:lang w:val="en-GB"/>
        </w:rPr>
        <w:t xml:space="preserve"> Base step XP shall be 1 XP when a step is completed.</w:t>
      </w:r>
    </w:p>
    <w:p w14:paraId="10EC8681" w14:textId="5289D41A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TAB-RTN-23</w:t>
      </w:r>
      <w:r w:rsidRPr="00443F6D">
        <w:rPr>
          <w:lang w:val="en-GB"/>
        </w:rPr>
        <w:t xml:space="preserve"> On-time step bonus shall be +1 XP if the step is completed with time remaining (timer not expired); if paused, only actual active time counts.</w:t>
      </w:r>
    </w:p>
    <w:p w14:paraId="5CF0BE0E" w14:textId="275403ED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TAB-RTN-24</w:t>
      </w:r>
      <w:r w:rsidRPr="00443F6D">
        <w:rPr>
          <w:lang w:val="en-GB"/>
        </w:rPr>
        <w:t xml:space="preserve"> Skipped steps shall not earn base XP nor on-time bonus; if “Skip with Reason” is used, the log records the reason for later review in Statistics.</w:t>
      </w:r>
    </w:p>
    <w:p w14:paraId="1AB80BF6" w14:textId="4D311332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TAB-RTN-25</w:t>
      </w:r>
      <w:r w:rsidRPr="00443F6D">
        <w:rPr>
          <w:lang w:val="en-GB"/>
        </w:rPr>
        <w:t xml:space="preserve"> Routine completion bonus shall be 2 XP plus </w:t>
      </w:r>
      <w:proofErr w:type="gramStart"/>
      <w:r w:rsidRPr="00443F6D">
        <w:rPr>
          <w:lang w:val="en-GB"/>
        </w:rPr>
        <w:t>floor(</w:t>
      </w:r>
      <w:proofErr w:type="spellStart"/>
      <w:proofErr w:type="gramEnd"/>
      <w:r w:rsidRPr="00443F6D">
        <w:rPr>
          <w:lang w:val="en-GB"/>
        </w:rPr>
        <w:t>total_steps</w:t>
      </w:r>
      <w:proofErr w:type="spellEnd"/>
      <w:r w:rsidRPr="00443F6D">
        <w:rPr>
          <w:lang w:val="en-GB"/>
        </w:rPr>
        <w:t xml:space="preserve"> / 5), capped at +4 XP; example: 1–5 steps = +2 XP, 6–10 steps = +3 XP, 11–15 steps = +4 XP.</w:t>
      </w:r>
    </w:p>
    <w:p w14:paraId="21AF8CEC" w14:textId="7B82AA59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TAB-RTN-26</w:t>
      </w:r>
      <w:r w:rsidRPr="00443F6D">
        <w:rPr>
          <w:lang w:val="en-GB"/>
        </w:rPr>
        <w:t xml:space="preserve"> Perfect routine bonus shall be +2 XP if all steps in the routine were completed on-time (each step earned its on-time bonus).</w:t>
      </w:r>
    </w:p>
    <w:p w14:paraId="66BE082F" w14:textId="245388B9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TAB-RTN-27</w:t>
      </w:r>
      <w:r w:rsidRPr="00443F6D">
        <w:rPr>
          <w:lang w:val="en-GB"/>
        </w:rPr>
        <w:t xml:space="preserve"> The runner shall show a small XP tally area near the timer that updates on each completion (“+1 XP”, “+2 XP”), and a total XP counter for the current run (e.g., “Run XP: 9”).</w:t>
      </w:r>
    </w:p>
    <w:p w14:paraId="234CD3BC" w14:textId="26D575F5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 xml:space="preserve">TAB-RTN-28 </w:t>
      </w:r>
      <w:r w:rsidRPr="00443F6D">
        <w:rPr>
          <w:lang w:val="en-GB"/>
        </w:rPr>
        <w:t>On final completion, a summary modal shall display: Steps completed/skipped, On-time percentage, Total XP (sum of step base + step bonuses + routine bonus [+ perfect bonus if any]).</w:t>
      </w:r>
    </w:p>
    <w:p w14:paraId="556392E9" w14:textId="3415E4D8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TAB-RTN-29</w:t>
      </w:r>
      <w:r w:rsidRPr="00443F6D">
        <w:rPr>
          <w:lang w:val="en-GB"/>
        </w:rPr>
        <w:t xml:space="preserve"> Confetti shall trigger on routine completion; confetti density shall scale slightly with On-time percentage; reduced motion replaces confetti with a success glow and toast.</w:t>
      </w:r>
    </w:p>
    <w:p w14:paraId="6807D6A6" w14:textId="5B292691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TAB-RTN-30</w:t>
      </w:r>
      <w:r w:rsidRPr="00443F6D">
        <w:rPr>
          <w:lang w:val="en-GB"/>
        </w:rPr>
        <w:t xml:space="preserve"> Haptics (mobile): Short pulse per completed step; stronger double pulse for on-time bonus; strong triple buzz for final completion and bonus awards.</w:t>
      </w:r>
    </w:p>
    <w:p w14:paraId="35E64E51" w14:textId="77777777" w:rsidR="00443F6D" w:rsidRPr="00443F6D" w:rsidRDefault="00443F6D" w:rsidP="00D1469C">
      <w:pPr>
        <w:pStyle w:val="Titre3"/>
      </w:pPr>
      <w:r w:rsidRPr="00443F6D">
        <w:t>Completion Summary</w:t>
      </w:r>
    </w:p>
    <w:p w14:paraId="32C37927" w14:textId="6BB3DDB2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TAB-RTN-31</w:t>
      </w:r>
      <w:r w:rsidRPr="00443F6D">
        <w:rPr>
          <w:lang w:val="en-GB"/>
        </w:rPr>
        <w:t xml:space="preserve"> The summary modal shall include: Routine Title, Duration planned vs actual, Steps completed/skipped list, On-time %, XP breakdown (base steps, on-time bonuses, routine bonus, perfect bonus), and actions [Save as Template], [View Log], [Close].</w:t>
      </w:r>
    </w:p>
    <w:p w14:paraId="100BAA9B" w14:textId="14DDECE2" w:rsidR="00443F6D" w:rsidRPr="00443F6D" w:rsidRDefault="00443F6D" w:rsidP="00443F6D">
      <w:pPr>
        <w:rPr>
          <w:lang w:val="en-GB"/>
        </w:rPr>
      </w:pPr>
      <w:r w:rsidRPr="003C1EC5">
        <w:rPr>
          <w:b/>
          <w:bCs/>
          <w:lang w:val="en-GB"/>
        </w:rPr>
        <w:t>TAB-RTN-32</w:t>
      </w:r>
      <w:r w:rsidRPr="00443F6D">
        <w:rPr>
          <w:lang w:val="en-GB"/>
        </w:rPr>
        <w:t xml:space="preserve"> “Save as Template” shall capture the current routine configuration (including any re-ordered steps) into the </w:t>
      </w:r>
      <w:proofErr w:type="gramStart"/>
      <w:r w:rsidRPr="00443F6D">
        <w:rPr>
          <w:lang w:val="en-GB"/>
        </w:rPr>
        <w:t>Library</w:t>
      </w:r>
      <w:proofErr w:type="gramEnd"/>
      <w:r w:rsidRPr="00443F6D">
        <w:rPr>
          <w:lang w:val="en-GB"/>
        </w:rPr>
        <w:t>; logs are not included in templates.</w:t>
      </w:r>
    </w:p>
    <w:p w14:paraId="5AF90232" w14:textId="77777777" w:rsidR="00443F6D" w:rsidRPr="00443F6D" w:rsidRDefault="00443F6D" w:rsidP="00D1469C">
      <w:pPr>
        <w:pStyle w:val="Titre3"/>
      </w:pPr>
      <w:r w:rsidRPr="00443F6D">
        <w:t>Display &amp; Colour System</w:t>
      </w:r>
    </w:p>
    <w:p w14:paraId="3971D70B" w14:textId="362FC8D9" w:rsidR="00443F6D" w:rsidRPr="00443F6D" w:rsidRDefault="00443F6D" w:rsidP="00443F6D">
      <w:pPr>
        <w:rPr>
          <w:lang w:val="en-GB"/>
        </w:rPr>
      </w:pPr>
      <w:r w:rsidRPr="003C1EC5">
        <w:rPr>
          <w:b/>
          <w:bCs/>
          <w:lang w:val="en-GB"/>
        </w:rPr>
        <w:t>TAB-RTN-33</w:t>
      </w:r>
      <w:r w:rsidRPr="00443F6D">
        <w:rPr>
          <w:lang w:val="en-GB"/>
        </w:rPr>
        <w:t xml:space="preserve"> The runner’s global progress bar shall use the app accent </w:t>
      </w:r>
      <w:proofErr w:type="spellStart"/>
      <w:r w:rsidRPr="00443F6D">
        <w:rPr>
          <w:lang w:val="en-GB"/>
        </w:rPr>
        <w:t>color</w:t>
      </w:r>
      <w:proofErr w:type="spellEnd"/>
      <w:r w:rsidRPr="00443F6D">
        <w:rPr>
          <w:lang w:val="en-GB"/>
        </w:rPr>
        <w:t xml:space="preserve"> (e.g., </w:t>
      </w:r>
      <w:proofErr w:type="gramStart"/>
      <w:r w:rsidRPr="00443F6D">
        <w:rPr>
          <w:lang w:val="en-GB"/>
        </w:rPr>
        <w:t>var(</w:t>
      </w:r>
      <w:proofErr w:type="gramEnd"/>
      <w:r w:rsidRPr="00443F6D">
        <w:rPr>
          <w:lang w:val="en-GB"/>
        </w:rPr>
        <w:t>--mint)) and animate smoothly (var(--ease), var(--dur)); background remains glass with blur (var(--glass-hi/lo)).</w:t>
      </w:r>
    </w:p>
    <w:p w14:paraId="5F53955D" w14:textId="3DA2AA1C" w:rsidR="00443F6D" w:rsidRPr="00443F6D" w:rsidRDefault="00443F6D" w:rsidP="00443F6D">
      <w:pPr>
        <w:rPr>
          <w:lang w:val="en-GB"/>
        </w:rPr>
      </w:pPr>
      <w:r w:rsidRPr="003C1EC5">
        <w:rPr>
          <w:b/>
          <w:bCs/>
          <w:lang w:val="en-GB"/>
        </w:rPr>
        <w:t>TAB-RTN-34</w:t>
      </w:r>
      <w:r w:rsidRPr="00443F6D">
        <w:rPr>
          <w:lang w:val="en-GB"/>
        </w:rPr>
        <w:t xml:space="preserve"> The Current step card shall have a subtle glow ring or 4px left border using the accent </w:t>
      </w:r>
      <w:proofErr w:type="spellStart"/>
      <w:r w:rsidRPr="00443F6D">
        <w:rPr>
          <w:lang w:val="en-GB"/>
        </w:rPr>
        <w:t>color</w:t>
      </w:r>
      <w:proofErr w:type="spellEnd"/>
      <w:r w:rsidRPr="00443F6D">
        <w:rPr>
          <w:lang w:val="en-GB"/>
        </w:rPr>
        <w:t>; Previous is dimmed (opacity ~0.5), Next is slightly smaller (85–90% scale).</w:t>
      </w:r>
    </w:p>
    <w:p w14:paraId="2495FEDB" w14:textId="4965A497" w:rsidR="00443F6D" w:rsidRPr="00443F6D" w:rsidRDefault="00443F6D" w:rsidP="00443F6D">
      <w:pPr>
        <w:rPr>
          <w:lang w:val="en-GB"/>
        </w:rPr>
      </w:pPr>
      <w:r w:rsidRPr="003C1EC5">
        <w:rPr>
          <w:b/>
          <w:bCs/>
          <w:lang w:val="en-GB"/>
        </w:rPr>
        <w:t>TAB-RTN-35</w:t>
      </w:r>
      <w:r w:rsidRPr="00443F6D">
        <w:rPr>
          <w:lang w:val="en-GB"/>
        </w:rPr>
        <w:t xml:space="preserve"> Buttons shall be pill-shaped with hover/active transitions, using the existing button styles in styles.css; destructive actions (Cancel) shall use a caution style (e.g., border with higher contrast).</w:t>
      </w:r>
    </w:p>
    <w:p w14:paraId="295EEAE1" w14:textId="42E8CA40" w:rsidR="00443F6D" w:rsidRPr="00443F6D" w:rsidRDefault="00443F6D" w:rsidP="00443F6D">
      <w:pPr>
        <w:rPr>
          <w:lang w:val="en-GB"/>
        </w:rPr>
      </w:pPr>
      <w:r w:rsidRPr="003C1EC5">
        <w:rPr>
          <w:b/>
          <w:bCs/>
          <w:lang w:val="en-GB"/>
        </w:rPr>
        <w:t>TAB-RTN-36</w:t>
      </w:r>
      <w:r w:rsidRPr="00443F6D">
        <w:rPr>
          <w:lang w:val="en-GB"/>
        </w:rPr>
        <w:t xml:space="preserve"> Secondary text (timers, hints) shall use </w:t>
      </w:r>
      <w:proofErr w:type="gramStart"/>
      <w:r w:rsidRPr="00443F6D">
        <w:rPr>
          <w:lang w:val="en-GB"/>
        </w:rPr>
        <w:t>var(</w:t>
      </w:r>
      <w:proofErr w:type="gramEnd"/>
      <w:r w:rsidRPr="00443F6D">
        <w:rPr>
          <w:lang w:val="en-GB"/>
        </w:rPr>
        <w:t>--dim); borders use var(--line); primary text uses var(--ink).</w:t>
      </w:r>
    </w:p>
    <w:p w14:paraId="08C4677A" w14:textId="77777777" w:rsidR="00443F6D" w:rsidRPr="00443F6D" w:rsidRDefault="00443F6D" w:rsidP="00D1469C">
      <w:pPr>
        <w:pStyle w:val="Titre3"/>
      </w:pPr>
      <w:r w:rsidRPr="00443F6D">
        <w:t>Mobile Behaviour (small screens)</w:t>
      </w:r>
    </w:p>
    <w:p w14:paraId="490E3BDE" w14:textId="60A704E4" w:rsidR="00443F6D" w:rsidRPr="00443F6D" w:rsidRDefault="00443F6D" w:rsidP="00443F6D">
      <w:pPr>
        <w:rPr>
          <w:lang w:val="en-GB"/>
        </w:rPr>
      </w:pPr>
      <w:r w:rsidRPr="003C1EC5">
        <w:rPr>
          <w:rFonts w:hint="eastAsia"/>
          <w:b/>
          <w:bCs/>
          <w:lang w:val="en-GB"/>
        </w:rPr>
        <w:t>TAB-RTN-37</w:t>
      </w:r>
      <w:r w:rsidRPr="00443F6D">
        <w:rPr>
          <w:rFonts w:hint="eastAsia"/>
          <w:lang w:val="en-GB"/>
        </w:rPr>
        <w:t xml:space="preserve"> The runner shall occupy most of the viewport in a single column; the step triptych becomes a horizontal swipe view: (Previous </w:t>
      </w:r>
      <w:r w:rsidRPr="00443F6D">
        <w:rPr>
          <w:rFonts w:hint="eastAsia"/>
          <w:lang w:val="en-GB"/>
        </w:rPr>
        <w:t>←</w:t>
      </w:r>
      <w:r w:rsidRPr="00443F6D">
        <w:rPr>
          <w:rFonts w:hint="eastAsia"/>
          <w:lang w:val="en-GB"/>
        </w:rPr>
        <w:t>) [Current] (</w:t>
      </w:r>
      <w:r w:rsidRPr="00443F6D">
        <w:rPr>
          <w:rFonts w:hint="eastAsia"/>
          <w:lang w:val="en-GB"/>
        </w:rPr>
        <w:t>→</w:t>
      </w:r>
      <w:r w:rsidRPr="00443F6D">
        <w:rPr>
          <w:rFonts w:hint="eastAsia"/>
          <w:lang w:val="en-GB"/>
        </w:rPr>
        <w:t xml:space="preserve"> Next).</w:t>
      </w:r>
    </w:p>
    <w:p w14:paraId="421B9B93" w14:textId="0C86FB4E" w:rsidR="00443F6D" w:rsidRPr="00443F6D" w:rsidRDefault="00443F6D" w:rsidP="00443F6D">
      <w:pPr>
        <w:rPr>
          <w:lang w:val="en-GB"/>
        </w:rPr>
      </w:pPr>
      <w:r w:rsidRPr="003C1EC5">
        <w:rPr>
          <w:b/>
          <w:bCs/>
          <w:lang w:val="en-GB"/>
        </w:rPr>
        <w:t>TAB-RTN-38</w:t>
      </w:r>
      <w:r w:rsidRPr="00443F6D">
        <w:rPr>
          <w:lang w:val="en-GB"/>
        </w:rPr>
        <w:t xml:space="preserve"> Controls shall be shown as a sticky bottom bar with large buttons: Complete, Pause/Resume, Skip; overflow menu (⋯) contains Reorder, </w:t>
      </w:r>
      <w:r w:rsidR="00FD4743">
        <w:rPr>
          <w:lang w:val="en-GB"/>
        </w:rPr>
        <w:t>Brain Dump</w:t>
      </w:r>
      <w:r w:rsidRPr="00443F6D">
        <w:rPr>
          <w:lang w:val="en-GB"/>
        </w:rPr>
        <w:t>, Cancel.</w:t>
      </w:r>
    </w:p>
    <w:p w14:paraId="382C2DC5" w14:textId="3661B76B" w:rsidR="00443F6D" w:rsidRPr="00443F6D" w:rsidRDefault="00443F6D" w:rsidP="00443F6D">
      <w:pPr>
        <w:rPr>
          <w:lang w:val="en-GB"/>
        </w:rPr>
      </w:pPr>
      <w:r w:rsidRPr="003C1EC5">
        <w:rPr>
          <w:b/>
          <w:bCs/>
          <w:lang w:val="en-GB"/>
        </w:rPr>
        <w:t>TAB-RTN-39</w:t>
      </w:r>
      <w:r w:rsidRPr="00443F6D">
        <w:rPr>
          <w:lang w:val="en-GB"/>
        </w:rPr>
        <w:t xml:space="preserve"> Swiping shall be disabled while the action sheet is open; gestures shall not interfere with Pause/Resume and Complete buttons (priority capture).</w:t>
      </w:r>
    </w:p>
    <w:p w14:paraId="11E4B077" w14:textId="1E05E0CB" w:rsidR="00443F6D" w:rsidRPr="00443F6D" w:rsidRDefault="00443F6D" w:rsidP="00443F6D">
      <w:pPr>
        <w:rPr>
          <w:lang w:val="en-GB"/>
        </w:rPr>
      </w:pPr>
      <w:r w:rsidRPr="003C1EC5">
        <w:rPr>
          <w:b/>
          <w:bCs/>
          <w:lang w:val="en-GB"/>
        </w:rPr>
        <w:t>TAB-RTN-40</w:t>
      </w:r>
      <w:r w:rsidRPr="00443F6D">
        <w:rPr>
          <w:lang w:val="en-GB"/>
        </w:rPr>
        <w:t xml:space="preserve"> Long routines (≥20 steps) shall virtualise the steps list to maintain smooth scrolling in the editor; the runner view always focuses the Current step.</w:t>
      </w:r>
    </w:p>
    <w:p w14:paraId="0D528D2A" w14:textId="69454027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TAB-RTN-41</w:t>
      </w:r>
      <w:r w:rsidRPr="00443F6D">
        <w:rPr>
          <w:lang w:val="en-GB"/>
        </w:rPr>
        <w:t xml:space="preserve"> Haptics shall fire on key interactions: Complete (short), Skip (short double), Pause/Resume (subtle), Final completion (strong).</w:t>
      </w:r>
    </w:p>
    <w:p w14:paraId="5FD4E023" w14:textId="77777777" w:rsidR="00443F6D" w:rsidRPr="00443F6D" w:rsidRDefault="00443F6D" w:rsidP="00D1469C">
      <w:pPr>
        <w:pStyle w:val="Titre3"/>
      </w:pPr>
      <w:r w:rsidRPr="00443F6D">
        <w:t>Accessibility</w:t>
      </w:r>
    </w:p>
    <w:p w14:paraId="29DF5934" w14:textId="42865E7F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TAB-RTN-42</w:t>
      </w:r>
      <w:r w:rsidRPr="00443F6D">
        <w:rPr>
          <w:lang w:val="en-GB"/>
        </w:rPr>
        <w:t xml:space="preserve"> The global progress bar shall use role="</w:t>
      </w:r>
      <w:proofErr w:type="spellStart"/>
      <w:r w:rsidRPr="00443F6D">
        <w:rPr>
          <w:lang w:val="en-GB"/>
        </w:rPr>
        <w:t>progressbar</w:t>
      </w:r>
      <w:proofErr w:type="spellEnd"/>
      <w:r w:rsidRPr="00443F6D">
        <w:rPr>
          <w:lang w:val="en-GB"/>
        </w:rPr>
        <w:t>" with aria-</w:t>
      </w:r>
      <w:proofErr w:type="spellStart"/>
      <w:r w:rsidRPr="00443F6D">
        <w:rPr>
          <w:lang w:val="en-GB"/>
        </w:rPr>
        <w:t>valuenow</w:t>
      </w:r>
      <w:proofErr w:type="spellEnd"/>
      <w:r w:rsidRPr="00443F6D">
        <w:rPr>
          <w:lang w:val="en-GB"/>
        </w:rPr>
        <w:t>, aria-</w:t>
      </w:r>
      <w:proofErr w:type="spellStart"/>
      <w:r w:rsidRPr="00443F6D">
        <w:rPr>
          <w:lang w:val="en-GB"/>
        </w:rPr>
        <w:t>valuemin</w:t>
      </w:r>
      <w:proofErr w:type="spellEnd"/>
      <w:r w:rsidRPr="00443F6D">
        <w:rPr>
          <w:lang w:val="en-GB"/>
        </w:rPr>
        <w:t>=0, aria-</w:t>
      </w:r>
      <w:proofErr w:type="spellStart"/>
      <w:r w:rsidRPr="00443F6D">
        <w:rPr>
          <w:lang w:val="en-GB"/>
        </w:rPr>
        <w:t>valuemax</w:t>
      </w:r>
      <w:proofErr w:type="spellEnd"/>
      <w:r w:rsidRPr="00443F6D">
        <w:rPr>
          <w:lang w:val="en-GB"/>
        </w:rPr>
        <w:t>=100; text label announces “Routine progress X%”.</w:t>
      </w:r>
    </w:p>
    <w:p w14:paraId="786DFA07" w14:textId="43210756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TAB-RTN-43</w:t>
      </w:r>
      <w:r w:rsidRPr="00443F6D">
        <w:rPr>
          <w:lang w:val="en-GB"/>
        </w:rPr>
        <w:t xml:space="preserve"> The countdown timer shall update an aria-live="polite" region once per second (or less when reduced motion is enabled); do not spam the live region on every tick when screen readers are active (throttle announcements).</w:t>
      </w:r>
    </w:p>
    <w:p w14:paraId="2E1DCC17" w14:textId="5406E71B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 xml:space="preserve">TAB-RTN-44 </w:t>
      </w:r>
      <w:r w:rsidRPr="00443F6D">
        <w:rPr>
          <w:lang w:val="en-GB"/>
        </w:rPr>
        <w:t xml:space="preserve">All runner controls shall have explicit aria-labels and visible focus outlines; keyboard shortcuts: Space = Complete, P = Pause/Resume, S = Skip, R = Reorder, N = </w:t>
      </w:r>
      <w:r w:rsidR="00FD4743">
        <w:rPr>
          <w:lang w:val="en-GB"/>
        </w:rPr>
        <w:t>Brain Dump</w:t>
      </w:r>
      <w:r w:rsidRPr="00443F6D">
        <w:rPr>
          <w:lang w:val="en-GB"/>
        </w:rPr>
        <w:t>, Esc = Cancel (with confirmation).</w:t>
      </w:r>
    </w:p>
    <w:p w14:paraId="482B5769" w14:textId="0CCB80A9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TAB-RTN-45</w:t>
      </w:r>
      <w:r w:rsidRPr="00443F6D">
        <w:rPr>
          <w:lang w:val="en-GB"/>
        </w:rPr>
        <w:t xml:space="preserve"> Reduced motion shall disable animated scale/glow on Current step and replace with a high-contrast border and static state changes; confetti </w:t>
      </w:r>
      <w:proofErr w:type="gramStart"/>
      <w:r w:rsidRPr="00443F6D">
        <w:rPr>
          <w:lang w:val="en-GB"/>
        </w:rPr>
        <w:t>disabled,</w:t>
      </w:r>
      <w:proofErr w:type="gramEnd"/>
      <w:r w:rsidRPr="00443F6D">
        <w:rPr>
          <w:lang w:val="en-GB"/>
        </w:rPr>
        <w:t xml:space="preserve"> toast retained.</w:t>
      </w:r>
    </w:p>
    <w:p w14:paraId="41C534CE" w14:textId="64DC79AF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 xml:space="preserve">TAB-RTN-46 </w:t>
      </w:r>
      <w:r w:rsidRPr="00443F6D">
        <w:rPr>
          <w:lang w:val="en-GB"/>
        </w:rPr>
        <w:t>Colour contrast for all text and controls shall meet WCAG 2.1 AA; timers and diminutive labels must remain ≥4.5:1 against the background.</w:t>
      </w:r>
    </w:p>
    <w:p w14:paraId="7EDD2727" w14:textId="77777777" w:rsidR="00443F6D" w:rsidRPr="00443F6D" w:rsidRDefault="00443F6D" w:rsidP="00D1469C">
      <w:pPr>
        <w:pStyle w:val="Titre3"/>
      </w:pPr>
      <w:r w:rsidRPr="00443F6D">
        <w:t>Import/Export &amp; Persistence</w:t>
      </w:r>
    </w:p>
    <w:p w14:paraId="38919854" w14:textId="052B7E2E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TAB-RTN-47</w:t>
      </w:r>
      <w:r w:rsidRPr="00443F6D">
        <w:rPr>
          <w:lang w:val="en-GB"/>
        </w:rPr>
        <w:t xml:space="preserve"> Export of a routine shall include: id, title, tags, version, estimated duration, steps (label, seconds, description), and energy tag; export may exclude run logs by default.</w:t>
      </w:r>
    </w:p>
    <w:p w14:paraId="448D9267" w14:textId="0755A475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TAB-RTN-48</w:t>
      </w:r>
      <w:r w:rsidRPr="00443F6D">
        <w:rPr>
          <w:lang w:val="en-GB"/>
        </w:rPr>
        <w:t xml:space="preserve"> Import shall validate schema and on success place the routine in the </w:t>
      </w:r>
      <w:proofErr w:type="gramStart"/>
      <w:r w:rsidRPr="00443F6D">
        <w:rPr>
          <w:lang w:val="en-GB"/>
        </w:rPr>
        <w:t>Library</w:t>
      </w:r>
      <w:proofErr w:type="gramEnd"/>
      <w:r w:rsidRPr="00443F6D">
        <w:rPr>
          <w:lang w:val="en-GB"/>
        </w:rPr>
        <w:t>; conflicting ids shall be re-</w:t>
      </w:r>
      <w:proofErr w:type="spellStart"/>
      <w:r w:rsidRPr="00443F6D">
        <w:rPr>
          <w:lang w:val="en-GB"/>
        </w:rPr>
        <w:t>id’d</w:t>
      </w:r>
      <w:proofErr w:type="spellEnd"/>
      <w:r w:rsidRPr="00443F6D">
        <w:rPr>
          <w:lang w:val="en-GB"/>
        </w:rPr>
        <w:t xml:space="preserve"> while preserving step order.</w:t>
      </w:r>
    </w:p>
    <w:p w14:paraId="063642A0" w14:textId="4AF99994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TAB-RTN-49</w:t>
      </w:r>
      <w:r w:rsidRPr="00443F6D">
        <w:rPr>
          <w:lang w:val="en-GB"/>
        </w:rPr>
        <w:t xml:space="preserve"> Round-trip import/export shall be lossless for definitions (not logs): IDs may be regenerated on import if collision occurs, but internal step order and fields must be preserved exactly.</w:t>
      </w:r>
    </w:p>
    <w:p w14:paraId="6AA6B95B" w14:textId="75823038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TAB-RTN-50</w:t>
      </w:r>
      <w:r w:rsidRPr="00443F6D">
        <w:rPr>
          <w:lang w:val="en-GB"/>
        </w:rPr>
        <w:t xml:space="preserve"> Starting a run shall persist an in-progress state so that accidental refresh/close will allow “Resume run?” on next open; the in-progress state includes current step index, remaining seconds, and partial logs.</w:t>
      </w:r>
    </w:p>
    <w:p w14:paraId="4180DEE0" w14:textId="77777777" w:rsidR="00443F6D" w:rsidRPr="00443F6D" w:rsidRDefault="00443F6D" w:rsidP="00D1469C">
      <w:pPr>
        <w:pStyle w:val="Titre3"/>
      </w:pPr>
      <w:r w:rsidRPr="00443F6D">
        <w:t>Performance &amp; States</w:t>
      </w:r>
    </w:p>
    <w:p w14:paraId="12F97BE1" w14:textId="4CC62EDE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TAB-RTN-51</w:t>
      </w:r>
      <w:r w:rsidRPr="00443F6D">
        <w:rPr>
          <w:lang w:val="en-GB"/>
        </w:rPr>
        <w:t xml:space="preserve"> Initial Routines load shall show skeleton cards for Library and a skeleton runner if a routine is in progress; hydration fills content once data is ready.</w:t>
      </w:r>
    </w:p>
    <w:p w14:paraId="08122768" w14:textId="3EA7DCC7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TAB-RTN-52</w:t>
      </w:r>
      <w:r w:rsidRPr="00443F6D">
        <w:rPr>
          <w:lang w:val="en-GB"/>
        </w:rPr>
        <w:t xml:space="preserve"> The runner shall maintain smooth updates (target 60 FPS where possible) by limiting DOM reflows (e.g., </w:t>
      </w:r>
      <w:proofErr w:type="spellStart"/>
      <w:r w:rsidRPr="00443F6D">
        <w:rPr>
          <w:lang w:val="en-GB"/>
        </w:rPr>
        <w:t>requestAnimationFrame</w:t>
      </w:r>
      <w:proofErr w:type="spellEnd"/>
      <w:r w:rsidRPr="00443F6D">
        <w:rPr>
          <w:lang w:val="en-GB"/>
        </w:rPr>
        <w:t xml:space="preserve"> for timer rendering) and throttling aria-live updates.</w:t>
      </w:r>
    </w:p>
    <w:p w14:paraId="7BD789D0" w14:textId="77777777" w:rsidR="00443F6D" w:rsidRPr="00443F6D" w:rsidRDefault="00443F6D" w:rsidP="00D1469C">
      <w:pPr>
        <w:pStyle w:val="Titre3"/>
      </w:pPr>
      <w:r w:rsidRPr="00443F6D">
        <w:t>Error Handling</w:t>
      </w:r>
    </w:p>
    <w:p w14:paraId="189BE78C" w14:textId="130739E1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TAB-RTN-53</w:t>
      </w:r>
      <w:r w:rsidRPr="00443F6D">
        <w:rPr>
          <w:lang w:val="en-GB"/>
        </w:rPr>
        <w:t xml:space="preserve"> If a timer is invalid or negative, the runner shall refuse to start and show an inline error under the offending step field.</w:t>
      </w:r>
    </w:p>
    <w:p w14:paraId="300E9D75" w14:textId="2CD9810A" w:rsidR="00443F6D" w:rsidRPr="00443F6D" w:rsidRDefault="00443F6D" w:rsidP="00443F6D">
      <w:pPr>
        <w:rPr>
          <w:lang w:val="en-GB"/>
        </w:rPr>
      </w:pPr>
      <w:r w:rsidRPr="003C1EC5">
        <w:rPr>
          <w:b/>
          <w:lang w:val="en-GB"/>
        </w:rPr>
        <w:t>TAB-RTN-54</w:t>
      </w:r>
      <w:r w:rsidRPr="00443F6D">
        <w:rPr>
          <w:lang w:val="en-GB"/>
        </w:rPr>
        <w:t xml:space="preserve"> If a routine was edited during a run (in another tab), attempting to continue shall prompt to “Reload routine definition” (recommended) or “Continue with cached order” (advanced).</w:t>
      </w:r>
    </w:p>
    <w:p w14:paraId="1ECA2F63" w14:textId="77777777" w:rsidR="00443F6D" w:rsidRPr="00443F6D" w:rsidRDefault="00443F6D" w:rsidP="00D1469C">
      <w:pPr>
        <w:pStyle w:val="Titre3"/>
      </w:pPr>
      <w:r w:rsidRPr="00443F6D">
        <w:t>Wireframes &amp; Screenshots</w:t>
      </w:r>
    </w:p>
    <w:p w14:paraId="0E3F5D35" w14:textId="19B13B97" w:rsidR="00443F6D" w:rsidRPr="00443F6D" w:rsidRDefault="00443F6D" w:rsidP="00443F6D">
      <w:pPr>
        <w:rPr>
          <w:lang w:val="en-GB"/>
        </w:rPr>
      </w:pPr>
      <w:r w:rsidRPr="003C1EC5">
        <w:rPr>
          <w:b/>
          <w:bCs/>
          <w:lang w:val="en-GB"/>
        </w:rPr>
        <w:t>TAB-RTN-55</w:t>
      </w:r>
      <w:r w:rsidRPr="00443F6D">
        <w:rPr>
          <w:lang w:val="en-GB"/>
        </w:rPr>
        <w:t xml:space="preserve"> Insert desktop runner screenshot showing: global progress bar (accent </w:t>
      </w:r>
      <w:proofErr w:type="spellStart"/>
      <w:r w:rsidRPr="00443F6D">
        <w:rPr>
          <w:lang w:val="en-GB"/>
        </w:rPr>
        <w:t>color</w:t>
      </w:r>
      <w:proofErr w:type="spellEnd"/>
      <w:r w:rsidRPr="00443F6D">
        <w:rPr>
          <w:lang w:val="en-GB"/>
        </w:rPr>
        <w:t>), step triptych (</w:t>
      </w:r>
      <w:proofErr w:type="spellStart"/>
      <w:r w:rsidRPr="00443F6D">
        <w:rPr>
          <w:lang w:val="en-GB"/>
        </w:rPr>
        <w:t>Prev</w:t>
      </w:r>
      <w:proofErr w:type="spellEnd"/>
      <w:r w:rsidRPr="00443F6D">
        <w:rPr>
          <w:lang w:val="en-GB"/>
        </w:rPr>
        <w:t xml:space="preserve"> dimmed, Current glow, Next preview), and controls row.</w:t>
      </w:r>
    </w:p>
    <w:p w14:paraId="2FE7717A" w14:textId="409BB45A" w:rsidR="00443F6D" w:rsidRPr="00443F6D" w:rsidRDefault="00443F6D" w:rsidP="00443F6D">
      <w:pPr>
        <w:rPr>
          <w:lang w:val="en-GB"/>
        </w:rPr>
      </w:pPr>
      <w:r w:rsidRPr="003C1EC5">
        <w:rPr>
          <w:b/>
          <w:bCs/>
          <w:lang w:val="en-GB"/>
        </w:rPr>
        <w:t>TAB-RTN-56</w:t>
      </w:r>
      <w:r w:rsidRPr="00443F6D">
        <w:rPr>
          <w:lang w:val="en-GB"/>
        </w:rPr>
        <w:t xml:space="preserve"> Insert mobile screenshots showing: full-height runner with horizontal swipe between steps, sticky bottom control bar, and overflow menu (⋯).</w:t>
      </w:r>
    </w:p>
    <w:p w14:paraId="5CF92A23" w14:textId="54E31F3A" w:rsidR="00443F6D" w:rsidRPr="00443F6D" w:rsidRDefault="00443F6D" w:rsidP="00443F6D">
      <w:pPr>
        <w:rPr>
          <w:lang w:val="en-GB"/>
        </w:rPr>
      </w:pPr>
      <w:r w:rsidRPr="003C1EC5">
        <w:rPr>
          <w:b/>
          <w:bCs/>
          <w:lang w:val="en-GB"/>
        </w:rPr>
        <w:t>TAB-RTN-57</w:t>
      </w:r>
      <w:r w:rsidRPr="00443F6D">
        <w:rPr>
          <w:lang w:val="en-GB"/>
        </w:rPr>
        <w:t xml:space="preserve"> Insert completion summary modal screenshot showing: steps list with statuses, on-time %, and XP breakdown (step base, step bonuses, routine bonus, perfect bonus).</w:t>
      </w:r>
    </w:p>
    <w:p w14:paraId="5DD2723B" w14:textId="1C24F941" w:rsidR="00443F6D" w:rsidRPr="00443F6D" w:rsidRDefault="00443F6D" w:rsidP="00443F6D">
      <w:pPr>
        <w:rPr>
          <w:lang w:val="en-GB"/>
        </w:rPr>
      </w:pPr>
      <w:r w:rsidRPr="003C1EC5">
        <w:rPr>
          <w:b/>
          <w:bCs/>
          <w:lang w:val="en-GB"/>
        </w:rPr>
        <w:t>TAB-RTN-58</w:t>
      </w:r>
      <w:r w:rsidRPr="00443F6D">
        <w:rPr>
          <w:lang w:val="en-GB"/>
        </w:rPr>
        <w:t xml:space="preserve"> Insert Library grid/list screenshots with routine cards showing Title, Tags, Version, Estimated Duration, Last Used, and [Start] / [⋯] controls.</w:t>
      </w:r>
    </w:p>
    <w:p w14:paraId="125D79EC" w14:textId="5DED8647" w:rsidR="00D90964" w:rsidRPr="006A06E9" w:rsidRDefault="000C7C94" w:rsidP="00D1469C">
      <w:pPr>
        <w:pStyle w:val="Titre2"/>
      </w:pPr>
      <w:bookmarkStart w:id="192" w:name="_Toc209794205"/>
      <w:r w:rsidRPr="006A06E9">
        <w:t>Habits Tab</w:t>
      </w:r>
      <w:bookmarkEnd w:id="192"/>
    </w:p>
    <w:p w14:paraId="7CAA8C04" w14:textId="77777777" w:rsidR="00F41D6B" w:rsidRDefault="00567FBD" w:rsidP="00D1469C">
      <w:pPr>
        <w:pStyle w:val="Titre3"/>
      </w:pPr>
      <w:r w:rsidRPr="00567FBD">
        <w:t>Purpose</w:t>
      </w:r>
    </w:p>
    <w:p w14:paraId="4473D602" w14:textId="4E03A3AA" w:rsidR="00567FBD" w:rsidRPr="00567FBD" w:rsidRDefault="00567FBD" w:rsidP="00567FBD">
      <w:pPr>
        <w:rPr>
          <w:lang w:val="en-GB"/>
        </w:rPr>
      </w:pPr>
      <w:r w:rsidRPr="00567FBD">
        <w:rPr>
          <w:lang w:val="en-GB"/>
        </w:rPr>
        <w:t>Track recurring actions via a fast daily check-in UI with streak visuals (today ring + rolling heatmap), gentle gamification, and accessible interactions. Visual style follows Stellar-Journey’s glass cards over a cosmic gradient, consistent with styles.css.</w:t>
      </w:r>
    </w:p>
    <w:p w14:paraId="4FBAE924" w14:textId="77777777" w:rsidR="00567FBD" w:rsidRPr="00567FBD" w:rsidRDefault="00567FBD" w:rsidP="00D1469C">
      <w:pPr>
        <w:pStyle w:val="Titre3"/>
      </w:pPr>
      <w:r w:rsidRPr="00567FBD">
        <w:t>Overall Structure</w:t>
      </w:r>
    </w:p>
    <w:p w14:paraId="1679ACA6" w14:textId="7F0D9F0B" w:rsidR="00567FBD" w:rsidRPr="00567FBD" w:rsidRDefault="00127240" w:rsidP="00567FBD">
      <w:pPr>
        <w:rPr>
          <w:lang w:val="en-GB"/>
        </w:rPr>
      </w:pPr>
      <w:r w:rsidRPr="00B14CB5">
        <w:rPr>
          <w:b/>
          <w:lang w:val="en-GB"/>
        </w:rPr>
        <w:t>TAB-</w:t>
      </w:r>
      <w:r w:rsidR="00567FBD" w:rsidRPr="00B14CB5">
        <w:rPr>
          <w:b/>
          <w:lang w:val="en-GB"/>
        </w:rPr>
        <w:t xml:space="preserve">HAB-01 </w:t>
      </w:r>
      <w:r w:rsidR="00567FBD" w:rsidRPr="00567FBD">
        <w:rPr>
          <w:lang w:val="en-GB"/>
        </w:rPr>
        <w:t>The Habits screen shall show (top to bottom): a toolbar (Habit Management Buttons), a “Today” panel with daily check-ins and a streak ring, and a rolling 28–</w:t>
      </w:r>
      <w:proofErr w:type="gramStart"/>
      <w:r w:rsidR="00567FBD" w:rsidRPr="00567FBD">
        <w:rPr>
          <w:lang w:val="en-GB"/>
        </w:rPr>
        <w:t>35 day</w:t>
      </w:r>
      <w:proofErr w:type="gramEnd"/>
      <w:r w:rsidR="00567FBD" w:rsidRPr="00567FBD">
        <w:rPr>
          <w:lang w:val="en-GB"/>
        </w:rPr>
        <w:t xml:space="preserve"> heatmap per habit; an optional details drawer opens on selection.</w:t>
      </w:r>
    </w:p>
    <w:p w14:paraId="54E10AFC" w14:textId="0CEEBD8D" w:rsidR="00567FBD" w:rsidRPr="00567FBD" w:rsidRDefault="00127240" w:rsidP="00567FBD">
      <w:pPr>
        <w:rPr>
          <w:lang w:val="en-GB"/>
        </w:rPr>
      </w:pPr>
      <w:r w:rsidRPr="00B14CB5">
        <w:rPr>
          <w:b/>
          <w:lang w:val="en-GB"/>
        </w:rPr>
        <w:t>TAB-</w:t>
      </w:r>
      <w:r w:rsidR="00567FBD" w:rsidRPr="00B14CB5">
        <w:rPr>
          <w:b/>
          <w:lang w:val="en-GB"/>
        </w:rPr>
        <w:t>HAB-02</w:t>
      </w:r>
      <w:r w:rsidR="00567FBD" w:rsidRPr="00567FBD">
        <w:rPr>
          <w:lang w:val="en-GB"/>
        </w:rPr>
        <w:t xml:space="preserve"> The visual design shall use frosted glass cards with subtle shadows and thin borders (border: 1px </w:t>
      </w:r>
      <w:proofErr w:type="gramStart"/>
      <w:r w:rsidR="00567FBD" w:rsidRPr="00567FBD">
        <w:rPr>
          <w:lang w:val="en-GB"/>
        </w:rPr>
        <w:t>var(</w:t>
      </w:r>
      <w:proofErr w:type="gramEnd"/>
      <w:r w:rsidR="00567FBD" w:rsidRPr="00567FBD">
        <w:rPr>
          <w:lang w:val="en-GB"/>
        </w:rPr>
        <w:t>--line)); primary text uses var(--ink), secondary text var(--dim), consistent with styles.css.</w:t>
      </w:r>
    </w:p>
    <w:p w14:paraId="3FCE1FE7" w14:textId="77777777" w:rsidR="00567FBD" w:rsidRPr="00567FBD" w:rsidRDefault="00567FBD" w:rsidP="00D1469C">
      <w:pPr>
        <w:pStyle w:val="Titre3"/>
      </w:pPr>
      <w:r w:rsidRPr="00567FBD">
        <w:t>Habit Management Buttons (toolbar)</w:t>
      </w:r>
    </w:p>
    <w:p w14:paraId="6E35D15C" w14:textId="68EAA1EE" w:rsidR="00567FBD" w:rsidRPr="00567FBD" w:rsidRDefault="00127240" w:rsidP="00567FBD">
      <w:pPr>
        <w:rPr>
          <w:lang w:val="en-GB"/>
        </w:rPr>
      </w:pPr>
      <w:r w:rsidRPr="00B14CB5">
        <w:rPr>
          <w:b/>
          <w:lang w:val="en-GB"/>
        </w:rPr>
        <w:t>TAB-</w:t>
      </w:r>
      <w:r w:rsidR="00567FBD" w:rsidRPr="00B14CB5">
        <w:rPr>
          <w:b/>
          <w:lang w:val="en-GB"/>
        </w:rPr>
        <w:t>HAB-03</w:t>
      </w:r>
      <w:r w:rsidR="00567FBD" w:rsidRPr="00567FBD">
        <w:rPr>
          <w:lang w:val="en-GB"/>
        </w:rPr>
        <w:t xml:space="preserve"> The toolbar shall include: [New Habit], [Filter], [Sort], [Toggle Paused], [Import], [Export], [View: Cards/List].</w:t>
      </w:r>
    </w:p>
    <w:p w14:paraId="21ADB727" w14:textId="689F0A8C" w:rsidR="00567FBD" w:rsidRPr="00567FBD" w:rsidRDefault="00127240" w:rsidP="00567FBD">
      <w:pPr>
        <w:rPr>
          <w:lang w:val="en-GB"/>
        </w:rPr>
      </w:pPr>
      <w:r w:rsidRPr="00B14CB5">
        <w:rPr>
          <w:b/>
          <w:lang w:val="en-GB"/>
        </w:rPr>
        <w:t>TAB-</w:t>
      </w:r>
      <w:r w:rsidR="00567FBD" w:rsidRPr="00B14CB5">
        <w:rPr>
          <w:b/>
          <w:lang w:val="en-GB"/>
        </w:rPr>
        <w:t>HAB-04</w:t>
      </w:r>
      <w:r w:rsidR="00567FBD" w:rsidRPr="00567FBD">
        <w:rPr>
          <w:lang w:val="en-GB"/>
        </w:rPr>
        <w:t xml:space="preserve"> Filter shall include: Category, Tag, Status (Active/Paused), Has Streak ≥ N days, Missed today.</w:t>
      </w:r>
    </w:p>
    <w:p w14:paraId="2058090B" w14:textId="02C59036" w:rsidR="00567FBD" w:rsidRPr="00567FBD" w:rsidRDefault="00127240" w:rsidP="00567FBD">
      <w:pPr>
        <w:rPr>
          <w:lang w:val="en-GB"/>
        </w:rPr>
      </w:pPr>
      <w:r w:rsidRPr="00B14CB5">
        <w:rPr>
          <w:b/>
          <w:lang w:val="en-GB"/>
        </w:rPr>
        <w:t>TAB-</w:t>
      </w:r>
      <w:r w:rsidR="00567FBD" w:rsidRPr="00B14CB5">
        <w:rPr>
          <w:b/>
          <w:lang w:val="en-GB"/>
        </w:rPr>
        <w:t>HAB-05</w:t>
      </w:r>
      <w:r w:rsidR="00567FBD" w:rsidRPr="00567FBD">
        <w:rPr>
          <w:lang w:val="en-GB"/>
        </w:rPr>
        <w:t xml:space="preserve"> Sort shall include: Title, Longest streak, Current streak, Last check-in, Created date.</w:t>
      </w:r>
    </w:p>
    <w:p w14:paraId="6C5FB579" w14:textId="5C8DE9DD" w:rsidR="00567FBD" w:rsidRPr="00567FBD" w:rsidRDefault="00127240" w:rsidP="00567FBD">
      <w:pPr>
        <w:rPr>
          <w:lang w:val="en-GB"/>
        </w:rPr>
      </w:pPr>
      <w:r w:rsidRPr="00B14CB5">
        <w:rPr>
          <w:b/>
          <w:lang w:val="en-GB"/>
        </w:rPr>
        <w:t>TAB-</w:t>
      </w:r>
      <w:r w:rsidR="00567FBD" w:rsidRPr="00B14CB5">
        <w:rPr>
          <w:b/>
          <w:lang w:val="en-GB"/>
        </w:rPr>
        <w:t>HAB-06</w:t>
      </w:r>
      <w:r w:rsidR="00567FBD" w:rsidRPr="00567FBD">
        <w:rPr>
          <w:lang w:val="en-GB"/>
        </w:rPr>
        <w:t xml:space="preserve"> “New Habit” opens a create dialog: Title (required), Category (colour), Tags (chips), Schedule (Daily / Custom days), Start date, Optional </w:t>
      </w:r>
      <w:r w:rsidR="00FD4743">
        <w:rPr>
          <w:lang w:val="en-GB"/>
        </w:rPr>
        <w:t>Brain Dump</w:t>
      </w:r>
      <w:r w:rsidR="00567FBD" w:rsidRPr="00567FBD">
        <w:rPr>
          <w:lang w:val="en-GB"/>
        </w:rPr>
        <w:t xml:space="preserve"> link.</w:t>
      </w:r>
    </w:p>
    <w:p w14:paraId="5C9F4B63" w14:textId="77777777" w:rsidR="00567FBD" w:rsidRPr="00567FBD" w:rsidRDefault="00567FBD" w:rsidP="00D1469C">
      <w:pPr>
        <w:pStyle w:val="Titre3"/>
      </w:pPr>
      <w:r w:rsidRPr="00567FBD">
        <w:t>Habit Cards (list/grid)</w:t>
      </w:r>
    </w:p>
    <w:p w14:paraId="57F00EA7" w14:textId="6EC524B6" w:rsidR="00567FBD" w:rsidRPr="00567FBD" w:rsidRDefault="00127240" w:rsidP="00567FBD">
      <w:pPr>
        <w:rPr>
          <w:lang w:val="en-GB"/>
        </w:rPr>
      </w:pPr>
      <w:r w:rsidRPr="00B14CB5">
        <w:rPr>
          <w:b/>
          <w:lang w:val="en-GB"/>
        </w:rPr>
        <w:t>TAB-</w:t>
      </w:r>
      <w:r w:rsidR="00567FBD" w:rsidRPr="00B14CB5">
        <w:rPr>
          <w:b/>
          <w:lang w:val="en-GB"/>
        </w:rPr>
        <w:t xml:space="preserve">HAB-07 </w:t>
      </w:r>
      <w:r w:rsidR="00567FBD" w:rsidRPr="00567FBD">
        <w:rPr>
          <w:lang w:val="en-GB"/>
        </w:rPr>
        <w:t>Each habit card shall display: Title (bold), Category colour chip, Current streak count (e.g., “12 days”), and a Today tick control.</w:t>
      </w:r>
    </w:p>
    <w:p w14:paraId="2F6F1381" w14:textId="4FDB573C" w:rsidR="00567FBD" w:rsidRPr="00567FBD" w:rsidRDefault="00127240" w:rsidP="00567FBD">
      <w:pPr>
        <w:rPr>
          <w:lang w:val="en-GB"/>
        </w:rPr>
      </w:pPr>
      <w:r w:rsidRPr="00B14CB5">
        <w:rPr>
          <w:b/>
          <w:lang w:val="en-GB"/>
        </w:rPr>
        <w:t>TAB-</w:t>
      </w:r>
      <w:r w:rsidR="00567FBD" w:rsidRPr="00B14CB5">
        <w:rPr>
          <w:b/>
          <w:lang w:val="en-GB"/>
        </w:rPr>
        <w:t xml:space="preserve">HAB-08 </w:t>
      </w:r>
      <w:r w:rsidR="00567FBD" w:rsidRPr="00567FBD">
        <w:rPr>
          <w:lang w:val="en-GB"/>
        </w:rPr>
        <w:t>The Today tick control shall be a large circular checkbox (≥28–32 px on desktop, ≥40–48 px on mobile) with a ring animation on completion.</w:t>
      </w:r>
    </w:p>
    <w:p w14:paraId="534C18D9" w14:textId="39A1DDB5" w:rsidR="00567FBD" w:rsidRPr="00567FBD" w:rsidRDefault="00127240" w:rsidP="00567FBD">
      <w:pPr>
        <w:rPr>
          <w:lang w:val="en-GB"/>
        </w:rPr>
      </w:pPr>
      <w:r w:rsidRPr="00B14CB5">
        <w:rPr>
          <w:b/>
          <w:lang w:val="en-GB"/>
        </w:rPr>
        <w:t>TAB-</w:t>
      </w:r>
      <w:r w:rsidR="00567FBD" w:rsidRPr="00B14CB5">
        <w:rPr>
          <w:b/>
          <w:lang w:val="en-GB"/>
        </w:rPr>
        <w:t>HAB-09</w:t>
      </w:r>
      <w:r w:rsidR="00567FBD" w:rsidRPr="00567FBD">
        <w:rPr>
          <w:lang w:val="en-GB"/>
        </w:rPr>
        <w:t xml:space="preserve"> The card shall show a compact heatmap strip (28–35 days) with squares/dots indicating completion; today’s cell is outlined.</w:t>
      </w:r>
    </w:p>
    <w:p w14:paraId="3570DA9C" w14:textId="77777777" w:rsidR="00567FBD" w:rsidRPr="00567FBD" w:rsidRDefault="00567FBD" w:rsidP="00D1469C">
      <w:pPr>
        <w:pStyle w:val="Titre3"/>
      </w:pPr>
      <w:r w:rsidRPr="00567FBD">
        <w:t>Today Panel &amp; Streak Ring</w:t>
      </w:r>
    </w:p>
    <w:p w14:paraId="4510C826" w14:textId="0C7F6024" w:rsidR="00567FBD" w:rsidRPr="00567FBD" w:rsidRDefault="00127240" w:rsidP="00567FBD">
      <w:pPr>
        <w:rPr>
          <w:lang w:val="en-GB"/>
        </w:rPr>
      </w:pPr>
      <w:r w:rsidRPr="00F41D6B">
        <w:rPr>
          <w:b/>
          <w:lang w:val="en-GB"/>
        </w:rPr>
        <w:t>TAB-</w:t>
      </w:r>
      <w:r w:rsidR="00567FBD" w:rsidRPr="00F41D6B">
        <w:rPr>
          <w:b/>
          <w:lang w:val="en-GB"/>
        </w:rPr>
        <w:t>HAB-10 The</w:t>
      </w:r>
      <w:r w:rsidR="00567FBD" w:rsidRPr="00567FBD">
        <w:rPr>
          <w:lang w:val="en-GB"/>
        </w:rPr>
        <w:t xml:space="preserve"> “Today” panel shall summarize: total active habits, completed today count, and a circular streak ring that fills proportionally to today’s completions.</w:t>
      </w:r>
    </w:p>
    <w:p w14:paraId="2FDB36B8" w14:textId="02843B7B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TAB-HAB-11</w:t>
      </w:r>
      <w:r w:rsidR="00567FBD" w:rsidRPr="00567FBD">
        <w:rPr>
          <w:lang w:val="en-GB"/>
        </w:rPr>
        <w:t xml:space="preserve"> The streak ring shall display a numeric label at its </w:t>
      </w:r>
      <w:proofErr w:type="spellStart"/>
      <w:r w:rsidR="00567FBD" w:rsidRPr="00567FBD">
        <w:rPr>
          <w:lang w:val="en-GB"/>
        </w:rPr>
        <w:t>center</w:t>
      </w:r>
      <w:proofErr w:type="spellEnd"/>
      <w:r w:rsidR="00567FBD" w:rsidRPr="00567FBD">
        <w:rPr>
          <w:lang w:val="en-GB"/>
        </w:rPr>
        <w:t xml:space="preserve"> (e.g., “7/12 today”); ring uses the app accent colour (e.g., </w:t>
      </w:r>
      <w:proofErr w:type="gramStart"/>
      <w:r w:rsidR="00567FBD" w:rsidRPr="00567FBD">
        <w:rPr>
          <w:lang w:val="en-GB"/>
        </w:rPr>
        <w:t>var(</w:t>
      </w:r>
      <w:proofErr w:type="gramEnd"/>
      <w:r w:rsidR="00567FBD" w:rsidRPr="00567FBD">
        <w:rPr>
          <w:lang w:val="en-GB"/>
        </w:rPr>
        <w:t>--mint)).</w:t>
      </w:r>
    </w:p>
    <w:p w14:paraId="07CEED51" w14:textId="4F790211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TAB-HAB-12</w:t>
      </w:r>
      <w:r w:rsidR="00567FBD" w:rsidRPr="00567FBD">
        <w:rPr>
          <w:lang w:val="en-GB"/>
        </w:rPr>
        <w:t xml:space="preserve"> Tapping a habit’s Today tick in the “Today” panel shall also tick it on its card and update the ring and counters in real time.</w:t>
      </w:r>
    </w:p>
    <w:p w14:paraId="5A05FE23" w14:textId="77777777" w:rsidR="00567FBD" w:rsidRPr="00567FBD" w:rsidRDefault="00567FBD" w:rsidP="00D1469C">
      <w:pPr>
        <w:pStyle w:val="Titre3"/>
      </w:pPr>
      <w:r w:rsidRPr="00567FBD">
        <w:t>Heatmap (28–35 days)</w:t>
      </w:r>
    </w:p>
    <w:p w14:paraId="3CBEA7EC" w14:textId="67A9A1EB" w:rsidR="00567FBD" w:rsidRPr="00567FBD" w:rsidRDefault="002C0DB1" w:rsidP="00567FBD">
      <w:pPr>
        <w:rPr>
          <w:lang w:val="en-GB"/>
        </w:rPr>
      </w:pPr>
      <w:r w:rsidRPr="002C0DB1">
        <w:rPr>
          <w:rFonts w:hint="eastAsia"/>
          <w:b/>
          <w:lang w:val="en-GB"/>
        </w:rPr>
        <w:t>TAB-HAB-13</w:t>
      </w:r>
      <w:r w:rsidR="00567FBD" w:rsidRPr="00567FBD">
        <w:rPr>
          <w:rFonts w:hint="eastAsia"/>
          <w:lang w:val="en-GB"/>
        </w:rPr>
        <w:t xml:space="preserve"> The heatmap shall show one mark per day, left</w:t>
      </w:r>
      <w:r w:rsidR="00567FBD" w:rsidRPr="00567FBD">
        <w:rPr>
          <w:rFonts w:hint="eastAsia"/>
          <w:lang w:val="en-GB"/>
        </w:rPr>
        <w:t>→</w:t>
      </w:r>
      <w:r w:rsidR="00567FBD" w:rsidRPr="00567FBD">
        <w:rPr>
          <w:rFonts w:hint="eastAsia"/>
          <w:lang w:val="en-GB"/>
        </w:rPr>
        <w:t>right, oldest</w:t>
      </w:r>
      <w:r w:rsidR="00567FBD" w:rsidRPr="00567FBD">
        <w:rPr>
          <w:rFonts w:hint="eastAsia"/>
          <w:lang w:val="en-GB"/>
        </w:rPr>
        <w:t>→</w:t>
      </w:r>
      <w:r w:rsidR="00567FBD" w:rsidRPr="00567FBD">
        <w:rPr>
          <w:rFonts w:hint="eastAsia"/>
          <w:lang w:val="en-GB"/>
        </w:rPr>
        <w:t>newest; today is the rightmost cell with a distinct outline.</w:t>
      </w:r>
    </w:p>
    <w:p w14:paraId="793CE9B0" w14:textId="2866E946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TAB-HAB-14</w:t>
      </w:r>
      <w:r w:rsidR="00567FBD" w:rsidRPr="00567FBD">
        <w:rPr>
          <w:lang w:val="en-GB"/>
        </w:rPr>
        <w:t xml:space="preserve"> Completion intensity shall vary by completion streak segments (e.g., 1, 3, 7, 14+) while maintaining WCAG AA contrast; reduced motion users shall see static colours without animated transitions.</w:t>
      </w:r>
    </w:p>
    <w:p w14:paraId="30DE06CA" w14:textId="36DA23AF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TAB-HAB-15</w:t>
      </w:r>
      <w:r w:rsidR="00567FBD" w:rsidRPr="00567FBD">
        <w:rPr>
          <w:lang w:val="en-GB"/>
        </w:rPr>
        <w:t xml:space="preserve"> Vacation days (if enabled) shall render with a hatched/diagonal pattern and do not break streaks.</w:t>
      </w:r>
    </w:p>
    <w:p w14:paraId="21DE239B" w14:textId="77777777" w:rsidR="00567FBD" w:rsidRPr="00567FBD" w:rsidRDefault="00567FBD" w:rsidP="00D1469C">
      <w:pPr>
        <w:pStyle w:val="Titre3"/>
      </w:pPr>
      <w:r w:rsidRPr="00567FBD">
        <w:t>States &amp; Interactions</w:t>
      </w:r>
    </w:p>
    <w:p w14:paraId="6208C3A7" w14:textId="77777777" w:rsidR="00567FBD" w:rsidRPr="00567FBD" w:rsidRDefault="00567FBD" w:rsidP="00567FBD">
      <w:pPr>
        <w:rPr>
          <w:lang w:val="en-GB"/>
        </w:rPr>
      </w:pPr>
    </w:p>
    <w:p w14:paraId="0546CF6A" w14:textId="3BA585D5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TAB-HAB-16</w:t>
      </w:r>
      <w:r w:rsidR="00567FBD" w:rsidRPr="00567FBD">
        <w:rPr>
          <w:lang w:val="en-GB"/>
        </w:rPr>
        <w:t xml:space="preserve"> Ticking a habit today shall animate the Today control, update the card state, update the heatmap latest cell, increment streak, and show feedback (see XP logic &amp; toast).</w:t>
      </w:r>
    </w:p>
    <w:p w14:paraId="088FBEA6" w14:textId="2B4E5E04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TAB-HAB-17</w:t>
      </w:r>
      <w:r w:rsidR="00567FBD" w:rsidRPr="00567FBD">
        <w:rPr>
          <w:lang w:val="en-GB"/>
        </w:rPr>
        <w:t xml:space="preserve"> Undo shall be available for 5–10 seconds after ticking, via an inline “Undo” chip and a toast action; undo restores prior streak and counters.</w:t>
      </w:r>
    </w:p>
    <w:p w14:paraId="0D918F12" w14:textId="033547A9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TAB-HAB-18</w:t>
      </w:r>
      <w:r w:rsidR="00567FBD" w:rsidRPr="00567FBD">
        <w:rPr>
          <w:lang w:val="en-GB"/>
        </w:rPr>
        <w:t xml:space="preserve"> Pausing a habit shall move it to a Paused section (collapsible) and disable Today tick controls until resumed.</w:t>
      </w:r>
    </w:p>
    <w:p w14:paraId="242A51D3" w14:textId="1821E27A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TAB-HAB-19</w:t>
      </w:r>
      <w:r w:rsidR="00567FBD" w:rsidRPr="00567FBD">
        <w:rPr>
          <w:lang w:val="en-GB"/>
        </w:rPr>
        <w:t xml:space="preserve"> Editing a habit opens a side drawer/modal with fields: Title, Category, Tags, Schedule, </w:t>
      </w:r>
      <w:proofErr w:type="gramStart"/>
      <w:r w:rsidR="00567FBD" w:rsidRPr="00567FBD">
        <w:rPr>
          <w:lang w:val="en-GB"/>
        </w:rPr>
        <w:t>Start</w:t>
      </w:r>
      <w:proofErr w:type="gramEnd"/>
      <w:r w:rsidR="00567FBD" w:rsidRPr="00567FBD">
        <w:rPr>
          <w:lang w:val="en-GB"/>
        </w:rPr>
        <w:t xml:space="preserve"> date, </w:t>
      </w:r>
      <w:r w:rsidR="00FD4743">
        <w:rPr>
          <w:lang w:val="en-GB"/>
        </w:rPr>
        <w:t>Brain Dump</w:t>
      </w:r>
      <w:r w:rsidR="00567FBD" w:rsidRPr="00567FBD">
        <w:rPr>
          <w:lang w:val="en-GB"/>
        </w:rPr>
        <w:t>; changes apply immediately on save.</w:t>
      </w:r>
    </w:p>
    <w:p w14:paraId="2260AF83" w14:textId="77777777" w:rsidR="00567FBD" w:rsidRPr="00567FBD" w:rsidRDefault="00567FBD" w:rsidP="00D1469C">
      <w:pPr>
        <w:pStyle w:val="Titre3"/>
      </w:pPr>
      <w:r w:rsidRPr="00567FBD">
        <w:t>XP Logic &amp; Feedback</w:t>
      </w:r>
    </w:p>
    <w:p w14:paraId="36E6D38A" w14:textId="1F72BF26" w:rsidR="00567FBD" w:rsidRPr="00567FBD" w:rsidRDefault="00127240" w:rsidP="00567FBD">
      <w:pPr>
        <w:rPr>
          <w:lang w:val="en-GB"/>
        </w:rPr>
      </w:pPr>
      <w:r w:rsidRPr="00F41D6B">
        <w:rPr>
          <w:b/>
          <w:lang w:val="en-GB"/>
        </w:rPr>
        <w:t>TAB-</w:t>
      </w:r>
      <w:r w:rsidR="00567FBD" w:rsidRPr="00F41D6B">
        <w:rPr>
          <w:b/>
          <w:lang w:val="en-GB"/>
        </w:rPr>
        <w:t xml:space="preserve">HAB-20 </w:t>
      </w:r>
      <w:r w:rsidR="00567FBD" w:rsidRPr="00567FBD">
        <w:rPr>
          <w:lang w:val="en-GB"/>
        </w:rPr>
        <w:t>Base daily completion XP shall be 1 XP per habit checked today.</w:t>
      </w:r>
    </w:p>
    <w:p w14:paraId="504E36C4" w14:textId="021EF5A4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TAB-HAB-21</w:t>
      </w:r>
      <w:r w:rsidR="00567FBD" w:rsidRPr="00567FBD">
        <w:rPr>
          <w:lang w:val="en-GB"/>
        </w:rPr>
        <w:t xml:space="preserve"> New streak threshold (first time reaching 3 consecutive days) shall award +3 XP once.</w:t>
      </w:r>
    </w:p>
    <w:p w14:paraId="6397CAAD" w14:textId="428E9D40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TAB-HAB-22</w:t>
      </w:r>
      <w:r w:rsidR="00567FBD" w:rsidRPr="00567FBD">
        <w:rPr>
          <w:lang w:val="en-GB"/>
        </w:rPr>
        <w:t xml:space="preserve"> Milestones shall award +2 XP at streak lengths of 7, 14, 28, 50, 100, 250, 500, 1000 days (each milestone triggers once per threshold).</w:t>
      </w:r>
    </w:p>
    <w:p w14:paraId="51474802" w14:textId="752CF2E0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TAB-HAB-23</w:t>
      </w:r>
      <w:r w:rsidR="00567FBD" w:rsidRPr="00567FBD">
        <w:rPr>
          <w:lang w:val="en-GB"/>
        </w:rPr>
        <w:t xml:space="preserve"> On completion, a toast shall appear: “Habit done. +1 XP”; on milestone days: “Milestone reached! +2 XP”; on new-streak threshold: “Streak started! +3 XP.”</w:t>
      </w:r>
    </w:p>
    <w:p w14:paraId="36A2438D" w14:textId="1FD295EB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TAB-HAB-24</w:t>
      </w:r>
      <w:r w:rsidR="00567FBD" w:rsidRPr="00567FBD">
        <w:rPr>
          <w:lang w:val="en-GB"/>
        </w:rPr>
        <w:t xml:space="preserve"> Confetti shall trigger on milestone days; reduced motion replaces confetti with a static celebratory outline and toast; no confetti for regular daily ticks.</w:t>
      </w:r>
    </w:p>
    <w:p w14:paraId="0A06555D" w14:textId="2092F8F5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TAB-HAB-25</w:t>
      </w:r>
      <w:r w:rsidR="00567FBD" w:rsidRPr="00567FBD">
        <w:rPr>
          <w:lang w:val="en-GB"/>
        </w:rPr>
        <w:t xml:space="preserve"> Haptics (mobile): short pulse for daily tick; double pulse for new-streak threshold; strong pulse for milestone.</w:t>
      </w:r>
    </w:p>
    <w:p w14:paraId="5D6AFEA0" w14:textId="77777777" w:rsidR="00567FBD" w:rsidRPr="00567FBD" w:rsidRDefault="00567FBD" w:rsidP="00D1469C">
      <w:pPr>
        <w:pStyle w:val="Titre3"/>
      </w:pPr>
      <w:r w:rsidRPr="00567FBD">
        <w:t>Detail Drawer / Habit View</w:t>
      </w:r>
    </w:p>
    <w:p w14:paraId="4826C1FF" w14:textId="24791565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TAB-HAB-26</w:t>
      </w:r>
      <w:r w:rsidR="00567FBD" w:rsidRPr="00567FBD">
        <w:rPr>
          <w:lang w:val="en-GB"/>
        </w:rPr>
        <w:t xml:space="preserve"> Opening a habit (click/tap title) shall reveal a detail drawer with: full heatmap (up to 90 days), </w:t>
      </w:r>
      <w:r w:rsidR="00FD4743">
        <w:rPr>
          <w:lang w:val="en-GB"/>
        </w:rPr>
        <w:t>Brain Dump</w:t>
      </w:r>
      <w:r w:rsidR="00567FBD" w:rsidRPr="00567FBD">
        <w:rPr>
          <w:lang w:val="en-GB"/>
        </w:rPr>
        <w:t xml:space="preserve"> link, Motivation text (optional), Vacation toggle, and a Completion history list (date/time).</w:t>
      </w:r>
    </w:p>
    <w:p w14:paraId="11ED2DC7" w14:textId="1F05C393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TAB-HAB-27</w:t>
      </w:r>
      <w:r w:rsidR="00567FBD" w:rsidRPr="00567FBD">
        <w:rPr>
          <w:lang w:val="en-GB"/>
        </w:rPr>
        <w:t xml:space="preserve"> The Completion history list shall support filters: last 7/30/90 days, and export as CSV/Markdown.</w:t>
      </w:r>
    </w:p>
    <w:p w14:paraId="5301F279" w14:textId="21865292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TAB-HAB-28</w:t>
      </w:r>
      <w:r w:rsidR="00567FBD" w:rsidRPr="00567FBD">
        <w:rPr>
          <w:lang w:val="en-GB"/>
        </w:rPr>
        <w:t xml:space="preserve"> The Vacation toggle shall mark selected future dates as vacation (or set a date range); vacation days do not decrement or block streaks.</w:t>
      </w:r>
    </w:p>
    <w:p w14:paraId="3C15AFCB" w14:textId="77777777" w:rsidR="00567FBD" w:rsidRPr="00567FBD" w:rsidRDefault="00567FBD" w:rsidP="00D1469C">
      <w:pPr>
        <w:pStyle w:val="Titre3"/>
      </w:pPr>
      <w:r w:rsidRPr="00567FBD">
        <w:t>Mobile Behaviour (small screens)</w:t>
      </w:r>
    </w:p>
    <w:p w14:paraId="27D9B294" w14:textId="774EEA16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TAB-HAB-29</w:t>
      </w:r>
      <w:r w:rsidR="00567FBD" w:rsidRPr="00567FBD">
        <w:rPr>
          <w:lang w:val="en-GB"/>
        </w:rPr>
        <w:t xml:space="preserve"> The layout shall default to a vertical list; each card contains the Today tick, streak count, and a compact heatmap; tapping a card expands details inline (accordion).</w:t>
      </w:r>
    </w:p>
    <w:p w14:paraId="65A499C7" w14:textId="193FA0C4" w:rsidR="00567FBD" w:rsidRPr="00567FBD" w:rsidRDefault="00127240" w:rsidP="00567FBD">
      <w:pPr>
        <w:rPr>
          <w:lang w:val="en-GB"/>
        </w:rPr>
      </w:pPr>
      <w:r w:rsidRPr="00F41D6B">
        <w:rPr>
          <w:b/>
          <w:lang w:val="en-GB"/>
        </w:rPr>
        <w:t>TAB-</w:t>
      </w:r>
      <w:r w:rsidR="00567FBD" w:rsidRPr="00F41D6B">
        <w:rPr>
          <w:b/>
          <w:lang w:val="en-GB"/>
        </w:rPr>
        <w:t>HAB-30</w:t>
      </w:r>
      <w:r w:rsidR="00567FBD" w:rsidRPr="00567FBD">
        <w:rPr>
          <w:lang w:val="en-GB"/>
        </w:rPr>
        <w:t xml:space="preserve"> The toolbar actions (Filter/Sort/Import/Export) shall collapse under an overflow menu (⋯); [New Habit] appears as a bottom-right floating action button (FAB).</w:t>
      </w:r>
    </w:p>
    <w:p w14:paraId="76AC421A" w14:textId="5031D21C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TAB-HAB-31</w:t>
      </w:r>
      <w:r w:rsidR="00567FBD" w:rsidRPr="00567FBD">
        <w:rPr>
          <w:lang w:val="en-GB"/>
        </w:rPr>
        <w:t xml:space="preserve"> Swipe right on a habit card toggles Today completion; swipe left reveals actions (Edit, Pause/Resume, Delete).</w:t>
      </w:r>
    </w:p>
    <w:p w14:paraId="4970E558" w14:textId="1D12EF92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TAB-HAB-32</w:t>
      </w:r>
      <w:r w:rsidR="00567FBD" w:rsidRPr="00567FBD">
        <w:rPr>
          <w:lang w:val="en-GB"/>
        </w:rPr>
        <w:t xml:space="preserve"> Sticky “Today” summary (ring + counts) shall remain visible at the top while scrolling the list; ring updates smoothly after each tick.</w:t>
      </w:r>
    </w:p>
    <w:p w14:paraId="0B1B2B3A" w14:textId="58188E38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TAB-HAB-33</w:t>
      </w:r>
      <w:r w:rsidR="00567FBD" w:rsidRPr="00567FBD">
        <w:rPr>
          <w:lang w:val="en-GB"/>
        </w:rPr>
        <w:t xml:space="preserve"> Touch targets (Today control, Edit, Pause) shall be ≥48×48 px; spacing ensures no accidental taps.</w:t>
      </w:r>
    </w:p>
    <w:p w14:paraId="7ADB8324" w14:textId="77777777" w:rsidR="00567FBD" w:rsidRPr="00567FBD" w:rsidRDefault="00567FBD" w:rsidP="00D1469C">
      <w:pPr>
        <w:pStyle w:val="Titre3"/>
      </w:pPr>
      <w:r w:rsidRPr="00567FBD">
        <w:t>Display &amp; Colour System</w:t>
      </w:r>
    </w:p>
    <w:p w14:paraId="6CE99DF1" w14:textId="7177A4E8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TAB-HAB-34</w:t>
      </w:r>
      <w:r w:rsidR="00567FBD" w:rsidRPr="00567FBD">
        <w:rPr>
          <w:lang w:val="en-GB"/>
        </w:rPr>
        <w:t xml:space="preserve"> Category chips use the shared 10-colour palette; chips appear left of the title on cards; colour variables follow styles.css tokens (e.g., --cat-blue, --cat-violet).</w:t>
      </w:r>
    </w:p>
    <w:p w14:paraId="595D0E1A" w14:textId="1F4F6FDD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TAB-HAB-35</w:t>
      </w:r>
      <w:r w:rsidR="00567FBD" w:rsidRPr="00567FBD">
        <w:rPr>
          <w:lang w:val="en-GB"/>
        </w:rPr>
        <w:t xml:space="preserve"> The Today tick control, when completed, shall fill with the habit’s category colour; the ring outline uses the app accent; on hover/focus the control shows a clear focus halo.</w:t>
      </w:r>
    </w:p>
    <w:p w14:paraId="61F2D67B" w14:textId="51D05CB8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TAB-HAB-36</w:t>
      </w:r>
      <w:r w:rsidR="00567FBD" w:rsidRPr="00567FBD">
        <w:rPr>
          <w:lang w:val="en-GB"/>
        </w:rPr>
        <w:t xml:space="preserve"> Heatmap cells use a monochrome scale tinted by the habit’s category colour; contrast ratios must meet WCAG; non-colour cues (check marks or dot density) provide redundancy.</w:t>
      </w:r>
    </w:p>
    <w:p w14:paraId="77D28670" w14:textId="77777777" w:rsidR="00567FBD" w:rsidRPr="00567FBD" w:rsidRDefault="00567FBD" w:rsidP="00D1469C">
      <w:pPr>
        <w:pStyle w:val="Titre3"/>
      </w:pPr>
      <w:r w:rsidRPr="00567FBD">
        <w:t>Accessibility</w:t>
      </w:r>
    </w:p>
    <w:p w14:paraId="5B124433" w14:textId="24B85B28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TAB-HAB-37</w:t>
      </w:r>
      <w:r w:rsidR="00567FBD" w:rsidRPr="00567FBD">
        <w:rPr>
          <w:lang w:val="en-GB"/>
        </w:rPr>
        <w:t xml:space="preserve"> The Habits list shall use role="list" and each habit card role="</w:t>
      </w:r>
      <w:proofErr w:type="spellStart"/>
      <w:r w:rsidR="00567FBD" w:rsidRPr="00567FBD">
        <w:rPr>
          <w:lang w:val="en-GB"/>
        </w:rPr>
        <w:t>listitem</w:t>
      </w:r>
      <w:proofErr w:type="spellEnd"/>
      <w:r w:rsidR="00567FBD" w:rsidRPr="00567FBD">
        <w:rPr>
          <w:lang w:val="en-GB"/>
        </w:rPr>
        <w:t>"; the Today control is a native checkbox or role="checkbox" with aria-checked.</w:t>
      </w:r>
    </w:p>
    <w:p w14:paraId="66CF3416" w14:textId="0DDF0A4E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TAB-HAB-38</w:t>
      </w:r>
      <w:r w:rsidR="00567FBD" w:rsidRPr="00567FBD">
        <w:rPr>
          <w:lang w:val="en-GB"/>
        </w:rPr>
        <w:t xml:space="preserve"> The streak ring shall be labelled with aria-label describing progress (e.g., “Today progress: 7 of 12 habits complete”); avoid rapid aria-live updates that spam screen readers.</w:t>
      </w:r>
    </w:p>
    <w:p w14:paraId="360E2ED9" w14:textId="708250B2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TAB-HAB-39</w:t>
      </w:r>
      <w:r w:rsidR="00567FBD" w:rsidRPr="00567FBD">
        <w:rPr>
          <w:lang w:val="en-GB"/>
        </w:rPr>
        <w:t xml:space="preserve"> Keyboard support: Tab focuses a habit’s Today control; Space toggles completion; Enter opens the detail drawer; Arrow keys move between habits; Esc closes the drawer.</w:t>
      </w:r>
    </w:p>
    <w:p w14:paraId="5928022A" w14:textId="15BDBCB3" w:rsidR="00567FBD" w:rsidRPr="00567FBD" w:rsidRDefault="00127240" w:rsidP="00567FBD">
      <w:pPr>
        <w:rPr>
          <w:lang w:val="en-GB"/>
        </w:rPr>
      </w:pPr>
      <w:r w:rsidRPr="002E2A27">
        <w:rPr>
          <w:b/>
          <w:lang w:val="en-GB"/>
        </w:rPr>
        <w:t>TAB-</w:t>
      </w:r>
      <w:r w:rsidR="00567FBD" w:rsidRPr="002E2A27">
        <w:rPr>
          <w:b/>
          <w:lang w:val="en-GB"/>
        </w:rPr>
        <w:t>HAB-40</w:t>
      </w:r>
      <w:r w:rsidR="00567FBD" w:rsidRPr="00567FBD">
        <w:rPr>
          <w:lang w:val="en-GB"/>
        </w:rPr>
        <w:t xml:space="preserve"> Screen reader announcements on tick shall say: “&lt;Habit title&gt; completed today. Current streak: X days. +1 XP.”</w:t>
      </w:r>
    </w:p>
    <w:p w14:paraId="6EE7DC19" w14:textId="2585B10A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TAB-HAB-41</w:t>
      </w:r>
      <w:r w:rsidR="00567FBD" w:rsidRPr="00567FBD">
        <w:rPr>
          <w:lang w:val="en-GB"/>
        </w:rPr>
        <w:t xml:space="preserve"> Reduced-motion users shall not see animated heatmap transitions or ring spin; updates shall be instantaneous with text/outline cues.</w:t>
      </w:r>
    </w:p>
    <w:p w14:paraId="4F3EA107" w14:textId="77777777" w:rsidR="00567FBD" w:rsidRPr="00567FBD" w:rsidRDefault="00567FBD" w:rsidP="00D1469C">
      <w:pPr>
        <w:pStyle w:val="Titre3"/>
      </w:pPr>
      <w:r w:rsidRPr="00567FBD">
        <w:t>Import/Export &amp; Persistence</w:t>
      </w:r>
    </w:p>
    <w:p w14:paraId="116FAE22" w14:textId="2B49F2EA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TAB-HAB-42</w:t>
      </w:r>
      <w:r w:rsidR="00567FBD" w:rsidRPr="00567FBD">
        <w:rPr>
          <w:lang w:val="en-GB"/>
        </w:rPr>
        <w:t xml:space="preserve"> Export shall include: id, title, category, tags, schedule configuration, start date, and a compressed completion log (dates only) for the last N days (configurable), excluding PII.</w:t>
      </w:r>
    </w:p>
    <w:p w14:paraId="0478074D" w14:textId="01F8B315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TAB-HAB-43</w:t>
      </w:r>
      <w:r w:rsidR="00567FBD" w:rsidRPr="00567FBD">
        <w:rPr>
          <w:lang w:val="en-GB"/>
        </w:rPr>
        <w:t xml:space="preserve"> Import shall validate schema; on ID collision, a new id shall be assigned while preserving title and logs; the user is notified via toast.</w:t>
      </w:r>
    </w:p>
    <w:p w14:paraId="0BBCCA40" w14:textId="3B4D12FD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TAB-HAB-44</w:t>
      </w:r>
      <w:r w:rsidR="00567FBD" w:rsidRPr="00567FBD">
        <w:rPr>
          <w:lang w:val="en-GB"/>
        </w:rPr>
        <w:t xml:space="preserve"> Round-trip import/export shall preserve completion history, streak counts, and schedule configuration without mutation.</w:t>
      </w:r>
    </w:p>
    <w:p w14:paraId="64A7B258" w14:textId="75BE4D8D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TAB-HAB-45</w:t>
      </w:r>
      <w:r w:rsidR="00567FBD" w:rsidRPr="00567FBD">
        <w:rPr>
          <w:lang w:val="en-GB"/>
        </w:rPr>
        <w:t xml:space="preserve"> Offline usage shall be fully supported; all ticks persist locally and any optional sync is queued for later.</w:t>
      </w:r>
    </w:p>
    <w:p w14:paraId="776782B6" w14:textId="77777777" w:rsidR="00567FBD" w:rsidRPr="00567FBD" w:rsidRDefault="00567FBD" w:rsidP="00D1469C">
      <w:pPr>
        <w:pStyle w:val="Titre3"/>
      </w:pPr>
      <w:r w:rsidRPr="00567FBD">
        <w:t>Performance &amp; States</w:t>
      </w:r>
    </w:p>
    <w:p w14:paraId="1916414D" w14:textId="02818736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TAB-HAB-46</w:t>
      </w:r>
      <w:r w:rsidR="00567FBD" w:rsidRPr="00567FBD">
        <w:rPr>
          <w:lang w:val="en-GB"/>
        </w:rPr>
        <w:t xml:space="preserve"> Initial load shall render skeleton cards and a skeleton ring; hydration fills titles, streaks, and heatmaps; target smooth scrolling at 60 FPS where possible via list virtualisation for long habit lists.</w:t>
      </w:r>
    </w:p>
    <w:p w14:paraId="05D3EF0F" w14:textId="0F59290F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TAB-HAB-47</w:t>
      </w:r>
      <w:r w:rsidR="00567FBD" w:rsidRPr="00567FBD">
        <w:rPr>
          <w:lang w:val="en-GB"/>
        </w:rPr>
        <w:t xml:space="preserve"> Checking a habit shall update only the affected UI elements (Today control, ring, heatmap last cell, counters) to minimize reflow.</w:t>
      </w:r>
    </w:p>
    <w:p w14:paraId="01E2B81A" w14:textId="77777777" w:rsidR="00567FBD" w:rsidRPr="00567FBD" w:rsidRDefault="00567FBD" w:rsidP="00D1469C">
      <w:pPr>
        <w:pStyle w:val="Titre3"/>
      </w:pPr>
      <w:r w:rsidRPr="00567FBD">
        <w:t>Error Handling</w:t>
      </w:r>
    </w:p>
    <w:p w14:paraId="0DD54610" w14:textId="2955724D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TAB-HAB-48</w:t>
      </w:r>
      <w:r w:rsidR="00567FBD" w:rsidRPr="00567FBD">
        <w:rPr>
          <w:lang w:val="en-GB"/>
        </w:rPr>
        <w:t xml:space="preserve"> If the same habit is toggled rapidly, debouncing shall prevent double entries; on conflict, UI shows a non-blocking warning toast and reconciles to the last user intent.</w:t>
      </w:r>
    </w:p>
    <w:p w14:paraId="49ED9BD1" w14:textId="39B1AABF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TAB-HAB-49</w:t>
      </w:r>
      <w:r w:rsidR="00567FBD" w:rsidRPr="00567FBD">
        <w:rPr>
          <w:lang w:val="en-GB"/>
        </w:rPr>
        <w:t xml:space="preserve"> Invalid schedule configurations (e.g., empty day set on custom schedule) shall show inline error text in the editor and prevent saving.</w:t>
      </w:r>
    </w:p>
    <w:p w14:paraId="5B2E879A" w14:textId="709F9F58" w:rsidR="00567FBD" w:rsidRPr="00567FBD" w:rsidRDefault="00567FBD" w:rsidP="00D1469C">
      <w:pPr>
        <w:pStyle w:val="Titre3"/>
      </w:pPr>
      <w:r w:rsidRPr="00567FBD">
        <w:t>Wireframes &amp; Screenshots</w:t>
      </w:r>
    </w:p>
    <w:p w14:paraId="23150B38" w14:textId="5053A375" w:rsidR="00567FBD" w:rsidRPr="00567FBD" w:rsidRDefault="00127240" w:rsidP="00567FBD">
      <w:pPr>
        <w:rPr>
          <w:lang w:val="en-GB"/>
        </w:rPr>
      </w:pPr>
      <w:r w:rsidRPr="00B14CB5">
        <w:rPr>
          <w:b/>
          <w:lang w:val="en-GB"/>
        </w:rPr>
        <w:t>TAB-</w:t>
      </w:r>
      <w:r w:rsidR="00567FBD" w:rsidRPr="00B14CB5">
        <w:rPr>
          <w:b/>
          <w:lang w:val="en-GB"/>
        </w:rPr>
        <w:t>HAB-50</w:t>
      </w:r>
      <w:r w:rsidR="00567FBD" w:rsidRPr="00567FBD">
        <w:rPr>
          <w:lang w:val="en-GB"/>
        </w:rPr>
        <w:t xml:space="preserve"> Insert desktop screenshots: Habits list with Today controls, streak counts, and compact heatmaps; “Today” summary ring at top.</w:t>
      </w:r>
    </w:p>
    <w:p w14:paraId="795C28E0" w14:textId="02CD5E78" w:rsidR="00567FBD" w:rsidRP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TAB-HAB-51</w:t>
      </w:r>
      <w:r w:rsidR="00567FBD" w:rsidRPr="00567FBD">
        <w:rPr>
          <w:lang w:val="en-GB"/>
        </w:rPr>
        <w:t xml:space="preserve"> Insert mobile screenshots: vertical list with large Today controls, sticky Today ring summary, swipe actions, and expanded accordion detail.</w:t>
      </w:r>
    </w:p>
    <w:p w14:paraId="5F9908CB" w14:textId="3043E063" w:rsidR="00567FBD" w:rsidRDefault="002C0DB1" w:rsidP="00567FBD">
      <w:pPr>
        <w:rPr>
          <w:lang w:val="en-GB"/>
        </w:rPr>
      </w:pPr>
      <w:r w:rsidRPr="002C0DB1">
        <w:rPr>
          <w:b/>
          <w:lang w:val="en-GB"/>
        </w:rPr>
        <w:t>TAB-HAB-52</w:t>
      </w:r>
      <w:r w:rsidR="00567FBD" w:rsidRPr="00567FBD">
        <w:rPr>
          <w:lang w:val="en-GB"/>
        </w:rPr>
        <w:t xml:space="preserve"> Insert detail drawer screenshot showing extended heatmap, vacation toggle, motivation text, and completion history export action.</w:t>
      </w:r>
    </w:p>
    <w:p w14:paraId="4AEB85FD" w14:textId="77777777" w:rsidR="00D90964" w:rsidRPr="006A06E9" w:rsidRDefault="000C7C94" w:rsidP="00D1469C">
      <w:pPr>
        <w:pStyle w:val="Titre2"/>
      </w:pPr>
      <w:bookmarkStart w:id="193" w:name="_Toc209794206"/>
      <w:r w:rsidRPr="006A06E9">
        <w:t>21.4 Schedule Tab</w:t>
      </w:r>
      <w:bookmarkEnd w:id="193"/>
    </w:p>
    <w:p w14:paraId="0B39469F" w14:textId="49B450B7" w:rsidR="000D75B1" w:rsidRPr="000D75B1" w:rsidRDefault="000D75B1" w:rsidP="000D75B1">
      <w:pPr>
        <w:rPr>
          <w:lang w:val="en-GB"/>
        </w:rPr>
      </w:pPr>
      <w:r w:rsidRPr="000D75B1">
        <w:rPr>
          <w:lang w:val="en-GB"/>
        </w:rPr>
        <w:t xml:space="preserve">Purpose: Provide a week/day planner that places Tasks, Routines, Habits and </w:t>
      </w:r>
      <w:r w:rsidR="00FD4743">
        <w:rPr>
          <w:lang w:val="en-GB"/>
        </w:rPr>
        <w:t>Brain Dump</w:t>
      </w:r>
      <w:r w:rsidRPr="000D75B1">
        <w:rPr>
          <w:lang w:val="en-GB"/>
        </w:rPr>
        <w:t xml:space="preserve"> onto a time grid. Visual style matches Stellar-Journey’s glass cards and cosmic gradient.</w:t>
      </w:r>
    </w:p>
    <w:p w14:paraId="38555C73" w14:textId="77777777" w:rsidR="000D75B1" w:rsidRPr="000D75B1" w:rsidRDefault="000D75B1" w:rsidP="00D1469C">
      <w:pPr>
        <w:pStyle w:val="Titre3"/>
      </w:pPr>
      <w:r w:rsidRPr="000D75B1">
        <w:t>Overall Structure</w:t>
      </w:r>
    </w:p>
    <w:p w14:paraId="508E9728" w14:textId="438349AE" w:rsidR="000D75B1" w:rsidRPr="000D75B1" w:rsidRDefault="000D75B1" w:rsidP="000D75B1">
      <w:pPr>
        <w:rPr>
          <w:lang w:val="en-GB"/>
        </w:rPr>
      </w:pPr>
      <w:r w:rsidRPr="007E380B">
        <w:rPr>
          <w:rFonts w:hint="eastAsia"/>
          <w:b/>
          <w:bCs/>
          <w:lang w:val="en-GB"/>
        </w:rPr>
        <w:t>TAB-SCH-01</w:t>
      </w:r>
      <w:r w:rsidRPr="000D75B1">
        <w:rPr>
          <w:rFonts w:hint="eastAsia"/>
          <w:lang w:val="en-GB"/>
        </w:rPr>
        <w:t xml:space="preserve"> The Schedule screen shall show (left</w:t>
      </w:r>
      <w:r w:rsidRPr="000D75B1">
        <w:rPr>
          <w:rFonts w:hint="eastAsia"/>
          <w:lang w:val="en-GB"/>
        </w:rPr>
        <w:t>→</w:t>
      </w:r>
      <w:r w:rsidRPr="000D75B1">
        <w:rPr>
          <w:rFonts w:hint="eastAsia"/>
          <w:lang w:val="en-GB"/>
        </w:rPr>
        <w:t>right): a sidebar (agenda/shortcuts) and a main calendar area; on small screens, the layout stacks vertically (sidebar above calendar).</w:t>
      </w:r>
    </w:p>
    <w:p w14:paraId="0949AFC7" w14:textId="2423BC5D" w:rsidR="000D75B1" w:rsidRPr="000D75B1" w:rsidRDefault="000D75B1" w:rsidP="000D75B1">
      <w:pPr>
        <w:rPr>
          <w:lang w:val="en-GB"/>
        </w:rPr>
      </w:pPr>
      <w:r w:rsidRPr="007E380B">
        <w:rPr>
          <w:b/>
          <w:bCs/>
          <w:lang w:val="en-GB"/>
        </w:rPr>
        <w:t>TAB-SCH-02</w:t>
      </w:r>
      <w:r w:rsidRPr="000D75B1">
        <w:rPr>
          <w:lang w:val="en-GB"/>
        </w:rPr>
        <w:t xml:space="preserve"> The main calendar shall support Day view (default) and Week view; Month view may be provided as a high-level overview (non-editable).</w:t>
      </w:r>
    </w:p>
    <w:p w14:paraId="6AE91B64" w14:textId="7134C7F4" w:rsidR="000D75B1" w:rsidRPr="000D75B1" w:rsidRDefault="000D75B1" w:rsidP="000D75B1">
      <w:pPr>
        <w:rPr>
          <w:lang w:val="en-GB"/>
        </w:rPr>
      </w:pPr>
      <w:r w:rsidRPr="007E380B">
        <w:rPr>
          <w:b/>
          <w:bCs/>
          <w:lang w:val="en-GB"/>
        </w:rPr>
        <w:t>TAB-SCH-03</w:t>
      </w:r>
      <w:r w:rsidRPr="000D75B1">
        <w:rPr>
          <w:lang w:val="en-GB"/>
        </w:rPr>
        <w:t xml:space="preserve"> The calendar grid shall render a left time column and a right slots column; hours are divided into fixed rows.</w:t>
      </w:r>
    </w:p>
    <w:p w14:paraId="0BCCAAB7" w14:textId="274EDD39" w:rsidR="000D75B1" w:rsidRPr="000D75B1" w:rsidRDefault="000D75B1" w:rsidP="000D75B1">
      <w:pPr>
        <w:rPr>
          <w:lang w:val="en-GB"/>
        </w:rPr>
      </w:pPr>
      <w:r w:rsidRPr="007E380B">
        <w:rPr>
          <w:b/>
          <w:bCs/>
          <w:lang w:val="en-GB"/>
        </w:rPr>
        <w:t>TAB-SCH-04</w:t>
      </w:r>
      <w:r w:rsidRPr="000D75B1">
        <w:rPr>
          <w:lang w:val="en-GB"/>
        </w:rPr>
        <w:t xml:space="preserve"> The visible hour range shall be 06:00–21:00 by default (as in the mock-up), configurable in Settings.</w:t>
      </w:r>
    </w:p>
    <w:p w14:paraId="21E5766B" w14:textId="77777777" w:rsidR="000D75B1" w:rsidRPr="000D75B1" w:rsidRDefault="000D75B1" w:rsidP="00D1469C">
      <w:pPr>
        <w:pStyle w:val="Titre3"/>
      </w:pPr>
      <w:r w:rsidRPr="000D75B1">
        <w:t>Calendar Grid &amp; Hours</w:t>
      </w:r>
    </w:p>
    <w:p w14:paraId="49860550" w14:textId="129B01AC" w:rsidR="000D75B1" w:rsidRPr="000D75B1" w:rsidRDefault="000D75B1" w:rsidP="000D75B1">
      <w:pPr>
        <w:rPr>
          <w:lang w:val="en-GB"/>
        </w:rPr>
      </w:pPr>
      <w:r w:rsidRPr="007E380B">
        <w:rPr>
          <w:b/>
          <w:bCs/>
          <w:lang w:val="en-GB"/>
        </w:rPr>
        <w:t>TAB-SCH-05</w:t>
      </w:r>
      <w:r w:rsidRPr="000D75B1">
        <w:rPr>
          <w:lang w:val="en-GB"/>
        </w:rPr>
        <w:t xml:space="preserve"> The grid shall use two columns</w:t>
      </w:r>
      <w:proofErr w:type="gramStart"/>
      <w:r w:rsidRPr="000D75B1">
        <w:rPr>
          <w:lang w:val="en-GB"/>
        </w:rPr>
        <w:t>: .hours</w:t>
      </w:r>
      <w:proofErr w:type="gramEnd"/>
      <w:r w:rsidRPr="000D75B1">
        <w:rPr>
          <w:lang w:val="en-GB"/>
        </w:rPr>
        <w:t xml:space="preserve"> { grid-template-columns: 80px 1fr } with .hour-col on the right drawing horizontal guides at each time row.</w:t>
      </w:r>
    </w:p>
    <w:p w14:paraId="3586A069" w14:textId="7839510C" w:rsidR="000D75B1" w:rsidRPr="000D75B1" w:rsidRDefault="000D75B1" w:rsidP="000D75B1">
      <w:pPr>
        <w:rPr>
          <w:lang w:val="en-GB"/>
        </w:rPr>
      </w:pPr>
      <w:r w:rsidRPr="007E380B">
        <w:rPr>
          <w:b/>
          <w:bCs/>
          <w:lang w:val="en-GB"/>
        </w:rPr>
        <w:t>TAB-SCH-06</w:t>
      </w:r>
      <w:r w:rsidRPr="000D75B1">
        <w:rPr>
          <w:lang w:val="en-GB"/>
        </w:rPr>
        <w:t xml:space="preserve"> Each hour row shall be 46px tall (per </w:t>
      </w:r>
      <w:proofErr w:type="gramStart"/>
      <w:r w:rsidRPr="000D75B1">
        <w:rPr>
          <w:lang w:val="en-GB"/>
        </w:rPr>
        <w:t>styles.css .hour</w:t>
      </w:r>
      <w:proofErr w:type="gramEnd"/>
      <w:r w:rsidRPr="000D75B1">
        <w:rPr>
          <w:lang w:val="en-GB"/>
        </w:rPr>
        <w:t>-col rows: repeat(16, 46px)), with a dashed bottom border (var(--line)).</w:t>
      </w:r>
    </w:p>
    <w:p w14:paraId="08C4A787" w14:textId="42ACE845" w:rsidR="000D75B1" w:rsidRPr="000D75B1" w:rsidRDefault="000D75B1" w:rsidP="000D75B1">
      <w:pPr>
        <w:rPr>
          <w:lang w:val="en-GB"/>
        </w:rPr>
      </w:pPr>
      <w:r w:rsidRPr="007E380B">
        <w:rPr>
          <w:b/>
          <w:bCs/>
          <w:lang w:val="en-GB"/>
        </w:rPr>
        <w:t>TAB-SCH-07</w:t>
      </w:r>
      <w:r w:rsidRPr="000D75B1">
        <w:rPr>
          <w:lang w:val="en-GB"/>
        </w:rPr>
        <w:t xml:space="preserve"> Time labels in the left column shall show “06:00, 07:00, … 21:00” in dim text (</w:t>
      </w:r>
      <w:proofErr w:type="gramStart"/>
      <w:r w:rsidRPr="000D75B1">
        <w:rPr>
          <w:lang w:val="en-GB"/>
        </w:rPr>
        <w:t>var(</w:t>
      </w:r>
      <w:proofErr w:type="gramEnd"/>
      <w:r w:rsidRPr="000D75B1">
        <w:rPr>
          <w:lang w:val="en-GB"/>
        </w:rPr>
        <w:t>--dim)), aligned to the corresponding row.</w:t>
      </w:r>
    </w:p>
    <w:p w14:paraId="7B5B8F2D" w14:textId="7BDD586D" w:rsidR="000D75B1" w:rsidRPr="000D75B1" w:rsidRDefault="000D75B1" w:rsidP="000D75B1">
      <w:pPr>
        <w:rPr>
          <w:lang w:val="en-GB"/>
        </w:rPr>
      </w:pPr>
      <w:r w:rsidRPr="007E380B">
        <w:rPr>
          <w:b/>
          <w:bCs/>
          <w:lang w:val="en-GB"/>
        </w:rPr>
        <w:t>TAB-SCH-08</w:t>
      </w:r>
      <w:r w:rsidRPr="000D75B1">
        <w:rPr>
          <w:lang w:val="en-GB"/>
        </w:rPr>
        <w:t xml:space="preserve"> A “now” marker (thin line) shall be displayed if the current time is within the visible range; scrolled into view on load.</w:t>
      </w:r>
    </w:p>
    <w:p w14:paraId="0290A6D7" w14:textId="77777777" w:rsidR="000D75B1" w:rsidRPr="000D75B1" w:rsidRDefault="000D75B1" w:rsidP="000D75B1">
      <w:pPr>
        <w:rPr>
          <w:lang w:val="en-GB"/>
        </w:rPr>
      </w:pPr>
    </w:p>
    <w:p w14:paraId="025D3264" w14:textId="77777777" w:rsidR="000D75B1" w:rsidRPr="000D75B1" w:rsidRDefault="000D75B1" w:rsidP="00D1469C">
      <w:pPr>
        <w:pStyle w:val="Titre3"/>
      </w:pPr>
      <w:r w:rsidRPr="000D75B1">
        <w:t>Blocks (Events)</w:t>
      </w:r>
    </w:p>
    <w:p w14:paraId="094D255C" w14:textId="206D57A8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TAB-SCH-09</w:t>
      </w:r>
      <w:r w:rsidRPr="000D75B1">
        <w:rPr>
          <w:lang w:val="en-GB"/>
        </w:rPr>
        <w:t xml:space="preserve"> Scheduled items shall render as absolutely </w:t>
      </w:r>
      <w:proofErr w:type="gramStart"/>
      <w:r w:rsidRPr="000D75B1">
        <w:rPr>
          <w:lang w:val="en-GB"/>
        </w:rPr>
        <w:t>positioned .block</w:t>
      </w:r>
      <w:proofErr w:type="gramEnd"/>
      <w:r w:rsidRPr="000D75B1">
        <w:rPr>
          <w:lang w:val="en-GB"/>
        </w:rPr>
        <w:t xml:space="preserve"> elements inside .slots, with top = pixels from 06:00 and height proportional to duration.</w:t>
      </w:r>
    </w:p>
    <w:p w14:paraId="6F9EFA55" w14:textId="300BB254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TAB-SCH-10</w:t>
      </w:r>
      <w:r w:rsidRPr="000D75B1">
        <w:rPr>
          <w:lang w:val="en-GB"/>
        </w:rPr>
        <w:t xml:space="preserve"> Blocks shall show a title (top-left, bold) and a meta line (bottom-left) of either “HH:MM–HH:MM” or a single time for punctual tasks.</w:t>
      </w:r>
    </w:p>
    <w:p w14:paraId="40F68CC2" w14:textId="63CA6424" w:rsidR="000D75B1" w:rsidRPr="000D75B1" w:rsidRDefault="000D75B1" w:rsidP="000D75B1">
      <w:pPr>
        <w:rPr>
          <w:lang w:val="en-GB"/>
        </w:rPr>
      </w:pPr>
      <w:r w:rsidRPr="00C70208">
        <w:rPr>
          <w:rFonts w:hint="eastAsia"/>
          <w:b/>
          <w:lang w:val="en-GB"/>
        </w:rPr>
        <w:t>TAB-SCH-11</w:t>
      </w:r>
      <w:r w:rsidRPr="000D75B1">
        <w:rPr>
          <w:rFonts w:hint="eastAsia"/>
          <w:lang w:val="en-GB"/>
        </w:rPr>
        <w:t xml:space="preserve"> Routine blocks shall include an internal progress bar near the bottom of the block</w:t>
      </w:r>
      <w:proofErr w:type="gramStart"/>
      <w:r w:rsidRPr="000D75B1">
        <w:rPr>
          <w:rFonts w:hint="eastAsia"/>
          <w:lang w:val="en-GB"/>
        </w:rPr>
        <w:t>: .progress</w:t>
      </w:r>
      <w:proofErr w:type="gramEnd"/>
      <w:r w:rsidRPr="000D75B1">
        <w:rPr>
          <w:rFonts w:hint="eastAsia"/>
          <w:lang w:val="en-GB"/>
        </w:rPr>
        <w:t xml:space="preserve"> { height: 6px } with a gradient fill (.progress </w:t>
      </w:r>
      <w:proofErr w:type="spellStart"/>
      <w:r w:rsidRPr="000D75B1">
        <w:rPr>
          <w:rFonts w:hint="eastAsia"/>
          <w:lang w:val="en-GB"/>
        </w:rPr>
        <w:t>i</w:t>
      </w:r>
      <w:proofErr w:type="spellEnd"/>
      <w:r w:rsidRPr="000D75B1">
        <w:rPr>
          <w:rFonts w:hint="eastAsia"/>
          <w:lang w:val="en-GB"/>
        </w:rPr>
        <w:t xml:space="preserve">) using #8ec8ff </w:t>
      </w:r>
      <w:r w:rsidRPr="000D75B1">
        <w:rPr>
          <w:rFonts w:hint="eastAsia"/>
          <w:lang w:val="en-GB"/>
        </w:rPr>
        <w:t>→</w:t>
      </w:r>
      <w:r w:rsidRPr="000D75B1">
        <w:rPr>
          <w:rFonts w:hint="eastAsia"/>
          <w:lang w:val="en-GB"/>
        </w:rPr>
        <w:t xml:space="preserve"> #86f5e0 as in styles.css.</w:t>
      </w:r>
    </w:p>
    <w:p w14:paraId="4D82CE4F" w14:textId="0C951B70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TAB-SCH-12</w:t>
      </w:r>
      <w:r w:rsidRPr="000D75B1">
        <w:rPr>
          <w:lang w:val="en-GB"/>
        </w:rPr>
        <w:t xml:space="preserve"> Task blocks shall use </w:t>
      </w:r>
      <w:proofErr w:type="gramStart"/>
      <w:r w:rsidRPr="000D75B1">
        <w:rPr>
          <w:lang w:val="en-GB"/>
        </w:rPr>
        <w:t>the .</w:t>
      </w:r>
      <w:proofErr w:type="spellStart"/>
      <w:r w:rsidRPr="000D75B1">
        <w:rPr>
          <w:lang w:val="en-GB"/>
        </w:rPr>
        <w:t>block</w:t>
      </w:r>
      <w:proofErr w:type="gramEnd"/>
      <w:r w:rsidRPr="000D75B1">
        <w:rPr>
          <w:lang w:val="en-GB"/>
        </w:rPr>
        <w:t>.task</w:t>
      </w:r>
      <w:proofErr w:type="spellEnd"/>
      <w:r w:rsidRPr="000D75B1">
        <w:rPr>
          <w:lang w:val="en-GB"/>
        </w:rPr>
        <w:t xml:space="preserve"> style (lighter purple-tinted glass with border-</w:t>
      </w:r>
      <w:proofErr w:type="spellStart"/>
      <w:r w:rsidRPr="000D75B1">
        <w:rPr>
          <w:lang w:val="en-GB"/>
        </w:rPr>
        <w:t>color</w:t>
      </w:r>
      <w:proofErr w:type="spellEnd"/>
      <w:r w:rsidRPr="000D75B1">
        <w:rPr>
          <w:lang w:val="en-GB"/>
        </w:rPr>
        <w:t xml:space="preserve"> </w:t>
      </w:r>
      <w:proofErr w:type="spellStart"/>
      <w:r w:rsidRPr="000D75B1">
        <w:rPr>
          <w:lang w:val="en-GB"/>
        </w:rPr>
        <w:t>rgba</w:t>
      </w:r>
      <w:proofErr w:type="spellEnd"/>
      <w:r w:rsidRPr="000D75B1">
        <w:rPr>
          <w:lang w:val="en-GB"/>
        </w:rPr>
        <w:t>(200,180,255,.24)); other block types use the default .block style (blue-tinted glass).</w:t>
      </w:r>
    </w:p>
    <w:p w14:paraId="2E3192C1" w14:textId="6F076961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TAB-SCH-13</w:t>
      </w:r>
      <w:r w:rsidRPr="000D75B1">
        <w:rPr>
          <w:lang w:val="en-GB"/>
        </w:rPr>
        <w:t xml:space="preserve"> Overlapping blocks shall shift horizontally (smart offset) to keep titles readable; the rightmost block can overlay with increased z-index when hovered/focused.</w:t>
      </w:r>
    </w:p>
    <w:p w14:paraId="74D67D67" w14:textId="77777777" w:rsidR="000D75B1" w:rsidRPr="000D75B1" w:rsidRDefault="000D75B1" w:rsidP="00D1469C">
      <w:pPr>
        <w:pStyle w:val="Titre3"/>
      </w:pPr>
      <w:r w:rsidRPr="000D75B1">
        <w:t>Creating &amp; Editing Events</w:t>
      </w:r>
    </w:p>
    <w:p w14:paraId="028DCC96" w14:textId="01F6EE69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TAB-SCH-14</w:t>
      </w:r>
      <w:r w:rsidRPr="000D75B1">
        <w:rPr>
          <w:lang w:val="en-GB"/>
        </w:rPr>
        <w:t xml:space="preserve"> New events shall be created only from existing entities: Task, Routine (sequence), Habit (reminder), Note (reference).</w:t>
      </w:r>
    </w:p>
    <w:p w14:paraId="14EE5463" w14:textId="199D9E83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TAB-SCH-15</w:t>
      </w:r>
      <w:r w:rsidRPr="000D75B1">
        <w:rPr>
          <w:lang w:val="en-GB"/>
        </w:rPr>
        <w:t xml:space="preserve"> Users shall be able to create an event by: (a) dragging on the grid to select a time span (desktop/tablet), (b) tapping a “+” in the hour gutter (mobile), or (c) converting an entity via “Schedule” action.</w:t>
      </w:r>
    </w:p>
    <w:p w14:paraId="16280ECB" w14:textId="22EF5D84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TAB-SCH-16</w:t>
      </w:r>
      <w:r w:rsidRPr="000D75B1">
        <w:rPr>
          <w:lang w:val="en-GB"/>
        </w:rPr>
        <w:t xml:space="preserve"> Resizing an event shall be done by dragging the bottom edge; moving an event shall be done by dragging the block vertically (and horizontally into another day in Week view).</w:t>
      </w:r>
    </w:p>
    <w:p w14:paraId="19CC4E67" w14:textId="54A1D525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TAB-SCH-17</w:t>
      </w:r>
      <w:r w:rsidRPr="000D75B1">
        <w:rPr>
          <w:lang w:val="en-GB"/>
        </w:rPr>
        <w:t xml:space="preserve"> When an event is moved/resized, a snap-to grid of 15 minutes shall apply (configurable), with a visual ghost preview.</w:t>
      </w:r>
    </w:p>
    <w:p w14:paraId="696766E3" w14:textId="77777777" w:rsidR="000D75B1" w:rsidRPr="000D75B1" w:rsidRDefault="000D75B1" w:rsidP="00D1469C">
      <w:pPr>
        <w:pStyle w:val="Titre3"/>
      </w:pPr>
      <w:r w:rsidRPr="000D75B1">
        <w:t>Event Details &amp; Source Link</w:t>
      </w:r>
    </w:p>
    <w:p w14:paraId="28305D38" w14:textId="04494781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TAB-SCH-18</w:t>
      </w:r>
      <w:r w:rsidRPr="000D75B1">
        <w:rPr>
          <w:lang w:val="en-GB"/>
        </w:rPr>
        <w:t xml:space="preserve"> Clicking a block shall open a compact details popup anchored to the block: title, type (Task/Routine/Habit/Note), category chips, time span, and source link [Open source].</w:t>
      </w:r>
    </w:p>
    <w:p w14:paraId="6274E756" w14:textId="2730FEA8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TAB-SCH-19</w:t>
      </w:r>
      <w:r w:rsidRPr="000D75B1">
        <w:rPr>
          <w:lang w:val="en-GB"/>
        </w:rPr>
        <w:t xml:space="preserve"> The details popup shall provide actions: Edit time, </w:t>
      </w:r>
      <w:proofErr w:type="gramStart"/>
      <w:r w:rsidRPr="000D75B1">
        <w:rPr>
          <w:lang w:val="en-GB"/>
        </w:rPr>
        <w:t>Change</w:t>
      </w:r>
      <w:proofErr w:type="gramEnd"/>
      <w:r w:rsidRPr="000D75B1">
        <w:rPr>
          <w:lang w:val="en-GB"/>
        </w:rPr>
        <w:t xml:space="preserve"> day, Duplicate, Delete, and for Routines: [Start in Runner]; for Tasks: [Mark done]; for Habits: [Mark today].</w:t>
      </w:r>
    </w:p>
    <w:p w14:paraId="39DBBEB6" w14:textId="0FC319FB" w:rsidR="000D75B1" w:rsidRPr="000D75B1" w:rsidRDefault="000D75B1" w:rsidP="000D75B1">
      <w:pPr>
        <w:rPr>
          <w:lang w:val="en-GB"/>
        </w:rPr>
      </w:pPr>
      <w:r>
        <w:rPr>
          <w:lang w:val="en-GB"/>
        </w:rPr>
        <w:t>TAB-SCH-</w:t>
      </w:r>
      <w:r w:rsidRPr="000D75B1">
        <w:rPr>
          <w:lang w:val="en-GB"/>
        </w:rPr>
        <w:t xml:space="preserve">20 The [Open source] action shall navigate to the originating entity in its tab, setting an internal navigation flag that suppresses the </w:t>
      </w:r>
      <w:proofErr w:type="spellStart"/>
      <w:r w:rsidRPr="000D75B1">
        <w:rPr>
          <w:lang w:val="en-GB"/>
        </w:rPr>
        <w:t>beforeunload</w:t>
      </w:r>
      <w:proofErr w:type="spellEnd"/>
      <w:r w:rsidRPr="000D75B1">
        <w:rPr>
          <w:lang w:val="en-GB"/>
        </w:rPr>
        <w:t xml:space="preserve"> export prompt (as in </w:t>
      </w:r>
      <w:proofErr w:type="spellStart"/>
      <w:r w:rsidRPr="000D75B1">
        <w:rPr>
          <w:lang w:val="en-GB"/>
        </w:rPr>
        <w:t>schedule.html’s</w:t>
      </w:r>
      <w:proofErr w:type="spellEnd"/>
      <w:r w:rsidRPr="000D75B1">
        <w:rPr>
          <w:lang w:val="en-GB"/>
        </w:rPr>
        <w:t xml:space="preserve"> internal-nav logic).</w:t>
      </w:r>
    </w:p>
    <w:p w14:paraId="561EF157" w14:textId="77777777" w:rsidR="000D75B1" w:rsidRPr="000D75B1" w:rsidRDefault="000D75B1" w:rsidP="00D1469C">
      <w:pPr>
        <w:pStyle w:val="Titre3"/>
      </w:pPr>
      <w:r w:rsidRPr="000D75B1">
        <w:t>Suggestions &amp; Conflicts</w:t>
      </w:r>
    </w:p>
    <w:p w14:paraId="14270C48" w14:textId="054CD1EF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TAB-SCH-21</w:t>
      </w:r>
      <w:r w:rsidRPr="000D75B1">
        <w:rPr>
          <w:lang w:val="en-GB"/>
        </w:rPr>
        <w:t xml:space="preserve"> The planner shall propose the next free slot for a selected entity, ensuring a default 15-minute break between items; user can override.</w:t>
      </w:r>
    </w:p>
    <w:p w14:paraId="390EEA44" w14:textId="7B584663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TAB-SCH-22</w:t>
      </w:r>
      <w:r w:rsidRPr="000D75B1">
        <w:rPr>
          <w:lang w:val="en-GB"/>
        </w:rPr>
        <w:t xml:space="preserve"> Conflicting events shall be indicated with a subtle red edge on both blocks and an inline message in the popup, offering “Keep overlap” or “Shift to next free slot”.</w:t>
      </w:r>
    </w:p>
    <w:p w14:paraId="4417DACC" w14:textId="77777777" w:rsidR="000D75B1" w:rsidRPr="000D75B1" w:rsidRDefault="000D75B1" w:rsidP="00D1469C">
      <w:pPr>
        <w:pStyle w:val="Titre3"/>
      </w:pPr>
      <w:r w:rsidRPr="000D75B1">
        <w:t>Runner Overlay (for Routines)</w:t>
      </w:r>
    </w:p>
    <w:p w14:paraId="23BEEDE0" w14:textId="52308B8B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TAB-SCH-23</w:t>
      </w:r>
      <w:r w:rsidRPr="000D75B1">
        <w:rPr>
          <w:lang w:val="en-GB"/>
        </w:rPr>
        <w:t xml:space="preserve"> Starting a Routine from the calendar shall open the Runner overlay (full-screen glass panel) </w:t>
      </w:r>
      <w:proofErr w:type="spellStart"/>
      <w:r w:rsidRPr="000D75B1">
        <w:rPr>
          <w:lang w:val="en-GB"/>
        </w:rPr>
        <w:t>centered</w:t>
      </w:r>
      <w:proofErr w:type="spellEnd"/>
      <w:r w:rsidRPr="000D75B1">
        <w:rPr>
          <w:lang w:val="en-GB"/>
        </w:rPr>
        <w:t xml:space="preserve"> on the viewport (per #runner in schedule.html).</w:t>
      </w:r>
    </w:p>
    <w:p w14:paraId="6EB86D35" w14:textId="097BB2B4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TAB-SCH-24</w:t>
      </w:r>
      <w:r w:rsidRPr="000D75B1">
        <w:rPr>
          <w:lang w:val="en-GB"/>
        </w:rPr>
        <w:t xml:space="preserve"> The Runner overlay shall display the Routine title, elapsed/remaining time, a horizontal progress bar (accent </w:t>
      </w:r>
      <w:proofErr w:type="gramStart"/>
      <w:r w:rsidRPr="000D75B1">
        <w:rPr>
          <w:lang w:val="en-GB"/>
        </w:rPr>
        <w:t>var(</w:t>
      </w:r>
      <w:proofErr w:type="gramEnd"/>
      <w:r w:rsidRPr="000D75B1">
        <w:rPr>
          <w:lang w:val="en-GB"/>
        </w:rPr>
        <w:t>--mint)), and controls [Start/Pause/Stop/Skip/Close] with icons (per mock-up).</w:t>
      </w:r>
    </w:p>
    <w:p w14:paraId="34428B5B" w14:textId="6E71B6C6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TAB-SCH-25</w:t>
      </w:r>
      <w:r w:rsidRPr="000D75B1">
        <w:rPr>
          <w:lang w:val="en-GB"/>
        </w:rPr>
        <w:t xml:space="preserve"> The Runner overlay shall be dismissible via [Close] or Esc; dismissing pauses the routine unless explicitly Stopped.</w:t>
      </w:r>
    </w:p>
    <w:p w14:paraId="77E8FAB2" w14:textId="43EB6A3C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TAB-SCH-26</w:t>
      </w:r>
      <w:r w:rsidRPr="000D75B1">
        <w:rPr>
          <w:lang w:val="en-GB"/>
        </w:rPr>
        <w:t xml:space="preserve"> On Runner progress, the corresponding calendar </w:t>
      </w:r>
      <w:proofErr w:type="gramStart"/>
      <w:r w:rsidRPr="000D75B1">
        <w:rPr>
          <w:lang w:val="en-GB"/>
        </w:rPr>
        <w:t>block’s .progress</w:t>
      </w:r>
      <w:proofErr w:type="gramEnd"/>
      <w:r w:rsidRPr="000D75B1">
        <w:rPr>
          <w:lang w:val="en-GB"/>
        </w:rPr>
        <w:t xml:space="preserve"> </w:t>
      </w:r>
      <w:proofErr w:type="spellStart"/>
      <w:r w:rsidRPr="000D75B1">
        <w:rPr>
          <w:lang w:val="en-GB"/>
        </w:rPr>
        <w:t>i</w:t>
      </w:r>
      <w:proofErr w:type="spellEnd"/>
      <w:r w:rsidRPr="000D75B1">
        <w:rPr>
          <w:lang w:val="en-GB"/>
        </w:rPr>
        <w:t xml:space="preserve"> width shall update (e.g., style="width:30%") live; reduced motion throttles visual updates.</w:t>
      </w:r>
    </w:p>
    <w:p w14:paraId="07EE845D" w14:textId="77777777" w:rsidR="000D75B1" w:rsidRPr="000D75B1" w:rsidRDefault="000D75B1" w:rsidP="00D1469C">
      <w:pPr>
        <w:pStyle w:val="Titre3"/>
      </w:pPr>
      <w:r w:rsidRPr="000D75B1">
        <w:t>Display &amp; Colour System</w:t>
      </w:r>
    </w:p>
    <w:p w14:paraId="3522DD5A" w14:textId="65984516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TAB-SCH-27</w:t>
      </w:r>
      <w:r w:rsidRPr="000D75B1">
        <w:rPr>
          <w:lang w:val="en-GB"/>
        </w:rPr>
        <w:t xml:space="preserve"> The calendar container shall use a glass panel background (</w:t>
      </w:r>
      <w:proofErr w:type="spellStart"/>
      <w:proofErr w:type="gramStart"/>
      <w:r w:rsidRPr="000D75B1">
        <w:rPr>
          <w:lang w:val="en-GB"/>
        </w:rPr>
        <w:t>rgba</w:t>
      </w:r>
      <w:proofErr w:type="spellEnd"/>
      <w:r w:rsidRPr="000D75B1">
        <w:rPr>
          <w:lang w:val="en-GB"/>
        </w:rPr>
        <w:t>(</w:t>
      </w:r>
      <w:proofErr w:type="gramEnd"/>
      <w:r w:rsidRPr="000D75B1">
        <w:rPr>
          <w:lang w:val="en-GB"/>
        </w:rPr>
        <w:t>16,20,44,.30)) with a 1px border var(--line) and 14px radius (styles.css .calendar).</w:t>
      </w:r>
    </w:p>
    <w:p w14:paraId="159282D7" w14:textId="019CA8D2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TAB-SCH-28</w:t>
      </w:r>
      <w:r w:rsidRPr="000D75B1">
        <w:rPr>
          <w:lang w:val="en-GB"/>
        </w:rPr>
        <w:t xml:space="preserve"> Blocks </w:t>
      </w:r>
      <w:proofErr w:type="gramStart"/>
      <w:r w:rsidRPr="000D75B1">
        <w:rPr>
          <w:lang w:val="en-GB"/>
        </w:rPr>
        <w:t>(.block</w:t>
      </w:r>
      <w:proofErr w:type="gramEnd"/>
      <w:r w:rsidRPr="000D75B1">
        <w:rPr>
          <w:lang w:val="en-GB"/>
        </w:rPr>
        <w:t xml:space="preserve">) shall use the blue glass background with border </w:t>
      </w:r>
      <w:proofErr w:type="spellStart"/>
      <w:r w:rsidRPr="000D75B1">
        <w:rPr>
          <w:lang w:val="en-GB"/>
        </w:rPr>
        <w:t>rgba</w:t>
      </w:r>
      <w:proofErr w:type="spellEnd"/>
      <w:r w:rsidRPr="000D75B1">
        <w:rPr>
          <w:lang w:val="en-GB"/>
        </w:rPr>
        <w:t>(150,200,255,.24); task blocks (.</w:t>
      </w:r>
      <w:proofErr w:type="spellStart"/>
      <w:r w:rsidRPr="000D75B1">
        <w:rPr>
          <w:lang w:val="en-GB"/>
        </w:rPr>
        <w:t>block.task</w:t>
      </w:r>
      <w:proofErr w:type="spellEnd"/>
      <w:r w:rsidRPr="000D75B1">
        <w:rPr>
          <w:lang w:val="en-GB"/>
        </w:rPr>
        <w:t xml:space="preserve">) shall use a purple glass background with border </w:t>
      </w:r>
      <w:proofErr w:type="spellStart"/>
      <w:r w:rsidRPr="000D75B1">
        <w:rPr>
          <w:lang w:val="en-GB"/>
        </w:rPr>
        <w:t>rgba</w:t>
      </w:r>
      <w:proofErr w:type="spellEnd"/>
      <w:r w:rsidRPr="000D75B1">
        <w:rPr>
          <w:lang w:val="en-GB"/>
        </w:rPr>
        <w:t>(200,180,255,.24).</w:t>
      </w:r>
    </w:p>
    <w:p w14:paraId="30B22DF9" w14:textId="4BB6E25A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TAB-SCH-29</w:t>
      </w:r>
      <w:r w:rsidRPr="000D75B1">
        <w:rPr>
          <w:lang w:val="en-GB"/>
        </w:rPr>
        <w:t xml:space="preserve"> Titles shall use </w:t>
      </w:r>
      <w:proofErr w:type="gramStart"/>
      <w:r w:rsidRPr="000D75B1">
        <w:rPr>
          <w:lang w:val="en-GB"/>
        </w:rPr>
        <w:t>var(</w:t>
      </w:r>
      <w:proofErr w:type="gramEnd"/>
      <w:r w:rsidRPr="000D75B1">
        <w:rPr>
          <w:lang w:val="en-GB"/>
        </w:rPr>
        <w:t>--ink), meta lines use var(--dim); focus outlines shall use var(--mint) on keyboard focus (matching global focus style).</w:t>
      </w:r>
    </w:p>
    <w:p w14:paraId="3E9A8851" w14:textId="71DC89F5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TAB-SCH-30</w:t>
      </w:r>
      <w:r w:rsidRPr="000D75B1">
        <w:rPr>
          <w:lang w:val="en-GB"/>
        </w:rPr>
        <w:t xml:space="preserve"> The internal progress gradient shall be exactly linear-</w:t>
      </w:r>
      <w:proofErr w:type="gramStart"/>
      <w:r w:rsidRPr="000D75B1">
        <w:rPr>
          <w:lang w:val="en-GB"/>
        </w:rPr>
        <w:t>gradient(</w:t>
      </w:r>
      <w:proofErr w:type="gramEnd"/>
      <w:r w:rsidRPr="000D75B1">
        <w:rPr>
          <w:lang w:val="en-GB"/>
        </w:rPr>
        <w:t xml:space="preserve">90deg, #8ec8ff, #86f5e0) as in styles.css .progress </w:t>
      </w:r>
      <w:proofErr w:type="spellStart"/>
      <w:r w:rsidRPr="000D75B1">
        <w:rPr>
          <w:lang w:val="en-GB"/>
        </w:rPr>
        <w:t>i</w:t>
      </w:r>
      <w:proofErr w:type="spellEnd"/>
      <w:r w:rsidRPr="000D75B1">
        <w:rPr>
          <w:lang w:val="en-GB"/>
        </w:rPr>
        <w:t>.</w:t>
      </w:r>
    </w:p>
    <w:p w14:paraId="5E367638" w14:textId="77777777" w:rsidR="000D75B1" w:rsidRPr="000D75B1" w:rsidRDefault="000D75B1" w:rsidP="00D1469C">
      <w:pPr>
        <w:pStyle w:val="Titre3"/>
      </w:pPr>
      <w:r w:rsidRPr="000D75B1">
        <w:t>Toolbar &amp; Sidebar</w:t>
      </w:r>
    </w:p>
    <w:p w14:paraId="52E57177" w14:textId="4842358A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TAB-SCH-31</w:t>
      </w:r>
      <w:r w:rsidRPr="000D75B1">
        <w:rPr>
          <w:lang w:val="en-GB"/>
        </w:rPr>
        <w:t xml:space="preserve"> The top toolbar shall include: [Today], [Previous], [Next], [View: Day/Week/Month], [Filter], [Export], [Import].</w:t>
      </w:r>
    </w:p>
    <w:p w14:paraId="473ED518" w14:textId="19921E1B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TAB-SCH-32</w:t>
      </w:r>
      <w:r w:rsidRPr="000D75B1">
        <w:rPr>
          <w:lang w:val="en-GB"/>
        </w:rPr>
        <w:t xml:space="preserve"> [Filter] shall filter by Type (Task/Routine/Habit/Note), Category, Tag, and Status (Completed/Active); filters persist per session.</w:t>
      </w:r>
    </w:p>
    <w:p w14:paraId="5081E504" w14:textId="4263D352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 xml:space="preserve">TAB-SCH-33 </w:t>
      </w:r>
      <w:r w:rsidRPr="000D75B1">
        <w:rPr>
          <w:lang w:val="en-GB"/>
        </w:rPr>
        <w:t>The sidebar shall list the day’s items in chronological order (compact agenda), with quick actions (open source, start runner, mark done); clicking an agenda item scrolls the grid to its block.</w:t>
      </w:r>
    </w:p>
    <w:p w14:paraId="65BB9BAC" w14:textId="77777777" w:rsidR="000D75B1" w:rsidRPr="000D75B1" w:rsidRDefault="000D75B1" w:rsidP="00D1469C">
      <w:pPr>
        <w:pStyle w:val="Titre3"/>
      </w:pPr>
      <w:r w:rsidRPr="000D75B1">
        <w:t>Mobile Behaviour (small screens)</w:t>
      </w:r>
    </w:p>
    <w:p w14:paraId="4034946C" w14:textId="6F2D2DD2" w:rsidR="000D75B1" w:rsidRPr="000D75B1" w:rsidRDefault="000D75B1" w:rsidP="000D75B1">
      <w:pPr>
        <w:rPr>
          <w:lang w:val="en-GB"/>
        </w:rPr>
      </w:pPr>
      <w:r w:rsidRPr="00C70208">
        <w:rPr>
          <w:rFonts w:hint="eastAsia"/>
          <w:b/>
          <w:lang w:val="en-GB"/>
        </w:rPr>
        <w:t>TAB-SCH-34</w:t>
      </w:r>
      <w:r w:rsidRPr="000D75B1">
        <w:rPr>
          <w:rFonts w:hint="eastAsia"/>
          <w:lang w:val="en-GB"/>
        </w:rPr>
        <w:t xml:space="preserve"> The layout shall stack vertically: toolbar </w:t>
      </w:r>
      <w:r w:rsidRPr="000D75B1">
        <w:rPr>
          <w:rFonts w:hint="eastAsia"/>
          <w:lang w:val="en-GB"/>
        </w:rPr>
        <w:t>→</w:t>
      </w:r>
      <w:r w:rsidRPr="000D75B1">
        <w:rPr>
          <w:rFonts w:hint="eastAsia"/>
          <w:lang w:val="en-GB"/>
        </w:rPr>
        <w:t xml:space="preserve"> agenda (sidebar) </w:t>
      </w:r>
      <w:r w:rsidRPr="000D75B1">
        <w:rPr>
          <w:rFonts w:hint="eastAsia"/>
          <w:lang w:val="en-GB"/>
        </w:rPr>
        <w:t>→</w:t>
      </w:r>
      <w:r w:rsidRPr="000D75B1">
        <w:rPr>
          <w:rFonts w:hint="eastAsia"/>
          <w:lang w:val="en-GB"/>
        </w:rPr>
        <w:t xml:space="preserve"> calendar grid; the agenda becomes the default view for narrow screens (&lt; 768px).</w:t>
      </w:r>
    </w:p>
    <w:p w14:paraId="3C2EB998" w14:textId="4A3352D4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TAB-SCH-35</w:t>
      </w:r>
      <w:r w:rsidRPr="000D75B1">
        <w:rPr>
          <w:lang w:val="en-GB"/>
        </w:rPr>
        <w:t xml:space="preserve"> Creating an event on mobile shall use a “+ Add at…” sheet offering common start times (Now, +30m, +1h, Evening) and an option “Pick time…”.</w:t>
      </w:r>
    </w:p>
    <w:p w14:paraId="6792C532" w14:textId="70896A40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TAB-SCH-36</w:t>
      </w:r>
      <w:r w:rsidRPr="000D75B1">
        <w:rPr>
          <w:lang w:val="en-GB"/>
        </w:rPr>
        <w:t xml:space="preserve"> Blocks shall be draggable only vertically on mobile; resizing uses a handle with increased hit area; all controls must meet ≥48×48 px touch targets.</w:t>
      </w:r>
    </w:p>
    <w:p w14:paraId="04A40C39" w14:textId="2F904396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TAB-SCH-37</w:t>
      </w:r>
      <w:r w:rsidRPr="000D75B1">
        <w:rPr>
          <w:lang w:val="en-GB"/>
        </w:rPr>
        <w:t xml:space="preserve"> The details popup shall present as a bottom sheet with large buttons; swipe down to dismiss; [Start in Runner] is sticky and prominent for Routines.</w:t>
      </w:r>
    </w:p>
    <w:p w14:paraId="4F91A445" w14:textId="77777777" w:rsidR="000D75B1" w:rsidRPr="000D75B1" w:rsidRDefault="000D75B1" w:rsidP="00D1469C">
      <w:pPr>
        <w:pStyle w:val="Titre3"/>
      </w:pPr>
      <w:r w:rsidRPr="000D75B1">
        <w:t>Accessibility</w:t>
      </w:r>
    </w:p>
    <w:p w14:paraId="40D056F1" w14:textId="07AD80E6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TAB-SCH-38</w:t>
      </w:r>
      <w:r w:rsidRPr="000D75B1">
        <w:rPr>
          <w:lang w:val="en-GB"/>
        </w:rPr>
        <w:t xml:space="preserve"> The time grid shall use role="grid"; hour labels act as row headers; blocks are focusable elements with aria-label “&lt;Title&gt;, &lt;Type&gt;, &lt;Start–End&gt;”.</w:t>
      </w:r>
    </w:p>
    <w:p w14:paraId="13A43CF6" w14:textId="18329BC4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 xml:space="preserve">TAB-SCH-39 </w:t>
      </w:r>
      <w:r w:rsidRPr="000D75B1">
        <w:rPr>
          <w:lang w:val="en-GB"/>
        </w:rPr>
        <w:t xml:space="preserve">Keyboard: Arrow keys move the time focus by 15 minutes; </w:t>
      </w:r>
      <w:proofErr w:type="spellStart"/>
      <w:r w:rsidRPr="000D75B1">
        <w:rPr>
          <w:lang w:val="en-GB"/>
        </w:rPr>
        <w:t>Shift+Arrow</w:t>
      </w:r>
      <w:proofErr w:type="spellEnd"/>
      <w:r w:rsidRPr="000D75B1">
        <w:rPr>
          <w:lang w:val="en-GB"/>
        </w:rPr>
        <w:t xml:space="preserve"> extends the selection; Enter opens the details popup; Delete removes the selected event.</w:t>
      </w:r>
    </w:p>
    <w:p w14:paraId="1EC361F1" w14:textId="39B63CD7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TAB-SCH-40</w:t>
      </w:r>
      <w:r w:rsidRPr="000D75B1">
        <w:rPr>
          <w:lang w:val="en-GB"/>
        </w:rPr>
        <w:t xml:space="preserve"> Focus outlines for blocks and toolbar items shall use the global focus style (outline: 3px </w:t>
      </w:r>
      <w:proofErr w:type="gramStart"/>
      <w:r w:rsidRPr="000D75B1">
        <w:rPr>
          <w:lang w:val="en-GB"/>
        </w:rPr>
        <w:t>var(</w:t>
      </w:r>
      <w:proofErr w:type="gramEnd"/>
      <w:r w:rsidRPr="000D75B1">
        <w:rPr>
          <w:lang w:val="en-GB"/>
        </w:rPr>
        <w:t>--mint)); popup sheets shall be aria-modal with focus trap.</w:t>
      </w:r>
    </w:p>
    <w:p w14:paraId="48911359" w14:textId="484F4BE8" w:rsidR="000D75B1" w:rsidRPr="000D75B1" w:rsidRDefault="000D75B1" w:rsidP="000D75B1">
      <w:pPr>
        <w:rPr>
          <w:lang w:val="en-GB"/>
        </w:rPr>
      </w:pPr>
      <w:r w:rsidRPr="00C70208">
        <w:rPr>
          <w:b/>
          <w:lang w:val="en-GB"/>
        </w:rPr>
        <w:t>TAB-SCH-41</w:t>
      </w:r>
      <w:r w:rsidRPr="000D75B1">
        <w:rPr>
          <w:lang w:val="en-GB"/>
        </w:rPr>
        <w:t xml:space="preserve"> Reduced motion: disable animated block transitions and progress bar easing; instead, update progress steps discretely; screen readers receive polite announcements for schedule changes.</w:t>
      </w:r>
    </w:p>
    <w:p w14:paraId="16D4199C" w14:textId="77777777" w:rsidR="000D75B1" w:rsidRPr="000D75B1" w:rsidRDefault="000D75B1" w:rsidP="00D1469C">
      <w:pPr>
        <w:pStyle w:val="Titre3"/>
      </w:pPr>
      <w:r w:rsidRPr="000D75B1">
        <w:t>Import/Export &amp; Persistence</w:t>
      </w:r>
    </w:p>
    <w:p w14:paraId="7E615A1C" w14:textId="52C05C71" w:rsidR="000D75B1" w:rsidRPr="000D75B1" w:rsidRDefault="000D75B1" w:rsidP="000D75B1">
      <w:pPr>
        <w:rPr>
          <w:lang w:val="en-GB"/>
        </w:rPr>
      </w:pPr>
      <w:r w:rsidRPr="00C70208">
        <w:rPr>
          <w:b/>
          <w:bCs/>
          <w:lang w:val="en-GB"/>
        </w:rPr>
        <w:t>TAB-SCH-42</w:t>
      </w:r>
      <w:r w:rsidRPr="000D75B1">
        <w:rPr>
          <w:lang w:val="en-GB"/>
        </w:rPr>
        <w:t xml:space="preserve"> Export shall include a “</w:t>
      </w:r>
      <w:proofErr w:type="spellStart"/>
      <w:r w:rsidRPr="000D75B1">
        <w:rPr>
          <w:lang w:val="en-GB"/>
        </w:rPr>
        <w:t>ScheduleEvent</w:t>
      </w:r>
      <w:proofErr w:type="spellEnd"/>
      <w:r w:rsidRPr="000D75B1">
        <w:rPr>
          <w:lang w:val="en-GB"/>
        </w:rPr>
        <w:t xml:space="preserve">” array with: id, type (task/routine/habit/note), ref (entity id), day (YYYY-MM-DD), start (HH:MM), </w:t>
      </w:r>
      <w:proofErr w:type="spellStart"/>
      <w:r w:rsidRPr="000D75B1">
        <w:rPr>
          <w:lang w:val="en-GB"/>
        </w:rPr>
        <w:t>dur_min</w:t>
      </w:r>
      <w:proofErr w:type="spellEnd"/>
      <w:r w:rsidRPr="000D75B1">
        <w:rPr>
          <w:lang w:val="en-GB"/>
        </w:rPr>
        <w:t>, and optional meta; import shall validate schema and re-link to existing entities by id.</w:t>
      </w:r>
    </w:p>
    <w:p w14:paraId="77CADFF3" w14:textId="02263AAF" w:rsidR="000D75B1" w:rsidRPr="000D75B1" w:rsidRDefault="000D75B1" w:rsidP="000D75B1">
      <w:pPr>
        <w:rPr>
          <w:lang w:val="en-GB"/>
        </w:rPr>
      </w:pPr>
      <w:r w:rsidRPr="00C70208">
        <w:rPr>
          <w:b/>
          <w:bCs/>
          <w:lang w:val="en-GB"/>
        </w:rPr>
        <w:t>TAB-SCH-43</w:t>
      </w:r>
      <w:r w:rsidRPr="000D75B1">
        <w:rPr>
          <w:lang w:val="en-GB"/>
        </w:rPr>
        <w:t xml:space="preserve"> On import, if a referenced entity is missing, the event is imported in a “detached” state with a warning badge and a toast linking to remediation (“Map to existing…”).</w:t>
      </w:r>
    </w:p>
    <w:p w14:paraId="3CFE702D" w14:textId="6F197D2D" w:rsidR="000D75B1" w:rsidRPr="000D75B1" w:rsidRDefault="000D75B1" w:rsidP="000D75B1">
      <w:pPr>
        <w:rPr>
          <w:lang w:val="en-GB"/>
        </w:rPr>
      </w:pPr>
      <w:r w:rsidRPr="00C70208">
        <w:rPr>
          <w:b/>
          <w:bCs/>
          <w:lang w:val="en-GB"/>
        </w:rPr>
        <w:t>TAB-SCH-44</w:t>
      </w:r>
      <w:r w:rsidRPr="000D75B1">
        <w:rPr>
          <w:lang w:val="en-GB"/>
        </w:rPr>
        <w:t xml:space="preserve"> Round-trip import/export shall preserve positions, durations, and links to entities; when a collision occurs (same id and time), user chooses Replace, Duplicate, or Skip.</w:t>
      </w:r>
    </w:p>
    <w:p w14:paraId="281B1562" w14:textId="77777777" w:rsidR="000D75B1" w:rsidRPr="000D75B1" w:rsidRDefault="000D75B1" w:rsidP="00D1469C">
      <w:pPr>
        <w:pStyle w:val="Titre3"/>
      </w:pPr>
      <w:r w:rsidRPr="000D75B1">
        <w:t>Performance &amp; States</w:t>
      </w:r>
    </w:p>
    <w:p w14:paraId="30E2C69B" w14:textId="2F63973F" w:rsidR="000D75B1" w:rsidRPr="000D75B1" w:rsidRDefault="000D75B1" w:rsidP="000D75B1">
      <w:pPr>
        <w:rPr>
          <w:lang w:val="en-GB"/>
        </w:rPr>
      </w:pPr>
      <w:r w:rsidRPr="00C70208">
        <w:rPr>
          <w:b/>
          <w:bCs/>
          <w:lang w:val="en-GB"/>
        </w:rPr>
        <w:t xml:space="preserve">TAB-SCH-45 </w:t>
      </w:r>
      <w:r w:rsidRPr="000D75B1">
        <w:rPr>
          <w:lang w:val="en-GB"/>
        </w:rPr>
        <w:t xml:space="preserve">Initial load shall render skeleton hours and a skeleton block list; hydration </w:t>
      </w:r>
      <w:proofErr w:type="gramStart"/>
      <w:r w:rsidRPr="000D75B1">
        <w:rPr>
          <w:lang w:val="en-GB"/>
        </w:rPr>
        <w:t>applies .block</w:t>
      </w:r>
      <w:proofErr w:type="gramEnd"/>
      <w:r w:rsidRPr="000D75B1">
        <w:rPr>
          <w:lang w:val="en-GB"/>
        </w:rPr>
        <w:t xml:space="preserve"> elements; target smooth scroll/drag at 60 FPS where possible.</w:t>
      </w:r>
    </w:p>
    <w:p w14:paraId="06E9E3E1" w14:textId="2385DDCA" w:rsidR="000D75B1" w:rsidRPr="000D75B1" w:rsidRDefault="000D75B1" w:rsidP="000D75B1">
      <w:pPr>
        <w:rPr>
          <w:lang w:val="en-GB"/>
        </w:rPr>
      </w:pPr>
      <w:r w:rsidRPr="00C70208">
        <w:rPr>
          <w:b/>
          <w:bCs/>
          <w:lang w:val="en-GB"/>
        </w:rPr>
        <w:t>TAB-SCH-46</w:t>
      </w:r>
      <w:r w:rsidRPr="000D75B1">
        <w:rPr>
          <w:lang w:val="en-GB"/>
        </w:rPr>
        <w:t xml:space="preserve"> Virtualize long days (many blocks) to maintain performance; only visible blocks are mounted; off-screen blocks mount on scroll.</w:t>
      </w:r>
    </w:p>
    <w:p w14:paraId="55D7F1B9" w14:textId="7ADC8D0A" w:rsidR="000D75B1" w:rsidRPr="000D75B1" w:rsidRDefault="000D75B1" w:rsidP="000D75B1">
      <w:pPr>
        <w:rPr>
          <w:lang w:val="en-GB"/>
        </w:rPr>
      </w:pPr>
      <w:r w:rsidRPr="00C70208">
        <w:rPr>
          <w:b/>
          <w:bCs/>
          <w:lang w:val="en-GB"/>
        </w:rPr>
        <w:t>TAB-SCH-47</w:t>
      </w:r>
      <w:r w:rsidRPr="000D75B1">
        <w:rPr>
          <w:lang w:val="en-GB"/>
        </w:rPr>
        <w:t xml:space="preserve"> Offline operation: creating/moving/resizing events shall persist locally; if sync is enabled, changes queue for later; an “Offline” badge appears near the toolbar.</w:t>
      </w:r>
    </w:p>
    <w:p w14:paraId="2350646D" w14:textId="77777777" w:rsidR="000D75B1" w:rsidRPr="000D75B1" w:rsidRDefault="000D75B1" w:rsidP="00D1469C">
      <w:pPr>
        <w:pStyle w:val="Titre3"/>
      </w:pPr>
      <w:r w:rsidRPr="000D75B1">
        <w:t>Error Handling</w:t>
      </w:r>
    </w:p>
    <w:p w14:paraId="780643FB" w14:textId="159FCF48" w:rsidR="000D75B1" w:rsidRPr="000D75B1" w:rsidRDefault="000D75B1" w:rsidP="000D75B1">
      <w:pPr>
        <w:rPr>
          <w:lang w:val="en-GB"/>
        </w:rPr>
      </w:pPr>
      <w:r w:rsidRPr="00C70208">
        <w:rPr>
          <w:b/>
          <w:bCs/>
          <w:lang w:val="en-GB"/>
        </w:rPr>
        <w:t>TAB-SCH-48</w:t>
      </w:r>
      <w:r w:rsidRPr="000D75B1">
        <w:rPr>
          <w:lang w:val="en-GB"/>
        </w:rPr>
        <w:t xml:space="preserve"> Invalid times (end before start) shall be prevented and flagged inline; snapping corrects minor overlaps if user confirms.</w:t>
      </w:r>
    </w:p>
    <w:p w14:paraId="236ADF8F" w14:textId="57627EB2" w:rsidR="000D75B1" w:rsidRPr="000D75B1" w:rsidRDefault="000D75B1" w:rsidP="000D75B1">
      <w:pPr>
        <w:rPr>
          <w:lang w:val="en-GB"/>
        </w:rPr>
      </w:pPr>
      <w:r w:rsidRPr="00C70208">
        <w:rPr>
          <w:b/>
          <w:bCs/>
          <w:lang w:val="en-GB"/>
        </w:rPr>
        <w:t xml:space="preserve">TAB-SCH-49 </w:t>
      </w:r>
      <w:r w:rsidRPr="000D75B1">
        <w:rPr>
          <w:lang w:val="en-GB"/>
        </w:rPr>
        <w:t>If an entity is deleted while its event is open, closing the popup shall show a non-blocking toast and remove or detach the block as appropriate.</w:t>
      </w:r>
    </w:p>
    <w:p w14:paraId="1FA467DF" w14:textId="77777777" w:rsidR="000D75B1" w:rsidRPr="000D75B1" w:rsidRDefault="000D75B1" w:rsidP="00D1469C">
      <w:pPr>
        <w:pStyle w:val="Titre3"/>
      </w:pPr>
      <w:r w:rsidRPr="000D75B1">
        <w:t>Wireframes &amp; Screenshots</w:t>
      </w:r>
    </w:p>
    <w:p w14:paraId="697C1824" w14:textId="2AB80E2D" w:rsidR="000D75B1" w:rsidRPr="000D75B1" w:rsidRDefault="000D75B1" w:rsidP="000D75B1">
      <w:pPr>
        <w:rPr>
          <w:lang w:val="en-GB"/>
        </w:rPr>
      </w:pPr>
      <w:r w:rsidRPr="00C70208">
        <w:rPr>
          <w:b/>
          <w:bCs/>
          <w:lang w:val="en-GB"/>
        </w:rPr>
        <w:t>TAB-SCH-50</w:t>
      </w:r>
      <w:r w:rsidRPr="000D75B1">
        <w:rPr>
          <w:lang w:val="en-GB"/>
        </w:rPr>
        <w:t xml:space="preserve"> Insert desktop Day view screenshot showing: hour grid (06:00–21:00), a Routine block with internal progress bar, and a Task block; include overlapping example.</w:t>
      </w:r>
    </w:p>
    <w:p w14:paraId="58B71809" w14:textId="3B7EF318" w:rsidR="000D75B1" w:rsidRPr="000D75B1" w:rsidRDefault="000D75B1" w:rsidP="000D75B1">
      <w:pPr>
        <w:rPr>
          <w:lang w:val="en-GB"/>
        </w:rPr>
      </w:pPr>
      <w:r w:rsidRPr="00C70208">
        <w:rPr>
          <w:b/>
          <w:bCs/>
          <w:lang w:val="en-GB"/>
        </w:rPr>
        <w:t>TAB-SCH-51</w:t>
      </w:r>
      <w:r w:rsidRPr="000D75B1">
        <w:rPr>
          <w:lang w:val="en-GB"/>
        </w:rPr>
        <w:t xml:space="preserve"> Insert Runner overlay screenshot showing title, elapsed/remaining, progress, and Start/Pause/Stop/Skip/Close controls.</w:t>
      </w:r>
    </w:p>
    <w:p w14:paraId="0321F959" w14:textId="1E74909D" w:rsidR="000D75B1" w:rsidRDefault="000D75B1" w:rsidP="000D75B1">
      <w:pPr>
        <w:rPr>
          <w:lang w:val="en-GB"/>
        </w:rPr>
      </w:pPr>
      <w:r w:rsidRPr="00C70208">
        <w:rPr>
          <w:b/>
          <w:bCs/>
          <w:lang w:val="en-GB"/>
        </w:rPr>
        <w:t>TAB-SCH-52</w:t>
      </w:r>
      <w:r w:rsidRPr="000D75B1">
        <w:rPr>
          <w:lang w:val="en-GB"/>
        </w:rPr>
        <w:t xml:space="preserve"> Insert mobile screenshots showing: agenda list (default), bottom-sheet event details with large actions, and drag-resize handles on a block.</w:t>
      </w:r>
    </w:p>
    <w:p w14:paraId="54EFD4F6" w14:textId="77777777" w:rsidR="000D75B1" w:rsidRPr="000D75B1" w:rsidRDefault="000D75B1" w:rsidP="000D75B1">
      <w:pPr>
        <w:rPr>
          <w:lang w:val="en-GB"/>
        </w:rPr>
      </w:pPr>
    </w:p>
    <w:p w14:paraId="242EA854" w14:textId="393040D3" w:rsidR="00DE37DB" w:rsidRPr="0042618D" w:rsidRDefault="00362AA6" w:rsidP="00D1469C">
      <w:pPr>
        <w:pStyle w:val="Titre2"/>
      </w:pPr>
      <w:bookmarkStart w:id="194" w:name="_Toc209794207"/>
      <w:r>
        <w:t>Brain Dump</w:t>
      </w:r>
      <w:r w:rsidR="000C7C94" w:rsidRPr="006A06E9">
        <w:t xml:space="preserve"> Tab</w:t>
      </w:r>
      <w:bookmarkEnd w:id="194"/>
    </w:p>
    <w:p w14:paraId="364396FC" w14:textId="77777777" w:rsidR="00E53348" w:rsidRDefault="00DE37DB" w:rsidP="00D1469C">
      <w:pPr>
        <w:pStyle w:val="Titre3"/>
      </w:pPr>
      <w:r w:rsidRPr="00DE37DB">
        <w:t>Purpose</w:t>
      </w:r>
    </w:p>
    <w:p w14:paraId="2CFC7117" w14:textId="1F150CBC" w:rsidR="00DE37DB" w:rsidRPr="00DE37DB" w:rsidRDefault="00DE37DB" w:rsidP="00DE37DB">
      <w:pPr>
        <w:rPr>
          <w:lang w:val="en-GB"/>
        </w:rPr>
      </w:pPr>
      <w:r w:rsidRPr="00DE37DB">
        <w:rPr>
          <w:lang w:val="en-GB"/>
        </w:rPr>
        <w:t xml:space="preserve">Provide a fast, secure Markdown note-taking interface with split Editor/Preview (desktop), Daily </w:t>
      </w:r>
      <w:r w:rsidR="00FD4743">
        <w:rPr>
          <w:lang w:val="en-GB"/>
        </w:rPr>
        <w:t>Brain Dump</w:t>
      </w:r>
      <w:r w:rsidRPr="00DE37DB">
        <w:rPr>
          <w:lang w:val="en-GB"/>
        </w:rPr>
        <w:t>, cross-references (^ref), local image attachments (OPFS), and safe rendering (sanitised).</w:t>
      </w:r>
    </w:p>
    <w:p w14:paraId="57211BED" w14:textId="77777777" w:rsidR="00DE37DB" w:rsidRPr="00DE37DB" w:rsidRDefault="00DE37DB" w:rsidP="00D1469C">
      <w:pPr>
        <w:pStyle w:val="Titre3"/>
      </w:pPr>
      <w:r w:rsidRPr="00DE37DB">
        <w:t>Overall Structure</w:t>
      </w:r>
    </w:p>
    <w:p w14:paraId="2CCD9333" w14:textId="6F774CFD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362AA6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-01</w:t>
      </w:r>
      <w:r w:rsidRPr="00DE37DB">
        <w:rPr>
          <w:lang w:val="en-GB"/>
        </w:rPr>
        <w:t xml:space="preserve"> The </w:t>
      </w:r>
      <w:r w:rsidR="00FD4743">
        <w:rPr>
          <w:lang w:val="en-GB"/>
        </w:rPr>
        <w:t>Brain Dump</w:t>
      </w:r>
      <w:r w:rsidRPr="00DE37DB">
        <w:rPr>
          <w:lang w:val="en-GB"/>
        </w:rPr>
        <w:t xml:space="preserve"> screen shall present (top to bottom): a toolbar (Note Management Buttons), a sidebar list of notes (filterable), and a main area with Editor/Preview; on mobile, the list and editor/preview are separate views with a toggle.</w:t>
      </w:r>
    </w:p>
    <w:p w14:paraId="6594DB53" w14:textId="338D29DD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-02</w:t>
      </w:r>
      <w:r w:rsidRPr="00DE37DB">
        <w:rPr>
          <w:lang w:val="en-GB"/>
        </w:rPr>
        <w:t xml:space="preserve"> The visual design shall use frosted glass cards on a cosmic gradient background, thin borders (1px </w:t>
      </w:r>
      <w:proofErr w:type="gramStart"/>
      <w:r w:rsidRPr="00DE37DB">
        <w:rPr>
          <w:lang w:val="en-GB"/>
        </w:rPr>
        <w:t>var(</w:t>
      </w:r>
      <w:proofErr w:type="gramEnd"/>
      <w:r w:rsidRPr="00DE37DB">
        <w:rPr>
          <w:lang w:val="en-GB"/>
        </w:rPr>
        <w:t>--line)), primary text var(--ink), secondary text var(--dim), consistent with styles.css.</w:t>
      </w:r>
    </w:p>
    <w:p w14:paraId="43599C54" w14:textId="77777777" w:rsidR="00DE37DB" w:rsidRPr="00DE37DB" w:rsidRDefault="00DE37DB" w:rsidP="00D1469C">
      <w:pPr>
        <w:pStyle w:val="Titre3"/>
      </w:pPr>
      <w:r w:rsidRPr="00DE37DB">
        <w:t>Note Management Buttons (toolbar)</w:t>
      </w:r>
    </w:p>
    <w:p w14:paraId="29BBA6FF" w14:textId="1427F7E3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-03</w:t>
      </w:r>
      <w:r w:rsidRPr="00DE37DB">
        <w:rPr>
          <w:lang w:val="en-GB"/>
        </w:rPr>
        <w:t xml:space="preserve"> The toolbar shall include: [New Note], [New Daily], [Import], [Export], [Search], [Filter], [Sort], [Toggle Preview], [Pin/Unpin], [Delete], and a “⋯” overflow for less-used actions (Duplicate, Convert to Template).</w:t>
      </w:r>
    </w:p>
    <w:p w14:paraId="1F024F91" w14:textId="0B7EF1A7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-04</w:t>
      </w:r>
      <w:r w:rsidRPr="00DE37DB">
        <w:rPr>
          <w:lang w:val="en-GB"/>
        </w:rPr>
        <w:t xml:space="preserve"> “Search” shall search titles, body text (Markdown), tags, and refs; results highlight terms within the list and optionally in preview.</w:t>
      </w:r>
    </w:p>
    <w:p w14:paraId="36B339BB" w14:textId="1FA7A05B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-05</w:t>
      </w:r>
      <w:r w:rsidRPr="00DE37DB">
        <w:rPr>
          <w:lang w:val="en-GB"/>
        </w:rPr>
        <w:t xml:space="preserve"> “Filter” shall include: Tag(s), Date range, </w:t>
      </w:r>
      <w:proofErr w:type="gramStart"/>
      <w:r w:rsidRPr="00DE37DB">
        <w:rPr>
          <w:lang w:val="en-GB"/>
        </w:rPr>
        <w:t>Pinned</w:t>
      </w:r>
      <w:proofErr w:type="gramEnd"/>
      <w:r w:rsidRPr="00DE37DB">
        <w:rPr>
          <w:lang w:val="en-GB"/>
        </w:rPr>
        <w:t xml:space="preserve"> only, Has attachments, Has backlinks, Edited recently.</w:t>
      </w:r>
    </w:p>
    <w:p w14:paraId="14BA7C6D" w14:textId="5B52537D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-06</w:t>
      </w:r>
      <w:r w:rsidRPr="00DE37DB">
        <w:rPr>
          <w:lang w:val="en-GB"/>
        </w:rPr>
        <w:t xml:space="preserve"> “Sort” shall include: Last edited (</w:t>
      </w:r>
      <w:proofErr w:type="spellStart"/>
      <w:r w:rsidRPr="00DE37DB">
        <w:rPr>
          <w:lang w:val="en-GB"/>
        </w:rPr>
        <w:t>desc</w:t>
      </w:r>
      <w:proofErr w:type="spellEnd"/>
      <w:r w:rsidRPr="00DE37DB">
        <w:rPr>
          <w:lang w:val="en-GB"/>
        </w:rPr>
        <w:t>), Created (</w:t>
      </w:r>
      <w:proofErr w:type="spellStart"/>
      <w:r w:rsidRPr="00DE37DB">
        <w:rPr>
          <w:lang w:val="en-GB"/>
        </w:rPr>
        <w:t>desc</w:t>
      </w:r>
      <w:proofErr w:type="spellEnd"/>
      <w:r w:rsidRPr="00DE37DB">
        <w:rPr>
          <w:lang w:val="en-GB"/>
        </w:rPr>
        <w:t>), Title (A–Z), Most backlinks, Most words.</w:t>
      </w:r>
    </w:p>
    <w:p w14:paraId="3A7F1BDF" w14:textId="77777777" w:rsidR="00DE37DB" w:rsidRPr="00DE37DB" w:rsidRDefault="00DE37DB" w:rsidP="00D1469C">
      <w:pPr>
        <w:pStyle w:val="Titre3"/>
      </w:pPr>
      <w:r w:rsidRPr="00DE37DB">
        <w:t>Sidebar List</w:t>
      </w:r>
    </w:p>
    <w:p w14:paraId="4012036C" w14:textId="0E4FACA6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-07</w:t>
      </w:r>
      <w:r w:rsidRPr="00DE37DB">
        <w:rPr>
          <w:lang w:val="en-GB"/>
        </w:rPr>
        <w:t xml:space="preserve"> The sidebar shall display note rows with: Title (bold), snippet (first line or H1), tags (chips), last edited timestamp; selected row uses a subtle accent border/indicator.</w:t>
      </w:r>
    </w:p>
    <w:p w14:paraId="0E1A27B8" w14:textId="6ED40431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-08</w:t>
      </w:r>
      <w:r w:rsidRPr="00DE37DB">
        <w:rPr>
          <w:lang w:val="en-GB"/>
        </w:rPr>
        <w:t xml:space="preserve"> The sidebar shall support infinite/virtualized scrolling for large collections; keyboard up/down navigates notes, </w:t>
      </w:r>
      <w:proofErr w:type="gramStart"/>
      <w:r w:rsidRPr="00DE37DB">
        <w:rPr>
          <w:lang w:val="en-GB"/>
        </w:rPr>
        <w:t>Enter</w:t>
      </w:r>
      <w:proofErr w:type="gramEnd"/>
      <w:r w:rsidRPr="00DE37DB">
        <w:rPr>
          <w:lang w:val="en-GB"/>
        </w:rPr>
        <w:t xml:space="preserve"> opens in editor.</w:t>
      </w:r>
    </w:p>
    <w:p w14:paraId="6F40F3A3" w14:textId="77777777" w:rsidR="00DE37DB" w:rsidRPr="00DE37DB" w:rsidRDefault="00DE37DB" w:rsidP="00D1469C">
      <w:pPr>
        <w:pStyle w:val="Titre3"/>
      </w:pPr>
      <w:r w:rsidRPr="00DE37DB">
        <w:t>Main Area Layout</w:t>
      </w:r>
    </w:p>
    <w:p w14:paraId="1E85F300" w14:textId="7CFD7EC4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-09</w:t>
      </w:r>
      <w:r w:rsidRPr="00DE37DB">
        <w:rPr>
          <w:lang w:val="en-GB"/>
        </w:rPr>
        <w:t xml:space="preserve"> Desktop default shall be split view: Editor (left) and Preview (right) with a draggable splitter; toggle allows Editor-only or Preview-only modes.</w:t>
      </w:r>
    </w:p>
    <w:p w14:paraId="13C802CC" w14:textId="0E1BFEF1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-10</w:t>
      </w:r>
      <w:r w:rsidRPr="00DE37DB">
        <w:rPr>
          <w:lang w:val="en-GB"/>
        </w:rPr>
        <w:t xml:space="preserve"> Tablet shall default to Editor with a Preview toggle button; mobile shall switch between List and Editor/Preview via a segmented control at the top of the page.</w:t>
      </w:r>
    </w:p>
    <w:p w14:paraId="7B1FFDA2" w14:textId="7ED9B079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-11</w:t>
      </w:r>
      <w:r w:rsidRPr="00DE37DB">
        <w:rPr>
          <w:lang w:val="en-GB"/>
        </w:rPr>
        <w:t xml:space="preserve"> The main area shall use a glass card container with padding 16–24px; focus outlines use the global focus style (3px </w:t>
      </w:r>
      <w:proofErr w:type="gramStart"/>
      <w:r w:rsidRPr="00DE37DB">
        <w:rPr>
          <w:lang w:val="en-GB"/>
        </w:rPr>
        <w:t>var(</w:t>
      </w:r>
      <w:proofErr w:type="gramEnd"/>
      <w:r w:rsidRPr="00DE37DB">
        <w:rPr>
          <w:lang w:val="en-GB"/>
        </w:rPr>
        <w:t>--mint)).</w:t>
      </w:r>
    </w:p>
    <w:p w14:paraId="0D69367E" w14:textId="77777777" w:rsidR="00DE37DB" w:rsidRPr="00DE37DB" w:rsidRDefault="00DE37DB" w:rsidP="00D1469C">
      <w:pPr>
        <w:pStyle w:val="Titre3"/>
      </w:pPr>
      <w:r w:rsidRPr="00DE37DB">
        <w:t>Editor</w:t>
      </w:r>
    </w:p>
    <w:p w14:paraId="26B37291" w14:textId="3526D69C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-12</w:t>
      </w:r>
      <w:r w:rsidRPr="00DE37DB">
        <w:rPr>
          <w:lang w:val="en-GB"/>
        </w:rPr>
        <w:t xml:space="preserve"> The editor shall be a plain-text Markdown editor with monospaced font option, line numbers (optional), soft-wrap, and a large caret; supports indentation with Tab/</w:t>
      </w:r>
      <w:proofErr w:type="spellStart"/>
      <w:r w:rsidRPr="00DE37DB">
        <w:rPr>
          <w:lang w:val="en-GB"/>
        </w:rPr>
        <w:t>Shift+Tab</w:t>
      </w:r>
      <w:proofErr w:type="spellEnd"/>
      <w:r w:rsidRPr="00DE37DB">
        <w:rPr>
          <w:lang w:val="en-GB"/>
        </w:rPr>
        <w:t xml:space="preserve"> for lists.</w:t>
      </w:r>
    </w:p>
    <w:p w14:paraId="4D3EEF4E" w14:textId="67C0CC66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-13</w:t>
      </w:r>
      <w:r w:rsidRPr="00DE37DB">
        <w:rPr>
          <w:lang w:val="en-GB"/>
        </w:rPr>
        <w:t xml:space="preserve"> The editor toolbar shall provide: Bold (Ctrl/</w:t>
      </w:r>
      <w:proofErr w:type="spellStart"/>
      <w:r w:rsidRPr="00DE37DB">
        <w:rPr>
          <w:lang w:val="en-GB"/>
        </w:rPr>
        <w:t>Cmd+B</w:t>
      </w:r>
      <w:proofErr w:type="spellEnd"/>
      <w:r w:rsidRPr="00DE37DB">
        <w:rPr>
          <w:lang w:val="en-GB"/>
        </w:rPr>
        <w:t>), Italic (Ctrl/</w:t>
      </w:r>
      <w:proofErr w:type="spellStart"/>
      <w:r w:rsidRPr="00DE37DB">
        <w:rPr>
          <w:lang w:val="en-GB"/>
        </w:rPr>
        <w:t>Cmd+I</w:t>
      </w:r>
      <w:proofErr w:type="spellEnd"/>
      <w:r w:rsidRPr="00DE37DB">
        <w:rPr>
          <w:lang w:val="en-GB"/>
        </w:rPr>
        <w:t>), Link (Ctrl/</w:t>
      </w:r>
      <w:proofErr w:type="spellStart"/>
      <w:r w:rsidRPr="00DE37DB">
        <w:rPr>
          <w:lang w:val="en-GB"/>
        </w:rPr>
        <w:t>Cmd+K</w:t>
      </w:r>
      <w:proofErr w:type="spellEnd"/>
      <w:r w:rsidRPr="00DE37DB">
        <w:rPr>
          <w:lang w:val="en-GB"/>
        </w:rPr>
        <w:t>), Unordered List, Ordered List, Checklist, Blockquote, Inline Code, Code Block (```), Table, Insert Date/Time, Insert Ref (^ref), Undo/Redo.</w:t>
      </w:r>
    </w:p>
    <w:p w14:paraId="026F59E2" w14:textId="24F66BC4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 xml:space="preserve">-14 </w:t>
      </w:r>
      <w:r w:rsidRPr="00DE37DB">
        <w:rPr>
          <w:lang w:val="en-GB"/>
        </w:rPr>
        <w:t xml:space="preserve">Inserting a link shall open a small inline dialog for URL and text; URLs are validated and normalised; </w:t>
      </w:r>
      <w:proofErr w:type="spellStart"/>
      <w:r w:rsidRPr="00DE37DB">
        <w:rPr>
          <w:lang w:val="en-GB"/>
        </w:rPr>
        <w:t>javascript</w:t>
      </w:r>
      <w:proofErr w:type="spellEnd"/>
      <w:r w:rsidRPr="00DE37DB">
        <w:rPr>
          <w:lang w:val="en-GB"/>
        </w:rPr>
        <w:t xml:space="preserve">: and data: schemes (except </w:t>
      </w:r>
      <w:proofErr w:type="spellStart"/>
      <w:proofErr w:type="gramStart"/>
      <w:r w:rsidRPr="00DE37DB">
        <w:rPr>
          <w:lang w:val="en-GB"/>
        </w:rPr>
        <w:t>data:image</w:t>
      </w:r>
      <w:proofErr w:type="spellEnd"/>
      <w:proofErr w:type="gramEnd"/>
      <w:r w:rsidRPr="00DE37DB">
        <w:rPr>
          <w:lang w:val="en-GB"/>
        </w:rPr>
        <w:t>/* local attachments) are blocked.</w:t>
      </w:r>
    </w:p>
    <w:p w14:paraId="04D7DEB7" w14:textId="0448DBB3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-15</w:t>
      </w:r>
      <w:r w:rsidRPr="00DE37DB">
        <w:rPr>
          <w:lang w:val="en-GB"/>
        </w:rPr>
        <w:t xml:space="preserve"> Inserting a table shall add a 3×3 Markdown table scaffold; Tab navigates cells; </w:t>
      </w:r>
      <w:proofErr w:type="spellStart"/>
      <w:r w:rsidRPr="00DE37DB">
        <w:rPr>
          <w:lang w:val="en-GB"/>
        </w:rPr>
        <w:t>Shift+Tab</w:t>
      </w:r>
      <w:proofErr w:type="spellEnd"/>
      <w:r w:rsidRPr="00DE37DB">
        <w:rPr>
          <w:lang w:val="en-GB"/>
        </w:rPr>
        <w:t xml:space="preserve"> moves reverse; Enter inserts a new row.</w:t>
      </w:r>
    </w:p>
    <w:p w14:paraId="6887BB04" w14:textId="622328F5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-16</w:t>
      </w:r>
      <w:r w:rsidRPr="00DE37DB">
        <w:rPr>
          <w:lang w:val="en-GB"/>
        </w:rPr>
        <w:t xml:space="preserve"> Insert Date/Time shall insert ISO/local formatted text (configurable) at the caret.</w:t>
      </w:r>
    </w:p>
    <w:p w14:paraId="3A1E838D" w14:textId="32ADDCC3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 xml:space="preserve">-17 </w:t>
      </w:r>
      <w:r w:rsidRPr="00DE37DB">
        <w:rPr>
          <w:lang w:val="en-GB"/>
        </w:rPr>
        <w:t>Insert Ref (^ref) shall prompt for an entity id (Task/Routine/Habit/Note); accepted values insert ^ref(&lt;id&gt;); invalid ids show inline error.</w:t>
      </w:r>
    </w:p>
    <w:p w14:paraId="678BDF06" w14:textId="77777777" w:rsidR="00DE37DB" w:rsidRPr="00DE37DB" w:rsidRDefault="00DE37DB" w:rsidP="00D1469C">
      <w:pPr>
        <w:pStyle w:val="Titre3"/>
      </w:pPr>
      <w:r w:rsidRPr="00DE37DB">
        <w:t>Preview (Sanitised Renderer)</w:t>
      </w:r>
    </w:p>
    <w:p w14:paraId="707389C3" w14:textId="7F62C966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-18</w:t>
      </w:r>
      <w:r w:rsidRPr="00DE37DB">
        <w:rPr>
          <w:lang w:val="en-GB"/>
        </w:rPr>
        <w:t xml:space="preserve"> The Preview shall render GitHub-flavoured Markdown (GFM), with raw HTML disabled and sanitised; on* handlers, scripts, iframes, and </w:t>
      </w:r>
      <w:proofErr w:type="spellStart"/>
      <w:r w:rsidRPr="00DE37DB">
        <w:rPr>
          <w:lang w:val="en-GB"/>
        </w:rPr>
        <w:t>javascript</w:t>
      </w:r>
      <w:proofErr w:type="spellEnd"/>
      <w:r w:rsidRPr="00DE37DB">
        <w:rPr>
          <w:lang w:val="en-GB"/>
        </w:rPr>
        <w:t>: URLs are removed.</w:t>
      </w:r>
    </w:p>
    <w:p w14:paraId="1B78F9D9" w14:textId="131C3539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-19</w:t>
      </w:r>
      <w:r w:rsidRPr="00DE37DB">
        <w:rPr>
          <w:lang w:val="en-GB"/>
        </w:rPr>
        <w:t xml:space="preserve"> Headings, lists, code blocks, tables, checklists, links, images, and blockquotes shall style per styles.css (consistent with site typography).</w:t>
      </w:r>
    </w:p>
    <w:p w14:paraId="0B15C4FD" w14:textId="7B06400F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-20</w:t>
      </w:r>
      <w:r w:rsidRPr="00DE37DB">
        <w:rPr>
          <w:lang w:val="en-GB"/>
        </w:rPr>
        <w:t xml:space="preserve"> Checklists in Preview shall be interactive when “Preview is interactive” setting is on; otherwise, they render read-only.</w:t>
      </w:r>
    </w:p>
    <w:p w14:paraId="02A8A85B" w14:textId="531C2602" w:rsidR="00DE37DB" w:rsidRPr="00DE37DB" w:rsidRDefault="00DE37DB" w:rsidP="00D1469C">
      <w:pPr>
        <w:pStyle w:val="Titre3"/>
      </w:pPr>
      <w:r w:rsidRPr="00DE37DB">
        <w:t xml:space="preserve">Daily </w:t>
      </w:r>
      <w:r w:rsidR="00FD4743">
        <w:t>Brain Dump</w:t>
      </w:r>
    </w:p>
    <w:p w14:paraId="4DAB6DCC" w14:textId="264C3159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-21</w:t>
      </w:r>
      <w:r w:rsidRPr="00DE37DB">
        <w:rPr>
          <w:lang w:val="en-GB"/>
        </w:rPr>
        <w:t xml:space="preserve"> “New Daily” shall create a note titled with the current date (YYYY-MM-DD or localized), pre-seeded with a template (configurable) and tags (#daily).</w:t>
      </w:r>
    </w:p>
    <w:p w14:paraId="44A01894" w14:textId="34DF1360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-22</w:t>
      </w:r>
      <w:r w:rsidRPr="00DE37DB">
        <w:rPr>
          <w:lang w:val="en-GB"/>
        </w:rPr>
        <w:t xml:space="preserve"> Opening today’s date shall reuse the existing Daily note (if present) rather than creating duplicates; a toast indicates reuse.</w:t>
      </w:r>
    </w:p>
    <w:p w14:paraId="277D3606" w14:textId="77777777" w:rsidR="00DE37DB" w:rsidRPr="00DE37DB" w:rsidRDefault="00DE37DB" w:rsidP="00D1469C">
      <w:pPr>
        <w:pStyle w:val="Titre3"/>
      </w:pPr>
      <w:r w:rsidRPr="00DE37DB">
        <w:t>Tags &amp; Metadata</w:t>
      </w:r>
    </w:p>
    <w:p w14:paraId="317288C3" w14:textId="61164A28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-23</w:t>
      </w:r>
      <w:r w:rsidRPr="00DE37DB">
        <w:rPr>
          <w:lang w:val="en-GB"/>
        </w:rPr>
        <w:t xml:space="preserve"> Tags shall be chips under the title bar; adding a tag via the toolbar or typing #tag in the editor updates metadata.</w:t>
      </w:r>
    </w:p>
    <w:p w14:paraId="11F57776" w14:textId="27166748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-24</w:t>
      </w:r>
      <w:r w:rsidRPr="00DE37DB">
        <w:rPr>
          <w:lang w:val="en-GB"/>
        </w:rPr>
        <w:t xml:space="preserve"> Pinned notes shall appear at the top of the sidebar with a pin icon; Pin/Unpin is available in toolbar and via right-click/context menu.</w:t>
      </w:r>
    </w:p>
    <w:p w14:paraId="13228C32" w14:textId="77777777" w:rsidR="00DE37DB" w:rsidRPr="00DE37DB" w:rsidRDefault="00DE37DB" w:rsidP="00D1469C">
      <w:pPr>
        <w:pStyle w:val="Titre3"/>
      </w:pPr>
      <w:r w:rsidRPr="00DE37DB">
        <w:t>Attachments (Local Images &amp; Files via OPFS)</w:t>
      </w:r>
    </w:p>
    <w:p w14:paraId="6DD54BE2" w14:textId="0704F0AD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-25</w:t>
      </w:r>
      <w:r w:rsidRPr="00DE37DB">
        <w:rPr>
          <w:lang w:val="en-GB"/>
        </w:rPr>
        <w:t xml:space="preserve"> Dragging an image/file into the editor shall prompt to “Attach locally”; upon confirm, the file is saved in OPFS and a Markdown link is inserted (e.g.</w:t>
      </w:r>
      <w:proofErr w:type="gramStart"/>
      <w:r w:rsidRPr="00DE37DB">
        <w:rPr>
          <w:lang w:val="en-GB"/>
        </w:rPr>
        <w:t>, !</w:t>
      </w:r>
      <w:proofErr w:type="gramEnd"/>
      <w:r w:rsidRPr="00DE37DB">
        <w:rPr>
          <w:lang w:val="en-GB"/>
        </w:rPr>
        <w:t>[alt](/</w:t>
      </w:r>
      <w:proofErr w:type="spellStart"/>
      <w:r w:rsidRPr="00DE37DB">
        <w:rPr>
          <w:lang w:val="en-GB"/>
        </w:rPr>
        <w:t>opfs</w:t>
      </w:r>
      <w:proofErr w:type="spellEnd"/>
      <w:r w:rsidRPr="00DE37DB">
        <w:rPr>
          <w:lang w:val="en-GB"/>
        </w:rPr>
        <w:t>/notes/&lt;id&gt;/&lt;filename&gt;)).</w:t>
      </w:r>
    </w:p>
    <w:p w14:paraId="2ACD131E" w14:textId="6D5641C9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-26</w:t>
      </w:r>
      <w:r w:rsidRPr="00DE37DB">
        <w:rPr>
          <w:lang w:val="en-GB"/>
        </w:rPr>
        <w:t xml:space="preserve"> The Insert Image dialog shall enforce alt text; missing alt inserts placeholder “[image]” and flags a warning until edited.</w:t>
      </w:r>
    </w:p>
    <w:p w14:paraId="18631CAC" w14:textId="6426FE70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-27</w:t>
      </w:r>
      <w:r w:rsidRPr="00DE37DB">
        <w:rPr>
          <w:lang w:val="en-GB"/>
        </w:rPr>
        <w:t xml:space="preserve"> Attached files shall be listed in a right-side panel (toggleable), with options to rename, remove, or copy link; deleting a note prompts to also delete its attachments.</w:t>
      </w:r>
    </w:p>
    <w:p w14:paraId="68198C70" w14:textId="77777777" w:rsidR="00DE37DB" w:rsidRPr="00DE37DB" w:rsidRDefault="00DE37DB" w:rsidP="00D1469C">
      <w:pPr>
        <w:pStyle w:val="Titre3"/>
      </w:pPr>
      <w:r w:rsidRPr="00DE37DB">
        <w:t>Cross-References &amp; Backlinks</w:t>
      </w:r>
    </w:p>
    <w:p w14:paraId="6816AA4E" w14:textId="4B8F9822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-28</w:t>
      </w:r>
      <w:r w:rsidRPr="00DE37DB">
        <w:rPr>
          <w:lang w:val="en-GB"/>
        </w:rPr>
        <w:t xml:space="preserve"> Typing ^ref(&lt;id&gt;) shall create a cross-reference; valid ids become clickable in Preview (and in Editor via Ctrl/</w:t>
      </w:r>
      <w:proofErr w:type="spellStart"/>
      <w:r w:rsidRPr="00DE37DB">
        <w:rPr>
          <w:lang w:val="en-GB"/>
        </w:rPr>
        <w:t>Cmd+Click</w:t>
      </w:r>
      <w:proofErr w:type="spellEnd"/>
      <w:r w:rsidRPr="00DE37DB">
        <w:rPr>
          <w:lang w:val="en-GB"/>
        </w:rPr>
        <w:t>).</w:t>
      </w:r>
    </w:p>
    <w:p w14:paraId="489072C3" w14:textId="5AE87B0C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 xml:space="preserve">-29 </w:t>
      </w:r>
      <w:r w:rsidRPr="00DE37DB">
        <w:rPr>
          <w:lang w:val="en-GB"/>
        </w:rPr>
        <w:t>Backlinks panel shall list all notes that reference the current note; selecting a backlink navigates to that note and highlights the reference occurrence.</w:t>
      </w:r>
    </w:p>
    <w:p w14:paraId="688F896A" w14:textId="665F204E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-30</w:t>
      </w:r>
      <w:r w:rsidRPr="00DE37DB">
        <w:rPr>
          <w:lang w:val="en-GB"/>
        </w:rPr>
        <w:t xml:space="preserve"> Hovering a ^ref link in Preview shall show a small tooltip preview (title + first line) of the referenced entity; keyboard users can open the same preview via a focusable icon.</w:t>
      </w:r>
    </w:p>
    <w:p w14:paraId="041E38E8" w14:textId="77777777" w:rsidR="00DE37DB" w:rsidRPr="00DE37DB" w:rsidRDefault="00DE37DB" w:rsidP="00D1469C">
      <w:pPr>
        <w:pStyle w:val="Titre3"/>
      </w:pPr>
      <w:r w:rsidRPr="00DE37DB">
        <w:t>Security &amp; Safety</w:t>
      </w:r>
    </w:p>
    <w:p w14:paraId="5C321F7B" w14:textId="1864317D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-31</w:t>
      </w:r>
      <w:r w:rsidRPr="00DE37DB">
        <w:rPr>
          <w:lang w:val="en-GB"/>
        </w:rPr>
        <w:t xml:space="preserve"> The renderer shall block raw HTML; only Markdown is allowed; embedded links must be https or relative; data: URLs allowed only for local images from OPFS.</w:t>
      </w:r>
    </w:p>
    <w:p w14:paraId="09EE9830" w14:textId="4FFB8BA9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-32</w:t>
      </w:r>
      <w:r w:rsidRPr="00DE37DB">
        <w:rPr>
          <w:lang w:val="en-GB"/>
        </w:rPr>
        <w:t xml:space="preserve"> Pasted content shall be sanitised; if HTML is detected, it shall be converted to Markdown where possible and stripped of active content; a discreet toast states “HTML sanitised”.</w:t>
      </w:r>
    </w:p>
    <w:p w14:paraId="4297EE9B" w14:textId="77777777" w:rsidR="00DE37DB" w:rsidRPr="00DE37DB" w:rsidRDefault="00DE37DB" w:rsidP="00D1469C">
      <w:pPr>
        <w:pStyle w:val="Titre3"/>
      </w:pPr>
      <w:r w:rsidRPr="00DE37DB">
        <w:t>Autosave &amp; Version History</w:t>
      </w:r>
    </w:p>
    <w:p w14:paraId="5A254E75" w14:textId="58C176FA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-33</w:t>
      </w:r>
      <w:r w:rsidRPr="00DE37DB">
        <w:rPr>
          <w:lang w:val="en-GB"/>
        </w:rPr>
        <w:t xml:space="preserve"> </w:t>
      </w:r>
      <w:r w:rsidR="00FD4743">
        <w:rPr>
          <w:lang w:val="en-GB"/>
        </w:rPr>
        <w:t>Brain Dump</w:t>
      </w:r>
      <w:r w:rsidRPr="00DE37DB">
        <w:rPr>
          <w:lang w:val="en-GB"/>
        </w:rPr>
        <w:t xml:space="preserve"> shall autosave on pause typing (≈500–800 </w:t>
      </w:r>
      <w:proofErr w:type="spellStart"/>
      <w:r w:rsidRPr="00DE37DB">
        <w:rPr>
          <w:lang w:val="en-GB"/>
        </w:rPr>
        <w:t>ms</w:t>
      </w:r>
      <w:proofErr w:type="spellEnd"/>
      <w:r w:rsidRPr="00DE37DB">
        <w:rPr>
          <w:lang w:val="en-GB"/>
        </w:rPr>
        <w:t>) and on blur; a “Saved” indicator appears in the toolbar.</w:t>
      </w:r>
    </w:p>
    <w:p w14:paraId="643FB33F" w14:textId="0578A51E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-34</w:t>
      </w:r>
      <w:r w:rsidRPr="00DE37DB">
        <w:rPr>
          <w:lang w:val="en-GB"/>
        </w:rPr>
        <w:t xml:space="preserve"> Version history shall store lightweight snapshots; “View Changes” shows a side-by-side diff (added/removed lines) with timestamps and an option to restore a version.</w:t>
      </w:r>
    </w:p>
    <w:p w14:paraId="7ACC626E" w14:textId="7476A0E2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-35</w:t>
      </w:r>
      <w:r w:rsidRPr="00DE37DB">
        <w:rPr>
          <w:lang w:val="en-GB"/>
        </w:rPr>
        <w:t xml:space="preserve"> Restoring a version shall create a new snapshot before replacing the current content, enabling undo.</w:t>
      </w:r>
    </w:p>
    <w:p w14:paraId="0DE92168" w14:textId="77777777" w:rsidR="00DE37DB" w:rsidRPr="00DE37DB" w:rsidRDefault="00DE37DB" w:rsidP="00DE37DB">
      <w:pPr>
        <w:rPr>
          <w:lang w:val="en-GB"/>
        </w:rPr>
      </w:pPr>
    </w:p>
    <w:p w14:paraId="43B3479B" w14:textId="77777777" w:rsidR="00DE37DB" w:rsidRPr="00DE37DB" w:rsidRDefault="00DE37DB" w:rsidP="00D1469C">
      <w:pPr>
        <w:pStyle w:val="Titre3"/>
      </w:pPr>
      <w:r w:rsidRPr="00DE37DB">
        <w:t>Search &amp; Find-in-Note</w:t>
      </w:r>
    </w:p>
    <w:p w14:paraId="4FCEE152" w14:textId="77777777" w:rsidR="00DE37DB" w:rsidRPr="00DE37DB" w:rsidRDefault="00DE37DB" w:rsidP="00DE37DB">
      <w:pPr>
        <w:rPr>
          <w:lang w:val="en-GB"/>
        </w:rPr>
      </w:pPr>
    </w:p>
    <w:p w14:paraId="4EA6E2BA" w14:textId="53B04967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>-36</w:t>
      </w:r>
      <w:r w:rsidRPr="00DE37DB">
        <w:rPr>
          <w:lang w:val="en-GB"/>
        </w:rPr>
        <w:t xml:space="preserve"> Global Search (toolbar) shall filter the sidebar list live; Enter focuses the first result; Esc clears.</w:t>
      </w:r>
    </w:p>
    <w:p w14:paraId="7354CE89" w14:textId="7D448052" w:rsidR="00DE37DB" w:rsidRPr="00DE37DB" w:rsidRDefault="00DE37DB" w:rsidP="00DE37DB">
      <w:pPr>
        <w:rPr>
          <w:lang w:val="en-GB"/>
        </w:rPr>
      </w:pPr>
      <w:r w:rsidRPr="00696076">
        <w:rPr>
          <w:b/>
          <w:bCs/>
          <w:lang w:val="en-GB"/>
        </w:rPr>
        <w:t>TAB-</w:t>
      </w:r>
      <w:r w:rsidR="00FD4743">
        <w:rPr>
          <w:b/>
          <w:bCs/>
          <w:lang w:val="en-GB"/>
        </w:rPr>
        <w:t>BDP</w:t>
      </w:r>
      <w:r w:rsidRPr="00696076">
        <w:rPr>
          <w:b/>
          <w:bCs/>
          <w:lang w:val="en-GB"/>
        </w:rPr>
        <w:t xml:space="preserve">-37 </w:t>
      </w:r>
      <w:r w:rsidRPr="00DE37DB">
        <w:rPr>
          <w:lang w:val="en-GB"/>
        </w:rPr>
        <w:t>Find-in-Note (Ctrl/</w:t>
      </w:r>
      <w:proofErr w:type="spellStart"/>
      <w:r w:rsidRPr="00DE37DB">
        <w:rPr>
          <w:lang w:val="en-GB"/>
        </w:rPr>
        <w:t>Cmd+F</w:t>
      </w:r>
      <w:proofErr w:type="spellEnd"/>
      <w:r w:rsidRPr="00DE37DB">
        <w:rPr>
          <w:lang w:val="en-GB"/>
        </w:rPr>
        <w:t>) shall highlight matches in the editor and optionally in Preview; Find Next/</w:t>
      </w:r>
      <w:proofErr w:type="spellStart"/>
      <w:r w:rsidRPr="00DE37DB">
        <w:rPr>
          <w:lang w:val="en-GB"/>
        </w:rPr>
        <w:t>Prev</w:t>
      </w:r>
      <w:proofErr w:type="spellEnd"/>
      <w:r w:rsidRPr="00DE37DB">
        <w:rPr>
          <w:lang w:val="en-GB"/>
        </w:rPr>
        <w:t xml:space="preserve"> supported; case/regex toggles optional.</w:t>
      </w:r>
    </w:p>
    <w:p w14:paraId="17845D3A" w14:textId="77777777" w:rsidR="00DE37DB" w:rsidRPr="00DE37DB" w:rsidRDefault="00DE37DB" w:rsidP="00DE37DB">
      <w:pPr>
        <w:rPr>
          <w:lang w:val="en-GB"/>
        </w:rPr>
      </w:pPr>
    </w:p>
    <w:p w14:paraId="4BF92C7F" w14:textId="77777777" w:rsidR="00DE37DB" w:rsidRPr="00DE37DB" w:rsidRDefault="00DE37DB" w:rsidP="00D1469C">
      <w:pPr>
        <w:pStyle w:val="Titre3"/>
      </w:pPr>
      <w:r w:rsidRPr="00DE37DB">
        <w:t>Mobile Behaviour (small screens)</w:t>
      </w:r>
    </w:p>
    <w:p w14:paraId="312CE758" w14:textId="77777777" w:rsidR="00DE37DB" w:rsidRPr="00DE37DB" w:rsidRDefault="00DE37DB" w:rsidP="00DE37DB">
      <w:pPr>
        <w:rPr>
          <w:lang w:val="en-GB"/>
        </w:rPr>
      </w:pPr>
    </w:p>
    <w:p w14:paraId="22B3E154" w14:textId="2183C6D1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-38</w:t>
      </w:r>
      <w:r w:rsidRPr="00DE37DB">
        <w:rPr>
          <w:lang w:val="en-GB"/>
        </w:rPr>
        <w:t xml:space="preserve"> Mobile default shall show the sidebar list; tapping a </w:t>
      </w:r>
      <w:proofErr w:type="gramStart"/>
      <w:r w:rsidRPr="00DE37DB">
        <w:rPr>
          <w:lang w:val="en-GB"/>
        </w:rPr>
        <w:t>note transitions</w:t>
      </w:r>
      <w:proofErr w:type="gramEnd"/>
      <w:r w:rsidRPr="00DE37DB">
        <w:rPr>
          <w:lang w:val="en-GB"/>
        </w:rPr>
        <w:t xml:space="preserve"> to the Editor; a top segmented control toggles Editor/Preview; back button returns to list.</w:t>
      </w:r>
    </w:p>
    <w:p w14:paraId="69D81C7E" w14:textId="5B8CEDC3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-39</w:t>
      </w:r>
      <w:r w:rsidRPr="00DE37DB">
        <w:rPr>
          <w:lang w:val="en-GB"/>
        </w:rPr>
        <w:t xml:space="preserve"> The editor toolbar shall collapse into a scrollable row of icons; less-used actions appear under an overflow (⋯) menu.</w:t>
      </w:r>
    </w:p>
    <w:p w14:paraId="22CA0AD5" w14:textId="7AD6C00E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-40</w:t>
      </w:r>
      <w:r w:rsidRPr="00DE37DB">
        <w:rPr>
          <w:lang w:val="en-GB"/>
        </w:rPr>
        <w:t xml:space="preserve"> Long-press on a word/selection shall open a selection menu: Bold, Italic, Link, Checklist item, Code; copy/paste use native system menus.</w:t>
      </w:r>
    </w:p>
    <w:p w14:paraId="3C0E46ED" w14:textId="6CFCCE50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-41</w:t>
      </w:r>
      <w:r w:rsidRPr="00DE37DB">
        <w:rPr>
          <w:lang w:val="en-GB"/>
        </w:rPr>
        <w:t xml:space="preserve"> Touch targets (toolbar icons, chips) shall be ≥48×48 px; sticky Save indicator appears at the top when autosave completes.</w:t>
      </w:r>
    </w:p>
    <w:p w14:paraId="0AC3B8C2" w14:textId="77777777" w:rsidR="00DE37DB" w:rsidRPr="00DE37DB" w:rsidRDefault="00DE37DB" w:rsidP="00DE37DB">
      <w:pPr>
        <w:rPr>
          <w:lang w:val="en-GB"/>
        </w:rPr>
      </w:pPr>
    </w:p>
    <w:p w14:paraId="1193A8F8" w14:textId="77777777" w:rsidR="00DE37DB" w:rsidRPr="00DE37DB" w:rsidRDefault="00DE37DB" w:rsidP="00D1469C">
      <w:pPr>
        <w:pStyle w:val="Titre3"/>
      </w:pPr>
      <w:r w:rsidRPr="00DE37DB">
        <w:t>Display &amp; Typography</w:t>
      </w:r>
    </w:p>
    <w:p w14:paraId="68C5F84D" w14:textId="77777777" w:rsidR="00DE37DB" w:rsidRPr="00DE37DB" w:rsidRDefault="00DE37DB" w:rsidP="00DE37DB">
      <w:pPr>
        <w:rPr>
          <w:lang w:val="en-GB"/>
        </w:rPr>
      </w:pPr>
    </w:p>
    <w:p w14:paraId="0DD38362" w14:textId="0ED1661C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-42</w:t>
      </w:r>
      <w:r w:rsidRPr="00DE37DB">
        <w:rPr>
          <w:lang w:val="en-GB"/>
        </w:rPr>
        <w:t xml:space="preserve"> Headings shall scale responsively (H1 &gt; H2 &gt; H3), with comfortable line-height; code blocks use a monospaced font and glass card background with subtle border.</w:t>
      </w:r>
    </w:p>
    <w:p w14:paraId="0663FF2D" w14:textId="478512E6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-43</w:t>
      </w:r>
      <w:r w:rsidRPr="00DE37DB">
        <w:rPr>
          <w:lang w:val="en-GB"/>
        </w:rPr>
        <w:t xml:space="preserve"> Links in Preview shall underline on hover and show a focus outline; external links open in a new tab with </w:t>
      </w:r>
      <w:proofErr w:type="spellStart"/>
      <w:r w:rsidRPr="00DE37DB">
        <w:rPr>
          <w:lang w:val="en-GB"/>
        </w:rPr>
        <w:t>rel</w:t>
      </w:r>
      <w:proofErr w:type="spellEnd"/>
      <w:r w:rsidRPr="00DE37DB">
        <w:rPr>
          <w:lang w:val="en-GB"/>
        </w:rPr>
        <w:t>="</w:t>
      </w:r>
      <w:proofErr w:type="spellStart"/>
      <w:r w:rsidRPr="00DE37DB">
        <w:rPr>
          <w:lang w:val="en-GB"/>
        </w:rPr>
        <w:t>noopener</w:t>
      </w:r>
      <w:proofErr w:type="spellEnd"/>
      <w:r w:rsidRPr="00DE37DB">
        <w:rPr>
          <w:lang w:val="en-GB"/>
        </w:rPr>
        <w:t>".</w:t>
      </w:r>
    </w:p>
    <w:p w14:paraId="45411A25" w14:textId="54BE675F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-44</w:t>
      </w:r>
      <w:r w:rsidRPr="00DE37DB">
        <w:rPr>
          <w:lang w:val="en-GB"/>
        </w:rPr>
        <w:t xml:space="preserve"> The editor caret and selection colours shall maintain sufficient contrast; focus-visible outlines appear on all inputs and buttons.</w:t>
      </w:r>
    </w:p>
    <w:p w14:paraId="6D94CB24" w14:textId="77777777" w:rsidR="00DE37DB" w:rsidRPr="00DE37DB" w:rsidRDefault="00DE37DB" w:rsidP="00DE37DB">
      <w:pPr>
        <w:rPr>
          <w:lang w:val="en-GB"/>
        </w:rPr>
      </w:pPr>
    </w:p>
    <w:p w14:paraId="00420BC8" w14:textId="77777777" w:rsidR="00DE37DB" w:rsidRPr="00DE37DB" w:rsidRDefault="00DE37DB" w:rsidP="00D1469C">
      <w:pPr>
        <w:pStyle w:val="Titre3"/>
      </w:pPr>
      <w:r w:rsidRPr="00DE37DB">
        <w:t>Accessibility</w:t>
      </w:r>
    </w:p>
    <w:p w14:paraId="00CABA1F" w14:textId="77777777" w:rsidR="00DE37DB" w:rsidRPr="00DE37DB" w:rsidRDefault="00DE37DB" w:rsidP="00DE37DB">
      <w:pPr>
        <w:rPr>
          <w:lang w:val="en-GB"/>
        </w:rPr>
      </w:pPr>
    </w:p>
    <w:p w14:paraId="7C52EF28" w14:textId="6F93B649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 xml:space="preserve">-45 </w:t>
      </w:r>
      <w:r w:rsidRPr="00DE37DB">
        <w:rPr>
          <w:lang w:val="en-GB"/>
        </w:rPr>
        <w:t>The editor shall expose role="textbox" with aria-multiline="true"; the Preview region shall be labelled and not steal focus unexpectedly.</w:t>
      </w:r>
    </w:p>
    <w:p w14:paraId="14ADCD14" w14:textId="6FD32368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-46</w:t>
      </w:r>
      <w:r w:rsidRPr="00DE37DB">
        <w:rPr>
          <w:lang w:val="en-GB"/>
        </w:rPr>
        <w:t xml:space="preserve"> All toolbar buttons shall have aria-labels and visible text/tooltips; keyboard shortcuts shall be documented in a help tooltip (Shift+/).</w:t>
      </w:r>
    </w:p>
    <w:p w14:paraId="6AA13495" w14:textId="7B6A6739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 xml:space="preserve">-47 </w:t>
      </w:r>
      <w:r w:rsidRPr="00DE37DB">
        <w:rPr>
          <w:lang w:val="en-GB"/>
        </w:rPr>
        <w:t xml:space="preserve">The attachments panel and backlinks panel shall be navigable via keyboard with logical tab order; </w:t>
      </w:r>
      <w:proofErr w:type="spellStart"/>
      <w:r w:rsidRPr="00DE37DB">
        <w:rPr>
          <w:lang w:val="en-GB"/>
        </w:rPr>
        <w:t>dismissable</w:t>
      </w:r>
      <w:proofErr w:type="spellEnd"/>
      <w:r w:rsidRPr="00DE37DB">
        <w:rPr>
          <w:lang w:val="en-GB"/>
        </w:rPr>
        <w:t xml:space="preserve"> via Esc.</w:t>
      </w:r>
    </w:p>
    <w:p w14:paraId="456B1A6F" w14:textId="6F3D7E2F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-48</w:t>
      </w:r>
      <w:r w:rsidRPr="00DE37DB">
        <w:rPr>
          <w:lang w:val="en-GB"/>
        </w:rPr>
        <w:t xml:space="preserve"> Reduced motion shall disable animated transitions for splitter drag, preview fade-ins, and diff animations; rely on static state changes.</w:t>
      </w:r>
    </w:p>
    <w:p w14:paraId="38E1FA27" w14:textId="77777777" w:rsidR="00DE37DB" w:rsidRPr="00DE37DB" w:rsidRDefault="00DE37DB" w:rsidP="00DE37DB">
      <w:pPr>
        <w:rPr>
          <w:lang w:val="en-GB"/>
        </w:rPr>
      </w:pPr>
    </w:p>
    <w:p w14:paraId="50467E3D" w14:textId="77777777" w:rsidR="00DE37DB" w:rsidRPr="00DE37DB" w:rsidRDefault="00DE37DB" w:rsidP="00D1469C">
      <w:pPr>
        <w:pStyle w:val="Titre3"/>
      </w:pPr>
      <w:r w:rsidRPr="00DE37DB">
        <w:t>Import/Export &amp; Persistence</w:t>
      </w:r>
    </w:p>
    <w:p w14:paraId="3B65BC5B" w14:textId="77777777" w:rsidR="00DE37DB" w:rsidRPr="00DE37DB" w:rsidRDefault="00DE37DB" w:rsidP="00DE37DB">
      <w:pPr>
        <w:rPr>
          <w:lang w:val="en-GB"/>
        </w:rPr>
      </w:pPr>
    </w:p>
    <w:p w14:paraId="48F7D2DD" w14:textId="279AA1C9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-49</w:t>
      </w:r>
      <w:r w:rsidRPr="00DE37DB">
        <w:rPr>
          <w:lang w:val="en-GB"/>
        </w:rPr>
        <w:t xml:space="preserve"> Export shall support: single note (Markdown), selected notes (zip of .md files + </w:t>
      </w:r>
      <w:proofErr w:type="spellStart"/>
      <w:proofErr w:type="gramStart"/>
      <w:r w:rsidRPr="00DE37DB">
        <w:rPr>
          <w:lang w:val="en-GB"/>
        </w:rPr>
        <w:t>metadata.json</w:t>
      </w:r>
      <w:proofErr w:type="spellEnd"/>
      <w:proofErr w:type="gramEnd"/>
      <w:r w:rsidRPr="00DE37DB">
        <w:rPr>
          <w:lang w:val="en-GB"/>
        </w:rPr>
        <w:t>), or all notes; attachments export as files in structured folders.</w:t>
      </w:r>
    </w:p>
    <w:p w14:paraId="66614006" w14:textId="36811CE7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-50</w:t>
      </w:r>
      <w:r w:rsidRPr="00DE37DB">
        <w:rPr>
          <w:lang w:val="en-GB"/>
        </w:rPr>
        <w:t xml:space="preserve"> Import shall accept: .md files (one per note), .zip (notes + metadata), or .html (converted to Markdown with sanitisation); on ID collision, new IDs are generated but backlinks are remapped.</w:t>
      </w:r>
    </w:p>
    <w:p w14:paraId="3BE21AEB" w14:textId="06D569E5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-51</w:t>
      </w:r>
      <w:r w:rsidRPr="00DE37DB">
        <w:rPr>
          <w:lang w:val="en-GB"/>
        </w:rPr>
        <w:t xml:space="preserve"> Round-trip import/export shall preserve titles, tags, ^ref links (rewritten if IDs changed), and attachments; a migration report lists any remapped IDs.</w:t>
      </w:r>
    </w:p>
    <w:p w14:paraId="6C2F830F" w14:textId="77777777" w:rsidR="00DE37DB" w:rsidRPr="00DE37DB" w:rsidRDefault="00DE37DB" w:rsidP="00DE37DB">
      <w:pPr>
        <w:rPr>
          <w:lang w:val="en-GB"/>
        </w:rPr>
      </w:pPr>
    </w:p>
    <w:p w14:paraId="75C3C08B" w14:textId="77777777" w:rsidR="00DE37DB" w:rsidRPr="00DE37DB" w:rsidRDefault="00DE37DB" w:rsidP="00D1469C">
      <w:pPr>
        <w:pStyle w:val="Titre3"/>
      </w:pPr>
      <w:r w:rsidRPr="00DE37DB">
        <w:t>Performance &amp; States</w:t>
      </w:r>
    </w:p>
    <w:p w14:paraId="71BE9C7D" w14:textId="77777777" w:rsidR="00DE37DB" w:rsidRPr="00DE37DB" w:rsidRDefault="00DE37DB" w:rsidP="00DE37DB">
      <w:pPr>
        <w:rPr>
          <w:lang w:val="en-GB"/>
        </w:rPr>
      </w:pPr>
    </w:p>
    <w:p w14:paraId="38865B53" w14:textId="3A404746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-52</w:t>
      </w:r>
      <w:r w:rsidRPr="00DE37DB">
        <w:rPr>
          <w:lang w:val="en-GB"/>
        </w:rPr>
        <w:t xml:space="preserve"> The sidebar list shall virtualise items for large collections; editing large notes shall avoid layout thrash by batching updates and debouncing preview rendering.</w:t>
      </w:r>
    </w:p>
    <w:p w14:paraId="156A58FF" w14:textId="13EE3C46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-53</w:t>
      </w:r>
      <w:r w:rsidRPr="00DE37DB">
        <w:rPr>
          <w:lang w:val="en-GB"/>
        </w:rPr>
        <w:t xml:space="preserve"> Preview rendering shall be incremental: re-render only the changed blocks where possible; show a lightweight skeleton or “Rendering…” chip when needed.</w:t>
      </w:r>
    </w:p>
    <w:p w14:paraId="2BE4D9F2" w14:textId="77777777" w:rsidR="00DE37DB" w:rsidRPr="00DE37DB" w:rsidRDefault="00DE37DB" w:rsidP="00DE37DB">
      <w:pPr>
        <w:rPr>
          <w:lang w:val="en-GB"/>
        </w:rPr>
      </w:pPr>
    </w:p>
    <w:p w14:paraId="0589F24F" w14:textId="77777777" w:rsidR="00DE37DB" w:rsidRPr="00DE37DB" w:rsidRDefault="00DE37DB" w:rsidP="00D1469C">
      <w:pPr>
        <w:pStyle w:val="Titre3"/>
      </w:pPr>
      <w:r w:rsidRPr="00DE37DB">
        <w:t>Error Handling</w:t>
      </w:r>
    </w:p>
    <w:p w14:paraId="18216890" w14:textId="77777777" w:rsidR="00DE37DB" w:rsidRPr="00DE37DB" w:rsidRDefault="00DE37DB" w:rsidP="00DE37DB">
      <w:pPr>
        <w:rPr>
          <w:lang w:val="en-GB"/>
        </w:rPr>
      </w:pPr>
    </w:p>
    <w:p w14:paraId="54B52810" w14:textId="33A17916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-54</w:t>
      </w:r>
      <w:r w:rsidRPr="00DE37DB">
        <w:rPr>
          <w:lang w:val="en-GB"/>
        </w:rPr>
        <w:t xml:space="preserve"> Failing to save to OPFS/</w:t>
      </w:r>
      <w:proofErr w:type="spellStart"/>
      <w:r w:rsidRPr="00DE37DB">
        <w:rPr>
          <w:lang w:val="en-GB"/>
        </w:rPr>
        <w:t>IndexedDB</w:t>
      </w:r>
      <w:proofErr w:type="spellEnd"/>
      <w:r w:rsidRPr="00DE37DB">
        <w:rPr>
          <w:lang w:val="en-GB"/>
        </w:rPr>
        <w:t xml:space="preserve"> shall show a persistent warning banner with retry; the system shall buffer edits in memory until storage is available or user exports.</w:t>
      </w:r>
    </w:p>
    <w:p w14:paraId="44CEE027" w14:textId="5CE46C34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-55</w:t>
      </w:r>
      <w:r w:rsidRPr="00DE37DB">
        <w:rPr>
          <w:lang w:val="en-GB"/>
        </w:rPr>
        <w:t xml:space="preserve"> If an attachment write fails, the UI shall show a clear error and offer “Retry” and “Save elsewhere” (download file).</w:t>
      </w:r>
    </w:p>
    <w:p w14:paraId="4F7A190D" w14:textId="77777777" w:rsidR="00DE37DB" w:rsidRPr="00DE37DB" w:rsidRDefault="00DE37DB" w:rsidP="00DE37DB">
      <w:pPr>
        <w:rPr>
          <w:lang w:val="en-GB"/>
        </w:rPr>
      </w:pPr>
    </w:p>
    <w:p w14:paraId="1A1FDC3F" w14:textId="77777777" w:rsidR="00DE37DB" w:rsidRPr="00DE37DB" w:rsidRDefault="00DE37DB" w:rsidP="00D1469C">
      <w:pPr>
        <w:pStyle w:val="Titre3"/>
      </w:pPr>
      <w:r w:rsidRPr="00DE37DB">
        <w:t>Optional Enhancements (Non-blocking)</w:t>
      </w:r>
    </w:p>
    <w:p w14:paraId="53510C2A" w14:textId="77777777" w:rsidR="00DE37DB" w:rsidRPr="00DE37DB" w:rsidRDefault="00DE37DB" w:rsidP="00DE37DB">
      <w:pPr>
        <w:rPr>
          <w:lang w:val="en-GB"/>
        </w:rPr>
      </w:pPr>
    </w:p>
    <w:p w14:paraId="674C98B2" w14:textId="2CAD0E39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-56</w:t>
      </w:r>
      <w:r w:rsidRPr="00DE37DB">
        <w:rPr>
          <w:lang w:val="en-GB"/>
        </w:rPr>
        <w:t xml:space="preserve"> Quick </w:t>
      </w:r>
      <w:r w:rsidR="00FD4743">
        <w:rPr>
          <w:lang w:val="en-GB"/>
        </w:rPr>
        <w:t>Brain Dump</w:t>
      </w:r>
      <w:r w:rsidRPr="00DE37DB">
        <w:rPr>
          <w:lang w:val="en-GB"/>
        </w:rPr>
        <w:t xml:space="preserve"> mode shall allow a small, transient note composer with minimal chrome; promote to full note moves it to the main list with tags.</w:t>
      </w:r>
    </w:p>
    <w:p w14:paraId="008AE505" w14:textId="65BBF823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-57</w:t>
      </w:r>
      <w:r w:rsidRPr="00DE37DB">
        <w:rPr>
          <w:lang w:val="en-GB"/>
        </w:rPr>
        <w:t xml:space="preserve"> Templates for notes shall be stored in the </w:t>
      </w:r>
      <w:proofErr w:type="gramStart"/>
      <w:r w:rsidRPr="00DE37DB">
        <w:rPr>
          <w:lang w:val="en-GB"/>
        </w:rPr>
        <w:t>Library</w:t>
      </w:r>
      <w:proofErr w:type="gramEnd"/>
      <w:r w:rsidRPr="00DE37DB">
        <w:rPr>
          <w:lang w:val="en-GB"/>
        </w:rPr>
        <w:t xml:space="preserve"> and insertable via toolbar; placeholders like {{date}} and {{title}} auto-resolve on insert.</w:t>
      </w:r>
    </w:p>
    <w:p w14:paraId="6B80AA0F" w14:textId="506DF830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-58</w:t>
      </w:r>
      <w:r w:rsidRPr="00DE37DB">
        <w:rPr>
          <w:lang w:val="en-GB"/>
        </w:rPr>
        <w:t xml:space="preserve"> Word count and reading time shall appear in the footer; togglable in Settings.</w:t>
      </w:r>
    </w:p>
    <w:p w14:paraId="4208F8F6" w14:textId="77777777" w:rsidR="00DE37DB" w:rsidRPr="00DE37DB" w:rsidRDefault="00DE37DB" w:rsidP="00DE37DB">
      <w:pPr>
        <w:rPr>
          <w:lang w:val="en-GB"/>
        </w:rPr>
      </w:pPr>
    </w:p>
    <w:p w14:paraId="6D43CFF4" w14:textId="77777777" w:rsidR="00DE37DB" w:rsidRPr="00DE37DB" w:rsidRDefault="00DE37DB" w:rsidP="00D1469C">
      <w:pPr>
        <w:pStyle w:val="Titre3"/>
      </w:pPr>
      <w:r w:rsidRPr="00DE37DB">
        <w:t>Wireframes &amp; Screenshots</w:t>
      </w:r>
    </w:p>
    <w:p w14:paraId="5D8DB4A2" w14:textId="77777777" w:rsidR="00DE37DB" w:rsidRPr="00DE37DB" w:rsidRDefault="00DE37DB" w:rsidP="00DE37DB">
      <w:pPr>
        <w:rPr>
          <w:lang w:val="en-GB"/>
        </w:rPr>
      </w:pPr>
    </w:p>
    <w:p w14:paraId="20578165" w14:textId="485D38E1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-59</w:t>
      </w:r>
      <w:r w:rsidRPr="00DE37DB">
        <w:rPr>
          <w:lang w:val="en-GB"/>
        </w:rPr>
        <w:t xml:space="preserve"> Insert desktop screenshots: split Editor/Preview with toolbar, backlinks panel open, attachments panel open.</w:t>
      </w:r>
    </w:p>
    <w:p w14:paraId="580BD1A9" w14:textId="51D75085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-60</w:t>
      </w:r>
      <w:r w:rsidRPr="00DE37DB">
        <w:rPr>
          <w:lang w:val="en-GB"/>
        </w:rPr>
        <w:t xml:space="preserve"> Insert mobile screenshots: list view, editor view with collapsed toolbar, preview view; show long-press selection menu.</w:t>
      </w:r>
    </w:p>
    <w:p w14:paraId="587735A8" w14:textId="3E58AAB8" w:rsidR="00DE37DB" w:rsidRPr="00DE37DB" w:rsidRDefault="00DE37DB" w:rsidP="00DE37DB">
      <w:pPr>
        <w:rPr>
          <w:lang w:val="en-GB"/>
        </w:rPr>
      </w:pPr>
      <w:r w:rsidRPr="00DE37DB">
        <w:rPr>
          <w:b/>
          <w:lang w:val="en-GB"/>
        </w:rPr>
        <w:t>TAB-</w:t>
      </w:r>
      <w:r w:rsidR="00FD4743">
        <w:rPr>
          <w:b/>
          <w:lang w:val="en-GB"/>
        </w:rPr>
        <w:t>BDP</w:t>
      </w:r>
      <w:r w:rsidRPr="00DE37DB">
        <w:rPr>
          <w:b/>
          <w:lang w:val="en-GB"/>
        </w:rPr>
        <w:t>-61</w:t>
      </w:r>
      <w:r w:rsidRPr="00DE37DB">
        <w:rPr>
          <w:lang w:val="en-GB"/>
        </w:rPr>
        <w:t xml:space="preserve"> Insert version history/diff screenshot and an attachments management screenshot (rename/remove/copy link).</w:t>
      </w:r>
    </w:p>
    <w:p w14:paraId="4459EBF3" w14:textId="77777777" w:rsidR="00DE37DB" w:rsidRDefault="00DE37DB">
      <w:pPr>
        <w:rPr>
          <w:lang w:val="en-GB"/>
        </w:rPr>
      </w:pPr>
    </w:p>
    <w:p w14:paraId="71471D58" w14:textId="69EBAE3D" w:rsidR="00D90964" w:rsidRPr="006A06E9" w:rsidRDefault="000C7C94" w:rsidP="00D1469C">
      <w:pPr>
        <w:pStyle w:val="Titre2"/>
      </w:pPr>
      <w:bookmarkStart w:id="195" w:name="_Toc209794208"/>
      <w:r w:rsidRPr="006A06E9">
        <w:t>Library Tab</w:t>
      </w:r>
      <w:bookmarkEnd w:id="195"/>
    </w:p>
    <w:p w14:paraId="503DB2F4" w14:textId="77777777" w:rsidR="00D90964" w:rsidRPr="006A06E9" w:rsidRDefault="00D90964">
      <w:pPr>
        <w:rPr>
          <w:lang w:val="en-GB"/>
        </w:rPr>
      </w:pPr>
    </w:p>
    <w:p w14:paraId="06EA2A65" w14:textId="77777777" w:rsidR="008655EA" w:rsidRDefault="007D5251" w:rsidP="00D1469C">
      <w:pPr>
        <w:pStyle w:val="Titre3"/>
      </w:pPr>
      <w:r w:rsidRPr="007D5251">
        <w:t>Purpose</w:t>
      </w:r>
    </w:p>
    <w:p w14:paraId="79B7C3E2" w14:textId="698DFB2F" w:rsidR="007D5251" w:rsidRPr="007D5251" w:rsidRDefault="007D5251" w:rsidP="007D5251">
      <w:pPr>
        <w:rPr>
          <w:lang w:val="en-GB"/>
        </w:rPr>
      </w:pPr>
      <w:r w:rsidRPr="007D5251">
        <w:rPr>
          <w:lang w:val="en-GB"/>
        </w:rPr>
        <w:t>Provide a central place to manage reusable templates for Tasks and Routines. Templates speed up repeated creation and encourage consistency.</w:t>
      </w:r>
    </w:p>
    <w:p w14:paraId="19E2A19A" w14:textId="77777777" w:rsidR="007D5251" w:rsidRPr="007D5251" w:rsidRDefault="007D5251" w:rsidP="007D5251">
      <w:pPr>
        <w:rPr>
          <w:lang w:val="en-GB"/>
        </w:rPr>
      </w:pPr>
    </w:p>
    <w:p w14:paraId="265E4506" w14:textId="77777777" w:rsidR="007D5251" w:rsidRPr="007D5251" w:rsidRDefault="007D5251" w:rsidP="00D1469C">
      <w:pPr>
        <w:pStyle w:val="Titre3"/>
      </w:pPr>
      <w:r w:rsidRPr="007D5251">
        <w:t>Overall Structure</w:t>
      </w:r>
    </w:p>
    <w:p w14:paraId="098AB3E0" w14:textId="77777777" w:rsidR="007D5251" w:rsidRPr="007D5251" w:rsidRDefault="007D5251" w:rsidP="007D5251">
      <w:pPr>
        <w:rPr>
          <w:lang w:val="en-GB"/>
        </w:rPr>
      </w:pPr>
    </w:p>
    <w:p w14:paraId="292350CC" w14:textId="4736FF04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LIB-01</w:t>
      </w:r>
      <w:r w:rsidR="007D5251" w:rsidRPr="007D5251">
        <w:rPr>
          <w:lang w:val="en-GB"/>
        </w:rPr>
        <w:t xml:space="preserve"> The Library screen shall present (top to bottom): a toolbar (Library Management Buttons) and a main panel of Template cards in a grid layout (desktop/tablet) or list layout (mobile).</w:t>
      </w:r>
    </w:p>
    <w:p w14:paraId="4ADF7355" w14:textId="34166611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LIB-02</w:t>
      </w:r>
      <w:r w:rsidR="007D5251" w:rsidRPr="007D5251">
        <w:rPr>
          <w:lang w:val="en-GB"/>
        </w:rPr>
        <w:t xml:space="preserve"> The visual design shall use frosted glass cards (rounded 14–16px corners, 1px </w:t>
      </w:r>
      <w:proofErr w:type="gramStart"/>
      <w:r w:rsidR="007D5251" w:rsidRPr="007D5251">
        <w:rPr>
          <w:lang w:val="en-GB"/>
        </w:rPr>
        <w:t>var(</w:t>
      </w:r>
      <w:proofErr w:type="gramEnd"/>
      <w:r w:rsidR="007D5251" w:rsidRPr="007D5251">
        <w:rPr>
          <w:lang w:val="en-GB"/>
        </w:rPr>
        <w:t xml:space="preserve">--line) border, subtle shadow var(--shadow)) over a cosmic gradient background (per styles.css). Primary text uses </w:t>
      </w:r>
      <w:proofErr w:type="gramStart"/>
      <w:r w:rsidR="007D5251" w:rsidRPr="007D5251">
        <w:rPr>
          <w:lang w:val="en-GB"/>
        </w:rPr>
        <w:t>var(</w:t>
      </w:r>
      <w:proofErr w:type="gramEnd"/>
      <w:r w:rsidR="007D5251" w:rsidRPr="007D5251">
        <w:rPr>
          <w:lang w:val="en-GB"/>
        </w:rPr>
        <w:t>--ink), secondary text var(--dim).</w:t>
      </w:r>
    </w:p>
    <w:p w14:paraId="795859D2" w14:textId="77777777" w:rsidR="007D5251" w:rsidRPr="007D5251" w:rsidRDefault="007D5251" w:rsidP="007D5251">
      <w:pPr>
        <w:rPr>
          <w:lang w:val="en-GB"/>
        </w:rPr>
      </w:pPr>
    </w:p>
    <w:p w14:paraId="4D7AB43D" w14:textId="77777777" w:rsidR="007D5251" w:rsidRPr="007D5251" w:rsidRDefault="007D5251" w:rsidP="00D1469C">
      <w:pPr>
        <w:pStyle w:val="Titre3"/>
      </w:pPr>
      <w:r w:rsidRPr="007D5251">
        <w:t>Library Management Buttons (toolbar)</w:t>
      </w:r>
    </w:p>
    <w:p w14:paraId="7761782D" w14:textId="77777777" w:rsidR="007D5251" w:rsidRPr="007D5251" w:rsidRDefault="007D5251" w:rsidP="007D5251">
      <w:pPr>
        <w:rPr>
          <w:lang w:val="en-GB"/>
        </w:rPr>
      </w:pPr>
    </w:p>
    <w:p w14:paraId="714C4564" w14:textId="3D9FDDD0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LIB-03</w:t>
      </w:r>
      <w:r w:rsidR="007D5251" w:rsidRPr="007D5251">
        <w:rPr>
          <w:lang w:val="en-GB"/>
        </w:rPr>
        <w:t xml:space="preserve"> The toolbar shall include: [New Template], [Import], [Export], [Search], [Filter], [Sort], [View: Grid/List].</w:t>
      </w:r>
    </w:p>
    <w:p w14:paraId="160EEEAA" w14:textId="4D2F867B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LIB-04</w:t>
      </w:r>
      <w:r w:rsidR="007D5251" w:rsidRPr="007D5251">
        <w:rPr>
          <w:lang w:val="en-GB"/>
        </w:rPr>
        <w:t xml:space="preserve"> “Search” shall filter templates by Title, Tags, Type (Task/Routine).</w:t>
      </w:r>
    </w:p>
    <w:p w14:paraId="55E6A16F" w14:textId="431BF37C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LIB-05</w:t>
      </w:r>
      <w:r w:rsidR="007D5251" w:rsidRPr="007D5251">
        <w:rPr>
          <w:lang w:val="en-GB"/>
        </w:rPr>
        <w:t xml:space="preserve"> “Filter” shall allow filtering by: Type (Task vs Routine), Tag(s), Duration range (for Routines), Last Used, Recently Added.</w:t>
      </w:r>
    </w:p>
    <w:p w14:paraId="0BCC0993" w14:textId="3DBA147E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LIB-06 </w:t>
      </w:r>
      <w:r w:rsidR="007D5251" w:rsidRPr="007D5251">
        <w:rPr>
          <w:lang w:val="en-GB"/>
        </w:rPr>
        <w:t>“Sort” shall support: Title (A–Z), Last Used (</w:t>
      </w:r>
      <w:proofErr w:type="spellStart"/>
      <w:r w:rsidR="007D5251" w:rsidRPr="007D5251">
        <w:rPr>
          <w:lang w:val="en-GB"/>
        </w:rPr>
        <w:t>desc</w:t>
      </w:r>
      <w:proofErr w:type="spellEnd"/>
      <w:r w:rsidR="007D5251" w:rsidRPr="007D5251">
        <w:rPr>
          <w:lang w:val="en-GB"/>
        </w:rPr>
        <w:t>), Duration, Date Created.</w:t>
      </w:r>
    </w:p>
    <w:p w14:paraId="2D98159C" w14:textId="71700301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LIB-07</w:t>
      </w:r>
      <w:r w:rsidR="007D5251" w:rsidRPr="007D5251">
        <w:rPr>
          <w:lang w:val="en-GB"/>
        </w:rPr>
        <w:t xml:space="preserve"> “New Template” shall open a creation dialog: select base type (Task/Routine), Title (required), Tags, Category (for Tasks), Steps (for Routines), Duration (for Routines).</w:t>
      </w:r>
    </w:p>
    <w:p w14:paraId="3E81C6E8" w14:textId="77777777" w:rsidR="007D5251" w:rsidRPr="007D5251" w:rsidRDefault="007D5251" w:rsidP="007D5251">
      <w:pPr>
        <w:rPr>
          <w:lang w:val="en-GB"/>
        </w:rPr>
      </w:pPr>
    </w:p>
    <w:p w14:paraId="13B885D4" w14:textId="77777777" w:rsidR="007D5251" w:rsidRPr="007D5251" w:rsidRDefault="007D5251" w:rsidP="00D1469C">
      <w:pPr>
        <w:pStyle w:val="Titre3"/>
      </w:pPr>
      <w:r w:rsidRPr="007D5251">
        <w:t>Template Cards (Grid/List)</w:t>
      </w:r>
    </w:p>
    <w:p w14:paraId="28F2DDCC" w14:textId="77777777" w:rsidR="007D5251" w:rsidRPr="007D5251" w:rsidRDefault="007D5251" w:rsidP="007D5251">
      <w:pPr>
        <w:rPr>
          <w:lang w:val="en-GB"/>
        </w:rPr>
      </w:pPr>
    </w:p>
    <w:p w14:paraId="0833B567" w14:textId="5FABB865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LIB-08</w:t>
      </w:r>
      <w:r w:rsidR="007D5251" w:rsidRPr="007D5251">
        <w:rPr>
          <w:lang w:val="en-GB"/>
        </w:rPr>
        <w:t xml:space="preserve"> Each template card shall display: Title (bold), Type icon (Task square / Routine circular arrows), Tags (chips), Version, Duration (for Routines), and Last Used date.</w:t>
      </w:r>
    </w:p>
    <w:p w14:paraId="42C2DF2C" w14:textId="48F4B05A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LIB-09</w:t>
      </w:r>
      <w:r w:rsidR="007D5251" w:rsidRPr="007D5251">
        <w:rPr>
          <w:lang w:val="en-GB"/>
        </w:rPr>
        <w:t xml:space="preserve"> Action buttons on each card shall include: [Use], [Edit], [Duplicate], [Delete], and [⋯] overflow for Export.</w:t>
      </w:r>
    </w:p>
    <w:p w14:paraId="48F88203" w14:textId="1CD4ECCD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LIB-10 </w:t>
      </w:r>
      <w:r w:rsidR="007D5251" w:rsidRPr="007D5251">
        <w:rPr>
          <w:lang w:val="en-GB"/>
        </w:rPr>
        <w:t>Hovering a card (desktop) or long-pressing (mobile) shall highlight it with a glow accent and reveal secondary buttons.</w:t>
      </w:r>
    </w:p>
    <w:p w14:paraId="00A07D91" w14:textId="5A332E0B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LIB-11 </w:t>
      </w:r>
      <w:r w:rsidR="007D5251" w:rsidRPr="007D5251">
        <w:rPr>
          <w:lang w:val="en-GB"/>
        </w:rPr>
        <w:t>Editing a template shall open a side drawer/modal with structured fields depending on type:</w:t>
      </w:r>
    </w:p>
    <w:p w14:paraId="27FDDA4D" w14:textId="25DB7F85" w:rsidR="007D5251" w:rsidRPr="007D5251" w:rsidRDefault="007D5251" w:rsidP="007D5251">
      <w:pPr>
        <w:rPr>
          <w:lang w:val="en-GB"/>
        </w:rPr>
      </w:pPr>
      <w:r w:rsidRPr="007D5251">
        <w:rPr>
          <w:lang w:val="en-GB"/>
        </w:rPr>
        <w:t xml:space="preserve">          • Task template: Title, Category, Quadrant default, Tags, Due offset (optional), </w:t>
      </w:r>
      <w:r w:rsidR="00FD4743">
        <w:rPr>
          <w:lang w:val="en-GB"/>
        </w:rPr>
        <w:t>Brain Dump</w:t>
      </w:r>
      <w:r w:rsidRPr="007D5251">
        <w:rPr>
          <w:lang w:val="en-GB"/>
        </w:rPr>
        <w:t xml:space="preserve"> link.</w:t>
      </w:r>
    </w:p>
    <w:p w14:paraId="50AC7F69" w14:textId="77777777" w:rsidR="007D5251" w:rsidRPr="007D5251" w:rsidRDefault="007D5251" w:rsidP="007D5251">
      <w:pPr>
        <w:rPr>
          <w:lang w:val="en-GB"/>
        </w:rPr>
      </w:pPr>
      <w:r w:rsidRPr="007D5251">
        <w:rPr>
          <w:lang w:val="en-GB"/>
        </w:rPr>
        <w:t xml:space="preserve">          • Routine template: Title, Tags, Steps list (label + duration + optional description), Energy tag, Estimated Duration.</w:t>
      </w:r>
    </w:p>
    <w:p w14:paraId="04A0B069" w14:textId="0797B491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LIB-12 </w:t>
      </w:r>
      <w:r w:rsidR="007D5251" w:rsidRPr="007D5251">
        <w:rPr>
          <w:lang w:val="en-GB"/>
        </w:rPr>
        <w:t>Template previews shall sanitise any embedded Markdown before rendering to avoid unsafe HTML or scripts.</w:t>
      </w:r>
    </w:p>
    <w:p w14:paraId="239C4C11" w14:textId="77777777" w:rsidR="007D5251" w:rsidRPr="007D5251" w:rsidRDefault="007D5251" w:rsidP="007D5251">
      <w:pPr>
        <w:rPr>
          <w:lang w:val="en-GB"/>
        </w:rPr>
      </w:pPr>
    </w:p>
    <w:p w14:paraId="3E1EEA30" w14:textId="77777777" w:rsidR="007D5251" w:rsidRPr="007D5251" w:rsidRDefault="007D5251" w:rsidP="00D1469C">
      <w:pPr>
        <w:pStyle w:val="Titre3"/>
      </w:pPr>
      <w:r w:rsidRPr="007D5251">
        <w:t>Using Templates</w:t>
      </w:r>
    </w:p>
    <w:p w14:paraId="430B0E40" w14:textId="77777777" w:rsidR="007D5251" w:rsidRPr="007D5251" w:rsidRDefault="007D5251" w:rsidP="007D5251">
      <w:pPr>
        <w:rPr>
          <w:lang w:val="en-GB"/>
        </w:rPr>
      </w:pPr>
    </w:p>
    <w:p w14:paraId="1A2E8CC9" w14:textId="564D63CD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LIB-13 </w:t>
      </w:r>
      <w:r w:rsidR="007D5251" w:rsidRPr="007D5251">
        <w:rPr>
          <w:lang w:val="en-GB"/>
        </w:rPr>
        <w:t>Selecting [Use] on a template shall spawn a new Task or Routine pre-filled with the template’s fields; the spawned entity is independent from the template thereafter.</w:t>
      </w:r>
    </w:p>
    <w:p w14:paraId="06DBC534" w14:textId="3749A781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LIB-14</w:t>
      </w:r>
      <w:r w:rsidR="007D5251" w:rsidRPr="007D5251">
        <w:rPr>
          <w:lang w:val="en-GB"/>
        </w:rPr>
        <w:t xml:space="preserve"> For Task templates, the new Task shall appear in the selected quadrant or backlog (configurable); for Routine templates, the new Routine appears in the </w:t>
      </w:r>
      <w:proofErr w:type="gramStart"/>
      <w:r w:rsidR="007D5251" w:rsidRPr="007D5251">
        <w:rPr>
          <w:lang w:val="en-GB"/>
        </w:rPr>
        <w:t>Library</w:t>
      </w:r>
      <w:proofErr w:type="gramEnd"/>
      <w:r w:rsidR="007D5251" w:rsidRPr="007D5251">
        <w:rPr>
          <w:lang w:val="en-GB"/>
        </w:rPr>
        <w:t xml:space="preserve"> with its own ID.</w:t>
      </w:r>
    </w:p>
    <w:p w14:paraId="382908A0" w14:textId="203B8F83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LIB-15</w:t>
      </w:r>
      <w:r w:rsidR="007D5251" w:rsidRPr="007D5251">
        <w:rPr>
          <w:lang w:val="en-GB"/>
        </w:rPr>
        <w:t xml:space="preserve"> A toast shall confirm instantiation: “Template applied — Task created” or “Routine created”.</w:t>
      </w:r>
    </w:p>
    <w:p w14:paraId="193CA676" w14:textId="77777777" w:rsidR="007D5251" w:rsidRPr="007D5251" w:rsidRDefault="007D5251" w:rsidP="007D5251">
      <w:pPr>
        <w:rPr>
          <w:lang w:val="en-GB"/>
        </w:rPr>
      </w:pPr>
    </w:p>
    <w:p w14:paraId="46CAC985" w14:textId="77777777" w:rsidR="007D5251" w:rsidRPr="007D5251" w:rsidRDefault="007D5251" w:rsidP="00D1469C">
      <w:pPr>
        <w:pStyle w:val="Titre3"/>
      </w:pPr>
      <w:r w:rsidRPr="007D5251">
        <w:t>Import/Export</w:t>
      </w:r>
    </w:p>
    <w:p w14:paraId="6CA1C62F" w14:textId="77777777" w:rsidR="007D5251" w:rsidRPr="007D5251" w:rsidRDefault="007D5251" w:rsidP="007D5251">
      <w:pPr>
        <w:rPr>
          <w:lang w:val="en-GB"/>
        </w:rPr>
      </w:pPr>
    </w:p>
    <w:p w14:paraId="153CF53C" w14:textId="3C213612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LIB-16</w:t>
      </w:r>
      <w:r w:rsidR="007D5251" w:rsidRPr="007D5251">
        <w:rPr>
          <w:lang w:val="en-GB"/>
        </w:rPr>
        <w:t xml:space="preserve"> Export shall support single template (.json), multiple selected templates (.zip with JSON files), or all templates. Metadata includes id, type, title, tags, version, and fields.</w:t>
      </w:r>
    </w:p>
    <w:p w14:paraId="5E98B186" w14:textId="42CE24AB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LIB-17 </w:t>
      </w:r>
      <w:r w:rsidR="007D5251" w:rsidRPr="007D5251">
        <w:rPr>
          <w:lang w:val="en-GB"/>
        </w:rPr>
        <w:t xml:space="preserve">Import shall </w:t>
      </w:r>
      <w:proofErr w:type="gramStart"/>
      <w:r w:rsidR="007D5251" w:rsidRPr="007D5251">
        <w:rPr>
          <w:lang w:val="en-GB"/>
        </w:rPr>
        <w:t>accept .json</w:t>
      </w:r>
      <w:proofErr w:type="gramEnd"/>
      <w:r w:rsidR="007D5251" w:rsidRPr="007D5251">
        <w:rPr>
          <w:lang w:val="en-GB"/>
        </w:rPr>
        <w:t xml:space="preserve"> or .zip; schema validation required. On ID collision, the imported template shall be re-</w:t>
      </w:r>
      <w:proofErr w:type="spellStart"/>
      <w:r w:rsidR="007D5251" w:rsidRPr="007D5251">
        <w:rPr>
          <w:lang w:val="en-GB"/>
        </w:rPr>
        <w:t>id’d</w:t>
      </w:r>
      <w:proofErr w:type="spellEnd"/>
      <w:r w:rsidR="007D5251" w:rsidRPr="007D5251">
        <w:rPr>
          <w:lang w:val="en-GB"/>
        </w:rPr>
        <w:t xml:space="preserve"> with a new UUID.</w:t>
      </w:r>
    </w:p>
    <w:p w14:paraId="22DF3A66" w14:textId="310E0B54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LIB-18 </w:t>
      </w:r>
      <w:r w:rsidR="007D5251" w:rsidRPr="007D5251">
        <w:rPr>
          <w:lang w:val="en-GB"/>
        </w:rPr>
        <w:t>Round-trip import/export shall preserve all template fields, tags, and metadata without mutation.</w:t>
      </w:r>
    </w:p>
    <w:p w14:paraId="68D010ED" w14:textId="51ECBE6B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LIB-19 </w:t>
      </w:r>
      <w:r w:rsidR="007D5251" w:rsidRPr="007D5251">
        <w:rPr>
          <w:lang w:val="en-GB"/>
        </w:rPr>
        <w:t>Import shall provide a dry-run preview modal showing: number of templates detected, types, titles, and warnings.</w:t>
      </w:r>
    </w:p>
    <w:p w14:paraId="112644F1" w14:textId="77777777" w:rsidR="007D5251" w:rsidRPr="007D5251" w:rsidRDefault="007D5251" w:rsidP="007D5251">
      <w:pPr>
        <w:rPr>
          <w:lang w:val="en-GB"/>
        </w:rPr>
      </w:pPr>
    </w:p>
    <w:p w14:paraId="042F9A29" w14:textId="77777777" w:rsidR="007D5251" w:rsidRPr="007D5251" w:rsidRDefault="007D5251" w:rsidP="00D1469C">
      <w:pPr>
        <w:pStyle w:val="Titre3"/>
      </w:pPr>
      <w:r w:rsidRPr="007D5251">
        <w:t>Mobile Behaviour (small screens)</w:t>
      </w:r>
    </w:p>
    <w:p w14:paraId="3139CABF" w14:textId="77777777" w:rsidR="007D5251" w:rsidRPr="007D5251" w:rsidRDefault="007D5251" w:rsidP="007D5251">
      <w:pPr>
        <w:rPr>
          <w:lang w:val="en-GB"/>
        </w:rPr>
      </w:pPr>
    </w:p>
    <w:p w14:paraId="1123CF8A" w14:textId="1CCF25FB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LIB-20 </w:t>
      </w:r>
      <w:r w:rsidR="007D5251" w:rsidRPr="007D5251">
        <w:rPr>
          <w:lang w:val="en-GB"/>
        </w:rPr>
        <w:t>The layout shall default to a vertical list of templates; toolbar actions collapse into an overflow menu (⋯); [New Template] is exposed as a floating action button (FAB) at bottom-right.</w:t>
      </w:r>
    </w:p>
    <w:p w14:paraId="25DDA5EB" w14:textId="20C8C4F4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LIB-21 </w:t>
      </w:r>
      <w:r w:rsidR="007D5251" w:rsidRPr="007D5251">
        <w:rPr>
          <w:lang w:val="en-GB"/>
        </w:rPr>
        <w:t>Tapping a template opens a detail sheet with [Use], [Edit], [Duplicate], [Delete].</w:t>
      </w:r>
    </w:p>
    <w:p w14:paraId="4332F878" w14:textId="010B4A0E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LIB-22 </w:t>
      </w:r>
      <w:r w:rsidR="007D5251" w:rsidRPr="007D5251">
        <w:rPr>
          <w:lang w:val="en-GB"/>
        </w:rPr>
        <w:t>Swipe left on a template row reveals quick actions (Use, Edit, Delete); swipe right pins/unpins template.</w:t>
      </w:r>
    </w:p>
    <w:p w14:paraId="1572F41B" w14:textId="7D32F409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LIB-23 </w:t>
      </w:r>
      <w:r w:rsidR="007D5251" w:rsidRPr="007D5251">
        <w:rPr>
          <w:lang w:val="en-GB"/>
        </w:rPr>
        <w:t>Touch targets for actions shall be ≥48×48 px; cards shall use comfortable spacing to avoid accidental taps.</w:t>
      </w:r>
    </w:p>
    <w:p w14:paraId="760B617C" w14:textId="77777777" w:rsidR="007D5251" w:rsidRPr="007D5251" w:rsidRDefault="007D5251" w:rsidP="007D5251">
      <w:pPr>
        <w:rPr>
          <w:lang w:val="en-GB"/>
        </w:rPr>
      </w:pPr>
    </w:p>
    <w:p w14:paraId="2DA7BC4C" w14:textId="77777777" w:rsidR="007D5251" w:rsidRPr="007D5251" w:rsidRDefault="007D5251" w:rsidP="00D1469C">
      <w:pPr>
        <w:pStyle w:val="Titre3"/>
      </w:pPr>
      <w:r w:rsidRPr="007D5251">
        <w:t>Display &amp; Colour System</w:t>
      </w:r>
    </w:p>
    <w:p w14:paraId="16EF78F8" w14:textId="77777777" w:rsidR="007D5251" w:rsidRPr="007D5251" w:rsidRDefault="007D5251" w:rsidP="007D5251">
      <w:pPr>
        <w:rPr>
          <w:lang w:val="en-GB"/>
        </w:rPr>
      </w:pPr>
    </w:p>
    <w:p w14:paraId="7C006EE6" w14:textId="093C1AF6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LIB-24</w:t>
      </w:r>
      <w:r w:rsidR="007D5251" w:rsidRPr="007D5251">
        <w:rPr>
          <w:lang w:val="en-GB"/>
        </w:rPr>
        <w:t xml:space="preserve"> Template type icons shall use consistent accent colours: Tasks use </w:t>
      </w:r>
      <w:proofErr w:type="gramStart"/>
      <w:r w:rsidR="007D5251" w:rsidRPr="007D5251">
        <w:rPr>
          <w:lang w:val="en-GB"/>
        </w:rPr>
        <w:t>var(</w:t>
      </w:r>
      <w:proofErr w:type="gramEnd"/>
      <w:r w:rsidR="007D5251" w:rsidRPr="007D5251">
        <w:rPr>
          <w:lang w:val="en-GB"/>
        </w:rPr>
        <w:t>--quad-</w:t>
      </w:r>
      <w:proofErr w:type="spellStart"/>
      <w:r w:rsidR="007D5251" w:rsidRPr="007D5251">
        <w:rPr>
          <w:lang w:val="en-GB"/>
        </w:rPr>
        <w:t>i</w:t>
      </w:r>
      <w:proofErr w:type="spellEnd"/>
      <w:r w:rsidR="007D5251" w:rsidRPr="007D5251">
        <w:rPr>
          <w:lang w:val="en-GB"/>
        </w:rPr>
        <w:t>) mint-tinted; Routines use var(--quad-u) blue-tinted; pinned templates show a gold border.</w:t>
      </w:r>
    </w:p>
    <w:p w14:paraId="37AB5F39" w14:textId="5FC269AE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LIB-25</w:t>
      </w:r>
      <w:r w:rsidR="007D5251" w:rsidRPr="007D5251">
        <w:rPr>
          <w:lang w:val="en-GB"/>
        </w:rPr>
        <w:t xml:space="preserve"> Tags are chips styled with the shared 10-colour palette. Chips shall truncate with ellipsis if overflowing.</w:t>
      </w:r>
    </w:p>
    <w:p w14:paraId="4470D650" w14:textId="4DAFACB6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LIB-26 </w:t>
      </w:r>
      <w:r w:rsidR="007D5251" w:rsidRPr="007D5251">
        <w:rPr>
          <w:lang w:val="en-GB"/>
        </w:rPr>
        <w:t>Version number shall appear as a subtle badge (small font, dim text) at bottom-right of the card.</w:t>
      </w:r>
    </w:p>
    <w:p w14:paraId="37DA9547" w14:textId="77777777" w:rsidR="007D5251" w:rsidRPr="007D5251" w:rsidRDefault="007D5251" w:rsidP="007D5251">
      <w:pPr>
        <w:rPr>
          <w:lang w:val="en-GB"/>
        </w:rPr>
      </w:pPr>
    </w:p>
    <w:p w14:paraId="579D92F1" w14:textId="77777777" w:rsidR="007D5251" w:rsidRPr="007D5251" w:rsidRDefault="007D5251" w:rsidP="00D1469C">
      <w:pPr>
        <w:pStyle w:val="Titre3"/>
      </w:pPr>
      <w:r w:rsidRPr="007D5251">
        <w:t>Accessibility</w:t>
      </w:r>
    </w:p>
    <w:p w14:paraId="531B12B3" w14:textId="77777777" w:rsidR="007D5251" w:rsidRPr="007D5251" w:rsidRDefault="007D5251" w:rsidP="007D5251">
      <w:pPr>
        <w:rPr>
          <w:lang w:val="en-GB"/>
        </w:rPr>
      </w:pPr>
    </w:p>
    <w:p w14:paraId="50A92D20" w14:textId="75AFD07D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LIB-27</w:t>
      </w:r>
      <w:r w:rsidR="007D5251" w:rsidRPr="007D5251">
        <w:rPr>
          <w:lang w:val="en-GB"/>
        </w:rPr>
        <w:t xml:space="preserve"> The template grid shall use role="grid" and each template card role="</w:t>
      </w:r>
      <w:proofErr w:type="spellStart"/>
      <w:r w:rsidR="007D5251" w:rsidRPr="007D5251">
        <w:rPr>
          <w:lang w:val="en-GB"/>
        </w:rPr>
        <w:t>gridcell</w:t>
      </w:r>
      <w:proofErr w:type="spellEnd"/>
      <w:r w:rsidR="007D5251" w:rsidRPr="007D5251">
        <w:rPr>
          <w:lang w:val="en-GB"/>
        </w:rPr>
        <w:t>"; list mode shall use role="list" and role="</w:t>
      </w:r>
      <w:proofErr w:type="spellStart"/>
      <w:r w:rsidR="007D5251" w:rsidRPr="007D5251">
        <w:rPr>
          <w:lang w:val="en-GB"/>
        </w:rPr>
        <w:t>listitem</w:t>
      </w:r>
      <w:proofErr w:type="spellEnd"/>
      <w:r w:rsidR="007D5251" w:rsidRPr="007D5251">
        <w:rPr>
          <w:lang w:val="en-GB"/>
        </w:rPr>
        <w:t>".</w:t>
      </w:r>
    </w:p>
    <w:p w14:paraId="05350523" w14:textId="0BCE9CD4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LIB-28</w:t>
      </w:r>
      <w:r w:rsidR="007D5251" w:rsidRPr="007D5251">
        <w:rPr>
          <w:lang w:val="en-GB"/>
        </w:rPr>
        <w:t xml:space="preserve"> Action buttons shall have aria-labels (“Use template”, “Edit template”).</w:t>
      </w:r>
    </w:p>
    <w:p w14:paraId="5E12C164" w14:textId="45735358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LIB-29</w:t>
      </w:r>
      <w:r w:rsidR="007D5251" w:rsidRPr="007D5251">
        <w:rPr>
          <w:lang w:val="en-GB"/>
        </w:rPr>
        <w:t xml:space="preserve"> Keyboard navigation: Arrow keys move between cards in grid; Enter selects and opens; Esc closes drawers/modals.</w:t>
      </w:r>
    </w:p>
    <w:p w14:paraId="10920394" w14:textId="690C8F68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LIB-30</w:t>
      </w:r>
      <w:r w:rsidR="007D5251" w:rsidRPr="007D5251">
        <w:rPr>
          <w:lang w:val="en-GB"/>
        </w:rPr>
        <w:t xml:space="preserve"> Screen readers shall announce: Title, Type, Tags, Last Used date, and Version.</w:t>
      </w:r>
    </w:p>
    <w:p w14:paraId="4CA00DF8" w14:textId="1ED53A43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LIB-31</w:t>
      </w:r>
      <w:r w:rsidR="007D5251" w:rsidRPr="007D5251">
        <w:rPr>
          <w:lang w:val="en-GB"/>
        </w:rPr>
        <w:t xml:space="preserve"> Reduced motion setting shall disable hover scale/glow animations; highlight via static border colour instead.</w:t>
      </w:r>
    </w:p>
    <w:p w14:paraId="3344CEB1" w14:textId="77777777" w:rsidR="007D5251" w:rsidRPr="007D5251" w:rsidRDefault="007D5251" w:rsidP="007D5251">
      <w:pPr>
        <w:rPr>
          <w:lang w:val="en-GB"/>
        </w:rPr>
      </w:pPr>
    </w:p>
    <w:p w14:paraId="71BA2FD8" w14:textId="77777777" w:rsidR="007D5251" w:rsidRPr="007D5251" w:rsidRDefault="007D5251" w:rsidP="00D1469C">
      <w:pPr>
        <w:pStyle w:val="Titre3"/>
      </w:pPr>
      <w:r w:rsidRPr="007D5251">
        <w:t>Performance &amp; States</w:t>
      </w:r>
    </w:p>
    <w:p w14:paraId="0ECA5F9E" w14:textId="77777777" w:rsidR="007D5251" w:rsidRPr="007D5251" w:rsidRDefault="007D5251" w:rsidP="007D5251">
      <w:pPr>
        <w:rPr>
          <w:lang w:val="en-GB"/>
        </w:rPr>
      </w:pPr>
    </w:p>
    <w:p w14:paraId="04C2E47A" w14:textId="3DB2E8D1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LIB-32 </w:t>
      </w:r>
      <w:r w:rsidR="007D5251" w:rsidRPr="007D5251">
        <w:rPr>
          <w:lang w:val="en-GB"/>
        </w:rPr>
        <w:t>The template list/grid shall virtualise items for large collections.</w:t>
      </w:r>
    </w:p>
    <w:p w14:paraId="43C3D903" w14:textId="271E7A77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LIB-33</w:t>
      </w:r>
      <w:r w:rsidR="007D5251" w:rsidRPr="007D5251">
        <w:rPr>
          <w:lang w:val="en-GB"/>
        </w:rPr>
        <w:t xml:space="preserve"> Editing and saving templates shall persist instantly to </w:t>
      </w:r>
      <w:proofErr w:type="spellStart"/>
      <w:r w:rsidR="007D5251" w:rsidRPr="007D5251">
        <w:rPr>
          <w:lang w:val="en-GB"/>
        </w:rPr>
        <w:t>IndexedDB</w:t>
      </w:r>
      <w:proofErr w:type="spellEnd"/>
      <w:r w:rsidR="007D5251" w:rsidRPr="007D5251">
        <w:rPr>
          <w:lang w:val="en-GB"/>
        </w:rPr>
        <w:t>/OPFS; a “Saved” toast shall confirm.</w:t>
      </w:r>
    </w:p>
    <w:p w14:paraId="4B6926E0" w14:textId="3B385A60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LIB-34</w:t>
      </w:r>
      <w:r w:rsidR="007D5251" w:rsidRPr="007D5251">
        <w:rPr>
          <w:lang w:val="en-GB"/>
        </w:rPr>
        <w:t xml:space="preserve"> Offline use: creating, editing, and using templates shall work fully offline; optional sync queues changes.</w:t>
      </w:r>
    </w:p>
    <w:p w14:paraId="1C05309A" w14:textId="77777777" w:rsidR="007D5251" w:rsidRPr="007D5251" w:rsidRDefault="007D5251" w:rsidP="007D5251">
      <w:pPr>
        <w:rPr>
          <w:lang w:val="en-GB"/>
        </w:rPr>
      </w:pPr>
    </w:p>
    <w:p w14:paraId="0E263387" w14:textId="77777777" w:rsidR="007D5251" w:rsidRPr="007D5251" w:rsidRDefault="007D5251" w:rsidP="00D1469C">
      <w:pPr>
        <w:pStyle w:val="Titre3"/>
      </w:pPr>
      <w:r w:rsidRPr="007D5251">
        <w:t>Error Handling</w:t>
      </w:r>
    </w:p>
    <w:p w14:paraId="6A9382A1" w14:textId="77777777" w:rsidR="007D5251" w:rsidRPr="007D5251" w:rsidRDefault="007D5251" w:rsidP="007D5251">
      <w:pPr>
        <w:rPr>
          <w:lang w:val="en-GB"/>
        </w:rPr>
      </w:pPr>
    </w:p>
    <w:p w14:paraId="38074A5B" w14:textId="3B97D754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>LIB-35</w:t>
      </w:r>
      <w:r w:rsidR="007D5251" w:rsidRPr="007D5251">
        <w:rPr>
          <w:lang w:val="en-GB"/>
        </w:rPr>
        <w:t xml:space="preserve"> Invalid fields (e.g., negative duration, missing title) shall block save and show inline error messages with aria-</w:t>
      </w:r>
      <w:proofErr w:type="spellStart"/>
      <w:r w:rsidR="007D5251" w:rsidRPr="007D5251">
        <w:rPr>
          <w:lang w:val="en-GB"/>
        </w:rPr>
        <w:t>describedby</w:t>
      </w:r>
      <w:proofErr w:type="spellEnd"/>
      <w:r w:rsidR="007D5251" w:rsidRPr="007D5251">
        <w:rPr>
          <w:lang w:val="en-GB"/>
        </w:rPr>
        <w:t>.</w:t>
      </w:r>
    </w:p>
    <w:p w14:paraId="0ABC662B" w14:textId="082165C4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LIB-36 </w:t>
      </w:r>
      <w:r w:rsidR="007D5251" w:rsidRPr="007D5251">
        <w:rPr>
          <w:lang w:val="en-GB"/>
        </w:rPr>
        <w:t>Importing malformed files shall fail gracefully with a toast “Import failed: Invalid schema”; valid templates in the file are still imported.</w:t>
      </w:r>
    </w:p>
    <w:p w14:paraId="78A842AE" w14:textId="77777777" w:rsidR="007D5251" w:rsidRPr="007D5251" w:rsidRDefault="007D5251" w:rsidP="007D5251">
      <w:pPr>
        <w:rPr>
          <w:lang w:val="en-GB"/>
        </w:rPr>
      </w:pPr>
    </w:p>
    <w:p w14:paraId="1A2E1970" w14:textId="13E41C22" w:rsidR="008655EA" w:rsidRPr="008655EA" w:rsidRDefault="007D5251" w:rsidP="00D1469C">
      <w:pPr>
        <w:pStyle w:val="Titre3"/>
      </w:pPr>
      <w:r w:rsidRPr="007D5251">
        <w:t>Wireframes &amp; Screenshots</w:t>
      </w:r>
    </w:p>
    <w:p w14:paraId="757B29E8" w14:textId="77777777" w:rsidR="007D5251" w:rsidRPr="007D5251" w:rsidRDefault="007D5251" w:rsidP="007D5251">
      <w:pPr>
        <w:rPr>
          <w:lang w:val="en-GB"/>
        </w:rPr>
      </w:pPr>
    </w:p>
    <w:p w14:paraId="1103AD02" w14:textId="1F1DE247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LIB-37 </w:t>
      </w:r>
      <w:r w:rsidR="007D5251" w:rsidRPr="007D5251">
        <w:rPr>
          <w:lang w:val="en-GB"/>
        </w:rPr>
        <w:t>Insert desktop screenshots: template grid with Task and Routine templates; card with hover highlighting actions.</w:t>
      </w:r>
    </w:p>
    <w:p w14:paraId="5510E5CA" w14:textId="09EE0626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LIB-38 </w:t>
      </w:r>
      <w:r w:rsidR="007D5251" w:rsidRPr="007D5251">
        <w:rPr>
          <w:lang w:val="en-GB"/>
        </w:rPr>
        <w:t>Insert mobile screenshots: vertical list with FAB (New Template), swipe actions visible, detail sheet open.</w:t>
      </w:r>
    </w:p>
    <w:p w14:paraId="044C5BD7" w14:textId="2EB5A491" w:rsidR="007D5251" w:rsidRPr="007D5251" w:rsidRDefault="00127240" w:rsidP="007D5251">
      <w:pPr>
        <w:rPr>
          <w:lang w:val="en-GB"/>
        </w:rPr>
      </w:pPr>
      <w:r>
        <w:rPr>
          <w:b/>
          <w:bCs/>
          <w:lang w:val="en-GB"/>
        </w:rPr>
        <w:t>TAB-</w:t>
      </w:r>
      <w:r w:rsidR="007D5251" w:rsidRPr="008655EA">
        <w:rPr>
          <w:b/>
          <w:bCs/>
          <w:lang w:val="en-GB"/>
        </w:rPr>
        <w:t xml:space="preserve">LIB-39 </w:t>
      </w:r>
      <w:r w:rsidR="007D5251" w:rsidRPr="007D5251">
        <w:rPr>
          <w:lang w:val="en-GB"/>
        </w:rPr>
        <w:t>Insert template edit modal screenshot: fields for Title, Tags, Quadrant, Steps (for Routines).</w:t>
      </w:r>
    </w:p>
    <w:p w14:paraId="0CF4E2B8" w14:textId="17A53130" w:rsidR="00D90964" w:rsidRPr="006A06E9" w:rsidRDefault="000C7C94" w:rsidP="00D1469C">
      <w:pPr>
        <w:pStyle w:val="Titre2"/>
      </w:pPr>
      <w:bookmarkStart w:id="196" w:name="_Toc209794209"/>
      <w:r w:rsidRPr="006A06E9">
        <w:t>Settings Tab</w:t>
      </w:r>
      <w:bookmarkEnd w:id="196"/>
    </w:p>
    <w:p w14:paraId="1623339E" w14:textId="77777777" w:rsidR="00893B8C" w:rsidRPr="00893B8C" w:rsidRDefault="00893B8C" w:rsidP="00893B8C">
      <w:pPr>
        <w:rPr>
          <w:lang w:val="en-GB"/>
        </w:rPr>
      </w:pPr>
    </w:p>
    <w:p w14:paraId="7265FFBA" w14:textId="77777777" w:rsidR="00C8617D" w:rsidRDefault="00893B8C" w:rsidP="00D1469C">
      <w:pPr>
        <w:pStyle w:val="Titre3"/>
      </w:pPr>
      <w:r w:rsidRPr="00893B8C">
        <w:t>Purpose</w:t>
      </w:r>
    </w:p>
    <w:p w14:paraId="5F7FE985" w14:textId="6100AFD2" w:rsidR="00893B8C" w:rsidRPr="00893B8C" w:rsidRDefault="00893B8C" w:rsidP="00893B8C">
      <w:pPr>
        <w:rPr>
          <w:lang w:val="en-GB"/>
        </w:rPr>
      </w:pPr>
      <w:r w:rsidRPr="00893B8C">
        <w:rPr>
          <w:lang w:val="en-GB"/>
        </w:rPr>
        <w:t>Provide a central hub for all configuration options: General, Security, Accessibility, Data &amp; Storage, Notifications, and About. Design must remain simple, grouped, and responsive.</w:t>
      </w:r>
    </w:p>
    <w:p w14:paraId="492E8B34" w14:textId="77777777" w:rsidR="00893B8C" w:rsidRPr="00893B8C" w:rsidRDefault="00893B8C" w:rsidP="00893B8C">
      <w:pPr>
        <w:rPr>
          <w:lang w:val="en-GB"/>
        </w:rPr>
      </w:pPr>
    </w:p>
    <w:p w14:paraId="199F1559" w14:textId="77777777" w:rsidR="00893B8C" w:rsidRPr="00893B8C" w:rsidRDefault="00893B8C" w:rsidP="00D1469C">
      <w:pPr>
        <w:pStyle w:val="Titre3"/>
      </w:pPr>
      <w:r w:rsidRPr="00893B8C">
        <w:t>Overall Structure</w:t>
      </w:r>
    </w:p>
    <w:p w14:paraId="0702A771" w14:textId="77777777" w:rsidR="00893B8C" w:rsidRPr="00893B8C" w:rsidRDefault="00893B8C" w:rsidP="00893B8C">
      <w:pPr>
        <w:rPr>
          <w:lang w:val="en-GB"/>
        </w:rPr>
      </w:pPr>
    </w:p>
    <w:p w14:paraId="0BDE3EB2" w14:textId="10D97591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-01</w:t>
      </w:r>
      <w:r w:rsidR="00893B8C" w:rsidRPr="00893B8C">
        <w:rPr>
          <w:lang w:val="en-GB"/>
        </w:rPr>
        <w:t xml:space="preserve"> The Settings screen shall display grouped categories of options, each within frosted glass cards, separated by headings: General, Security, Accessibility, Data &amp; Storage, Notifications, </w:t>
      </w:r>
      <w:proofErr w:type="gramStart"/>
      <w:r w:rsidR="00893B8C" w:rsidRPr="00893B8C">
        <w:rPr>
          <w:lang w:val="en-GB"/>
        </w:rPr>
        <w:t>About</w:t>
      </w:r>
      <w:proofErr w:type="gramEnd"/>
      <w:r w:rsidR="00893B8C" w:rsidRPr="00893B8C">
        <w:rPr>
          <w:lang w:val="en-GB"/>
        </w:rPr>
        <w:t>.</w:t>
      </w:r>
    </w:p>
    <w:p w14:paraId="6817DF52" w14:textId="2373E370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 xml:space="preserve">-02 </w:t>
      </w:r>
      <w:r w:rsidR="00893B8C" w:rsidRPr="00893B8C">
        <w:rPr>
          <w:lang w:val="en-GB"/>
        </w:rPr>
        <w:t>On desktop, categories shall be laid out in a tabbed interface (horizontal tab bar or side nav). On mobile, categories shall appear as collapsible accordion sections.</w:t>
      </w:r>
    </w:p>
    <w:p w14:paraId="76DF3084" w14:textId="19747086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-03</w:t>
      </w:r>
      <w:r w:rsidR="00893B8C" w:rsidRPr="00893B8C">
        <w:rPr>
          <w:lang w:val="en-GB"/>
        </w:rPr>
        <w:t xml:space="preserve"> Visual design: frosted glass panels with 14–16px rounded corners, 1px </w:t>
      </w:r>
      <w:proofErr w:type="gramStart"/>
      <w:r w:rsidR="00893B8C" w:rsidRPr="00893B8C">
        <w:rPr>
          <w:lang w:val="en-GB"/>
        </w:rPr>
        <w:t>var(</w:t>
      </w:r>
      <w:proofErr w:type="gramEnd"/>
      <w:r w:rsidR="00893B8C" w:rsidRPr="00893B8C">
        <w:rPr>
          <w:lang w:val="en-GB"/>
        </w:rPr>
        <w:t>--line) borders, subtle shadows (var(--shadow)), and consistent cosmic gradient background.</w:t>
      </w:r>
    </w:p>
    <w:p w14:paraId="6B552F16" w14:textId="77777777" w:rsidR="00893B8C" w:rsidRPr="00893B8C" w:rsidRDefault="00893B8C" w:rsidP="00893B8C">
      <w:pPr>
        <w:rPr>
          <w:lang w:val="en-GB"/>
        </w:rPr>
      </w:pPr>
    </w:p>
    <w:p w14:paraId="3DFC5800" w14:textId="77777777" w:rsidR="00893B8C" w:rsidRPr="00893B8C" w:rsidRDefault="00893B8C" w:rsidP="00D1469C">
      <w:pPr>
        <w:pStyle w:val="Titre3"/>
      </w:pPr>
      <w:r w:rsidRPr="00893B8C">
        <w:t>General Category</w:t>
      </w:r>
    </w:p>
    <w:p w14:paraId="14C8DF54" w14:textId="77777777" w:rsidR="00893B8C" w:rsidRPr="00893B8C" w:rsidRDefault="00893B8C" w:rsidP="00893B8C">
      <w:pPr>
        <w:rPr>
          <w:lang w:val="en-GB"/>
        </w:rPr>
      </w:pPr>
    </w:p>
    <w:p w14:paraId="792C5F7F" w14:textId="5AC82A19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-04</w:t>
      </w:r>
      <w:r w:rsidR="00893B8C" w:rsidRPr="00893B8C">
        <w:rPr>
          <w:lang w:val="en-GB"/>
        </w:rPr>
        <w:t xml:space="preserve"> General shall include: Language selector, Theme (Light / Dark / Auto), Date/Time format, First-day-of-week selector, and Time zone (auto/manual).</w:t>
      </w:r>
    </w:p>
    <w:p w14:paraId="36587E01" w14:textId="4C0D84A1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-05</w:t>
      </w:r>
      <w:r w:rsidR="00893B8C" w:rsidRPr="00893B8C">
        <w:rPr>
          <w:lang w:val="en-GB"/>
        </w:rPr>
        <w:t xml:space="preserve"> Language selector shall use a dropdown with preview text (“Bonjour / Hello”) for clarity.</w:t>
      </w:r>
    </w:p>
    <w:p w14:paraId="7BE6B15E" w14:textId="2386893D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 xml:space="preserve">-06 </w:t>
      </w:r>
      <w:r w:rsidR="00893B8C" w:rsidRPr="00893B8C">
        <w:rPr>
          <w:lang w:val="en-GB"/>
        </w:rPr>
        <w:t>Theme selection shall preview the choice in a small swatch or live background.</w:t>
      </w:r>
    </w:p>
    <w:p w14:paraId="5C2F6E83" w14:textId="77777777" w:rsidR="00893B8C" w:rsidRPr="00893B8C" w:rsidRDefault="00893B8C" w:rsidP="00893B8C">
      <w:pPr>
        <w:rPr>
          <w:lang w:val="en-GB"/>
        </w:rPr>
      </w:pPr>
    </w:p>
    <w:p w14:paraId="22AF921A" w14:textId="77777777" w:rsidR="00893B8C" w:rsidRPr="00893B8C" w:rsidRDefault="00893B8C" w:rsidP="00D1469C">
      <w:pPr>
        <w:pStyle w:val="Titre3"/>
      </w:pPr>
      <w:r w:rsidRPr="00893B8C">
        <w:t>Security Category</w:t>
      </w:r>
    </w:p>
    <w:p w14:paraId="4484A23F" w14:textId="77777777" w:rsidR="00893B8C" w:rsidRPr="00893B8C" w:rsidRDefault="00893B8C" w:rsidP="00893B8C">
      <w:pPr>
        <w:rPr>
          <w:lang w:val="en-GB"/>
        </w:rPr>
      </w:pPr>
    </w:p>
    <w:p w14:paraId="2F512A92" w14:textId="22234417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-07</w:t>
      </w:r>
      <w:r w:rsidR="00893B8C" w:rsidRPr="00893B8C">
        <w:rPr>
          <w:lang w:val="en-GB"/>
        </w:rPr>
        <w:t xml:space="preserve"> Security shall include: Passphrase setup/change, Biometric unlock (if supported), Auto-lock timeout, Export key (QR/Base64), and </w:t>
      </w:r>
      <w:proofErr w:type="gramStart"/>
      <w:r w:rsidR="00893B8C" w:rsidRPr="00893B8C">
        <w:rPr>
          <w:lang w:val="en-GB"/>
        </w:rPr>
        <w:t>Wipe</w:t>
      </w:r>
      <w:proofErr w:type="gramEnd"/>
      <w:r w:rsidR="00893B8C" w:rsidRPr="00893B8C">
        <w:rPr>
          <w:lang w:val="en-GB"/>
        </w:rPr>
        <w:t xml:space="preserve"> all data.</w:t>
      </w:r>
    </w:p>
    <w:p w14:paraId="57DAFB27" w14:textId="6CD35F5A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-08</w:t>
      </w:r>
      <w:r w:rsidR="00893B8C" w:rsidRPr="00893B8C">
        <w:rPr>
          <w:lang w:val="en-GB"/>
        </w:rPr>
        <w:t xml:space="preserve"> Passphrase setup shall include fields: </w:t>
      </w:r>
      <w:proofErr w:type="gramStart"/>
      <w:r w:rsidR="00893B8C" w:rsidRPr="00893B8C">
        <w:rPr>
          <w:lang w:val="en-GB"/>
        </w:rPr>
        <w:t>New</w:t>
      </w:r>
      <w:proofErr w:type="gramEnd"/>
      <w:r w:rsidR="00893B8C" w:rsidRPr="00893B8C">
        <w:rPr>
          <w:lang w:val="en-GB"/>
        </w:rPr>
        <w:t xml:space="preserve"> passphrase, Confirm, Strength meter, and Save. Validation prevents weak or mismatched entries.</w:t>
      </w:r>
    </w:p>
    <w:p w14:paraId="06E1F863" w14:textId="419CB452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-09</w:t>
      </w:r>
      <w:r w:rsidR="00893B8C" w:rsidRPr="00893B8C">
        <w:rPr>
          <w:lang w:val="en-GB"/>
        </w:rPr>
        <w:t xml:space="preserve"> Auto-lock timeout shall be a dropdown (e.g., 1 min, 5 min, 15 min, 1h, Never).</w:t>
      </w:r>
    </w:p>
    <w:p w14:paraId="2602B30D" w14:textId="2E6BE86A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-10</w:t>
      </w:r>
      <w:r w:rsidR="00893B8C" w:rsidRPr="00893B8C">
        <w:rPr>
          <w:lang w:val="en-GB"/>
        </w:rPr>
        <w:t xml:space="preserve"> Wipe all data shall require typing CONFIRM and pressing a red destructive button; confirmation dialog is aria-modal with focus trap.</w:t>
      </w:r>
    </w:p>
    <w:p w14:paraId="509BBF55" w14:textId="77777777" w:rsidR="00893B8C" w:rsidRPr="00893B8C" w:rsidRDefault="00893B8C" w:rsidP="00893B8C">
      <w:pPr>
        <w:rPr>
          <w:lang w:val="en-GB"/>
        </w:rPr>
      </w:pPr>
    </w:p>
    <w:p w14:paraId="0207EFE8" w14:textId="77777777" w:rsidR="00893B8C" w:rsidRPr="00893B8C" w:rsidRDefault="00893B8C" w:rsidP="00D1469C">
      <w:pPr>
        <w:pStyle w:val="Titre3"/>
      </w:pPr>
      <w:r w:rsidRPr="00893B8C">
        <w:t>Accessibility Category</w:t>
      </w:r>
    </w:p>
    <w:p w14:paraId="058B4A76" w14:textId="77777777" w:rsidR="00893B8C" w:rsidRPr="00893B8C" w:rsidRDefault="00893B8C" w:rsidP="00893B8C">
      <w:pPr>
        <w:rPr>
          <w:lang w:val="en-GB"/>
        </w:rPr>
      </w:pPr>
    </w:p>
    <w:p w14:paraId="4BB446AB" w14:textId="699F681A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-11</w:t>
      </w:r>
      <w:r w:rsidR="00893B8C" w:rsidRPr="00893B8C">
        <w:rPr>
          <w:lang w:val="en-GB"/>
        </w:rPr>
        <w:t xml:space="preserve"> Accessibility shall include: Reduced motion (toggle), Font scaling (slider 80%–200%), High contrast mode (toggle), Simplified interface (toggle), Sound/haptics (toggles).</w:t>
      </w:r>
    </w:p>
    <w:p w14:paraId="5E07E8A0" w14:textId="2609E411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-12</w:t>
      </w:r>
      <w:r w:rsidR="00893B8C" w:rsidRPr="00893B8C">
        <w:rPr>
          <w:lang w:val="en-GB"/>
        </w:rPr>
        <w:t xml:space="preserve"> Reduced motion disables animations/confetti and uses static outlines instead.</w:t>
      </w:r>
    </w:p>
    <w:p w14:paraId="70741CDC" w14:textId="7EE48881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-13</w:t>
      </w:r>
      <w:r w:rsidR="00893B8C" w:rsidRPr="00893B8C">
        <w:rPr>
          <w:lang w:val="en-GB"/>
        </w:rPr>
        <w:t xml:space="preserve"> Simplified interface hides advanced settings, showing only essentials.</w:t>
      </w:r>
    </w:p>
    <w:p w14:paraId="318422DA" w14:textId="110CEBEA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-14</w:t>
      </w:r>
      <w:r w:rsidR="00893B8C" w:rsidRPr="00893B8C">
        <w:rPr>
          <w:lang w:val="en-GB"/>
        </w:rPr>
        <w:t xml:space="preserve"> Font scaling previews the selected scaling immediately in a sample text.</w:t>
      </w:r>
    </w:p>
    <w:p w14:paraId="3539D3A5" w14:textId="77777777" w:rsidR="00893B8C" w:rsidRPr="00893B8C" w:rsidRDefault="00893B8C" w:rsidP="00893B8C">
      <w:pPr>
        <w:rPr>
          <w:lang w:val="en-GB"/>
        </w:rPr>
      </w:pPr>
    </w:p>
    <w:p w14:paraId="0679419A" w14:textId="77777777" w:rsidR="00893B8C" w:rsidRPr="00893B8C" w:rsidRDefault="00893B8C" w:rsidP="00D1469C">
      <w:pPr>
        <w:pStyle w:val="Titre3"/>
      </w:pPr>
      <w:r w:rsidRPr="00893B8C">
        <w:t>Data &amp; Storage Category</w:t>
      </w:r>
    </w:p>
    <w:p w14:paraId="74D6708E" w14:textId="77777777" w:rsidR="00893B8C" w:rsidRPr="00893B8C" w:rsidRDefault="00893B8C" w:rsidP="00893B8C">
      <w:pPr>
        <w:rPr>
          <w:lang w:val="en-GB"/>
        </w:rPr>
      </w:pPr>
    </w:p>
    <w:p w14:paraId="61A8FFF4" w14:textId="539704D5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 xml:space="preserve">-15 </w:t>
      </w:r>
      <w:r w:rsidR="00893B8C" w:rsidRPr="00893B8C">
        <w:rPr>
          <w:lang w:val="en-GB"/>
        </w:rPr>
        <w:t>Data &amp; Storage shall include: Auto-</w:t>
      </w:r>
      <w:proofErr w:type="spellStart"/>
      <w:r w:rsidR="00893B8C" w:rsidRPr="00893B8C">
        <w:rPr>
          <w:lang w:val="en-GB"/>
        </w:rPr>
        <w:t>cleanup</w:t>
      </w:r>
      <w:proofErr w:type="spellEnd"/>
      <w:r w:rsidR="00893B8C" w:rsidRPr="00893B8C">
        <w:rPr>
          <w:lang w:val="en-GB"/>
        </w:rPr>
        <w:t xml:space="preserve"> (toggle), Per-item overrides (checkbox per entity type), Default export format (dropdown: JSON</w:t>
      </w:r>
      <w:proofErr w:type="gramStart"/>
      <w:r w:rsidR="00893B8C" w:rsidRPr="00893B8C">
        <w:rPr>
          <w:lang w:val="en-GB"/>
        </w:rPr>
        <w:t>, .</w:t>
      </w:r>
      <w:proofErr w:type="spellStart"/>
      <w:proofErr w:type="gramEnd"/>
      <w:r w:rsidR="00893B8C" w:rsidRPr="00893B8C">
        <w:rPr>
          <w:lang w:val="en-GB"/>
        </w:rPr>
        <w:t>sj.enc</w:t>
      </w:r>
      <w:proofErr w:type="spellEnd"/>
      <w:r w:rsidR="00893B8C" w:rsidRPr="00893B8C">
        <w:rPr>
          <w:lang w:val="en-GB"/>
        </w:rPr>
        <w:t>, Markdown, HTML), Enable SHA256 checksums (toggle).</w:t>
      </w:r>
    </w:p>
    <w:p w14:paraId="2B7023F6" w14:textId="3A8491DF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-16</w:t>
      </w:r>
      <w:r w:rsidR="00893B8C" w:rsidRPr="00893B8C">
        <w:rPr>
          <w:lang w:val="en-GB"/>
        </w:rPr>
        <w:t xml:space="preserve"> Auto-</w:t>
      </w:r>
      <w:proofErr w:type="spellStart"/>
      <w:r w:rsidR="00893B8C" w:rsidRPr="00893B8C">
        <w:rPr>
          <w:lang w:val="en-GB"/>
        </w:rPr>
        <w:t>cleanup</w:t>
      </w:r>
      <w:proofErr w:type="spellEnd"/>
      <w:r w:rsidR="00893B8C" w:rsidRPr="00893B8C">
        <w:rPr>
          <w:lang w:val="en-GB"/>
        </w:rPr>
        <w:t xml:space="preserve"> shall allow specifying retention (7/30/90 days).</w:t>
      </w:r>
    </w:p>
    <w:p w14:paraId="08205290" w14:textId="57627EF2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 xml:space="preserve">-17 </w:t>
      </w:r>
      <w:r w:rsidR="00893B8C" w:rsidRPr="00893B8C">
        <w:rPr>
          <w:lang w:val="en-GB"/>
        </w:rPr>
        <w:t>Export defaults shall persist until changed, applied across all tabs.</w:t>
      </w:r>
    </w:p>
    <w:p w14:paraId="5B0C08A5" w14:textId="1E8733CF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-18</w:t>
      </w:r>
      <w:r w:rsidR="00893B8C" w:rsidRPr="00893B8C">
        <w:rPr>
          <w:lang w:val="en-GB"/>
        </w:rPr>
        <w:t xml:space="preserve"> Import/Export paths shall be listed, with a [Clear history] button for local storage references.</w:t>
      </w:r>
    </w:p>
    <w:p w14:paraId="77B493D4" w14:textId="77777777" w:rsidR="00893B8C" w:rsidRPr="00893B8C" w:rsidRDefault="00893B8C" w:rsidP="00893B8C">
      <w:pPr>
        <w:rPr>
          <w:lang w:val="en-GB"/>
        </w:rPr>
      </w:pPr>
    </w:p>
    <w:p w14:paraId="65982FD0" w14:textId="77777777" w:rsidR="00893B8C" w:rsidRPr="00893B8C" w:rsidRDefault="00893B8C" w:rsidP="00D1469C">
      <w:pPr>
        <w:pStyle w:val="Titre3"/>
      </w:pPr>
      <w:r w:rsidRPr="00893B8C">
        <w:t>Notifications Category</w:t>
      </w:r>
    </w:p>
    <w:p w14:paraId="1A6F2BE3" w14:textId="77777777" w:rsidR="00893B8C" w:rsidRPr="00893B8C" w:rsidRDefault="00893B8C" w:rsidP="00893B8C">
      <w:pPr>
        <w:rPr>
          <w:lang w:val="en-GB"/>
        </w:rPr>
      </w:pPr>
    </w:p>
    <w:p w14:paraId="35F35777" w14:textId="555E8D68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 xml:space="preserve">-19 </w:t>
      </w:r>
      <w:r w:rsidR="00893B8C" w:rsidRPr="00893B8C">
        <w:rPr>
          <w:lang w:val="en-GB"/>
        </w:rPr>
        <w:t>Notifications shall include: Quiet hours (time range picker), Snooze (</w:t>
      </w:r>
      <w:proofErr w:type="spellStart"/>
      <w:r w:rsidR="00893B8C" w:rsidRPr="00893B8C">
        <w:rPr>
          <w:lang w:val="en-GB"/>
        </w:rPr>
        <w:t>preset</w:t>
      </w:r>
      <w:proofErr w:type="spellEnd"/>
      <w:r w:rsidR="00893B8C" w:rsidRPr="00893B8C">
        <w:rPr>
          <w:lang w:val="en-GB"/>
        </w:rPr>
        <w:t xml:space="preserve"> intervals: 5m, 10m, 30m, 1h), Per-category toggles (Tasks, Routines, Habits, </w:t>
      </w:r>
      <w:r w:rsidR="00FD4743">
        <w:rPr>
          <w:lang w:val="en-GB"/>
        </w:rPr>
        <w:t>Brain Dump</w:t>
      </w:r>
      <w:r w:rsidR="00893B8C" w:rsidRPr="00893B8C">
        <w:rPr>
          <w:lang w:val="en-GB"/>
        </w:rPr>
        <w:t>).</w:t>
      </w:r>
    </w:p>
    <w:p w14:paraId="536F4C51" w14:textId="7C038006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-20</w:t>
      </w:r>
      <w:r w:rsidR="00893B8C" w:rsidRPr="00893B8C">
        <w:rPr>
          <w:lang w:val="en-GB"/>
        </w:rPr>
        <w:t xml:space="preserve"> Notification preview shall allow sending a test notification to confirm system/browser permissions.</w:t>
      </w:r>
    </w:p>
    <w:p w14:paraId="6FCFA254" w14:textId="77777777" w:rsidR="00893B8C" w:rsidRPr="00893B8C" w:rsidRDefault="00893B8C" w:rsidP="00893B8C">
      <w:pPr>
        <w:rPr>
          <w:lang w:val="en-GB"/>
        </w:rPr>
      </w:pPr>
    </w:p>
    <w:p w14:paraId="0B9367BB" w14:textId="77777777" w:rsidR="00893B8C" w:rsidRPr="00893B8C" w:rsidRDefault="00893B8C" w:rsidP="00D1469C">
      <w:pPr>
        <w:pStyle w:val="Titre3"/>
      </w:pPr>
      <w:r w:rsidRPr="00893B8C">
        <w:t>About Category</w:t>
      </w:r>
    </w:p>
    <w:p w14:paraId="30FF241C" w14:textId="77777777" w:rsidR="00893B8C" w:rsidRPr="00893B8C" w:rsidRDefault="00893B8C" w:rsidP="00893B8C">
      <w:pPr>
        <w:rPr>
          <w:lang w:val="en-GB"/>
        </w:rPr>
      </w:pPr>
    </w:p>
    <w:p w14:paraId="47192255" w14:textId="70EAED9C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-21</w:t>
      </w:r>
      <w:r w:rsidR="00893B8C" w:rsidRPr="00893B8C">
        <w:rPr>
          <w:lang w:val="en-GB"/>
        </w:rPr>
        <w:t xml:space="preserve"> About shall show: Version number, Maintainer info, Project description, License type, Credits (fonts, icons, libraries), and a Support link (to GitHub issues or email).</w:t>
      </w:r>
    </w:p>
    <w:p w14:paraId="2A4700C1" w14:textId="4615E5F5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-22</w:t>
      </w:r>
      <w:r w:rsidR="00893B8C" w:rsidRPr="00893B8C">
        <w:rPr>
          <w:lang w:val="en-GB"/>
        </w:rPr>
        <w:t xml:space="preserve"> Tagline (“Explore your orbit. Follow your path.”) shall be displayed with brand font in accent colour.</w:t>
      </w:r>
    </w:p>
    <w:p w14:paraId="00F4B8D8" w14:textId="77777777" w:rsidR="00893B8C" w:rsidRPr="00893B8C" w:rsidRDefault="00893B8C" w:rsidP="00893B8C">
      <w:pPr>
        <w:rPr>
          <w:lang w:val="en-GB"/>
        </w:rPr>
      </w:pPr>
    </w:p>
    <w:p w14:paraId="4763E9F2" w14:textId="77777777" w:rsidR="00893B8C" w:rsidRPr="00893B8C" w:rsidRDefault="00893B8C" w:rsidP="00D1469C">
      <w:pPr>
        <w:pStyle w:val="Titre3"/>
      </w:pPr>
      <w:r w:rsidRPr="00893B8C">
        <w:t>Controls &amp; Interactions</w:t>
      </w:r>
    </w:p>
    <w:p w14:paraId="5F12BA96" w14:textId="77777777" w:rsidR="00893B8C" w:rsidRPr="00893B8C" w:rsidRDefault="00893B8C" w:rsidP="00893B8C">
      <w:pPr>
        <w:rPr>
          <w:lang w:val="en-GB"/>
        </w:rPr>
      </w:pPr>
    </w:p>
    <w:p w14:paraId="6C8CF158" w14:textId="648844DD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-23</w:t>
      </w:r>
      <w:r w:rsidR="00893B8C" w:rsidRPr="00893B8C">
        <w:rPr>
          <w:lang w:val="en-GB"/>
        </w:rPr>
        <w:t xml:space="preserve"> All settings changes shall save immediately on toggle or selection; destructive actions (Wipe all data, </w:t>
      </w:r>
      <w:proofErr w:type="gramStart"/>
      <w:r w:rsidR="00893B8C" w:rsidRPr="00893B8C">
        <w:rPr>
          <w:lang w:val="en-GB"/>
        </w:rPr>
        <w:t>Reset</w:t>
      </w:r>
      <w:proofErr w:type="gramEnd"/>
      <w:r w:rsidR="00893B8C" w:rsidRPr="00893B8C">
        <w:rPr>
          <w:lang w:val="en-GB"/>
        </w:rPr>
        <w:t xml:space="preserve"> to defaults) shall require explicit confirmation.</w:t>
      </w:r>
    </w:p>
    <w:p w14:paraId="7613A989" w14:textId="136CD1CD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-24</w:t>
      </w:r>
      <w:r w:rsidR="00893B8C" w:rsidRPr="00893B8C">
        <w:rPr>
          <w:lang w:val="en-GB"/>
        </w:rPr>
        <w:t xml:space="preserve"> A “Reset to default” button shall be available in each category card (optional).</w:t>
      </w:r>
    </w:p>
    <w:p w14:paraId="6B5BF49D" w14:textId="7031C3FC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 xml:space="preserve">-25 </w:t>
      </w:r>
      <w:r w:rsidR="00893B8C" w:rsidRPr="00893B8C">
        <w:rPr>
          <w:lang w:val="en-GB"/>
        </w:rPr>
        <w:t>A search bar shall allow quick filtering of settings by keyword; matches highlight corresponding controls.</w:t>
      </w:r>
    </w:p>
    <w:p w14:paraId="41C41103" w14:textId="77777777" w:rsidR="00893B8C" w:rsidRPr="00893B8C" w:rsidRDefault="00893B8C" w:rsidP="00893B8C">
      <w:pPr>
        <w:rPr>
          <w:lang w:val="en-GB"/>
        </w:rPr>
      </w:pPr>
    </w:p>
    <w:p w14:paraId="19CD822C" w14:textId="77777777" w:rsidR="00893B8C" w:rsidRPr="00893B8C" w:rsidRDefault="00893B8C" w:rsidP="00D1469C">
      <w:pPr>
        <w:pStyle w:val="Titre3"/>
      </w:pPr>
      <w:r w:rsidRPr="00893B8C">
        <w:t>Display &amp; Colour System</w:t>
      </w:r>
    </w:p>
    <w:p w14:paraId="7C07A2E7" w14:textId="77777777" w:rsidR="00893B8C" w:rsidRPr="00893B8C" w:rsidRDefault="00893B8C" w:rsidP="00893B8C">
      <w:pPr>
        <w:rPr>
          <w:lang w:val="en-GB"/>
        </w:rPr>
      </w:pPr>
    </w:p>
    <w:p w14:paraId="4C017EB7" w14:textId="529BF747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 xml:space="preserve">-26 </w:t>
      </w:r>
      <w:r w:rsidR="00893B8C" w:rsidRPr="00893B8C">
        <w:rPr>
          <w:lang w:val="en-GB"/>
        </w:rPr>
        <w:t xml:space="preserve">Section headers shall use bold </w:t>
      </w:r>
      <w:proofErr w:type="gramStart"/>
      <w:r w:rsidR="00893B8C" w:rsidRPr="00893B8C">
        <w:rPr>
          <w:lang w:val="en-GB"/>
        </w:rPr>
        <w:t>var(</w:t>
      </w:r>
      <w:proofErr w:type="gramEnd"/>
      <w:r w:rsidR="00893B8C" w:rsidRPr="00893B8C">
        <w:rPr>
          <w:lang w:val="en-GB"/>
        </w:rPr>
        <w:t>--ink) text with accent underline; inactive tabs use var(--dim).</w:t>
      </w:r>
    </w:p>
    <w:p w14:paraId="706703A0" w14:textId="3B2DC376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 xml:space="preserve">-27 </w:t>
      </w:r>
      <w:r w:rsidR="00893B8C" w:rsidRPr="00893B8C">
        <w:rPr>
          <w:lang w:val="en-GB"/>
        </w:rPr>
        <w:t>Toggles shall use accent colours when active (</w:t>
      </w:r>
      <w:proofErr w:type="gramStart"/>
      <w:r w:rsidR="00893B8C" w:rsidRPr="00893B8C">
        <w:rPr>
          <w:lang w:val="en-GB"/>
        </w:rPr>
        <w:t>var(</w:t>
      </w:r>
      <w:proofErr w:type="gramEnd"/>
      <w:r w:rsidR="00893B8C" w:rsidRPr="00893B8C">
        <w:rPr>
          <w:lang w:val="en-GB"/>
        </w:rPr>
        <w:t>--mint)) and muted grey when inactive.</w:t>
      </w:r>
    </w:p>
    <w:p w14:paraId="3B030677" w14:textId="3B208B3F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-28</w:t>
      </w:r>
      <w:r w:rsidR="00893B8C" w:rsidRPr="00893B8C">
        <w:rPr>
          <w:lang w:val="en-GB"/>
        </w:rPr>
        <w:t xml:space="preserve"> Sliders (e.g., font scaling) shall show value labels and coloured track (accent for filled, </w:t>
      </w:r>
      <w:proofErr w:type="gramStart"/>
      <w:r w:rsidR="00893B8C" w:rsidRPr="00893B8C">
        <w:rPr>
          <w:lang w:val="en-GB"/>
        </w:rPr>
        <w:t>var(</w:t>
      </w:r>
      <w:proofErr w:type="gramEnd"/>
      <w:r w:rsidR="00893B8C" w:rsidRPr="00893B8C">
        <w:rPr>
          <w:lang w:val="en-GB"/>
        </w:rPr>
        <w:t>--line) for unfilled).</w:t>
      </w:r>
    </w:p>
    <w:p w14:paraId="7E1BC816" w14:textId="77777777" w:rsidR="00893B8C" w:rsidRPr="00893B8C" w:rsidRDefault="00893B8C" w:rsidP="00893B8C">
      <w:pPr>
        <w:rPr>
          <w:lang w:val="en-GB"/>
        </w:rPr>
      </w:pPr>
    </w:p>
    <w:p w14:paraId="0AD7F16D" w14:textId="77777777" w:rsidR="00893B8C" w:rsidRPr="00893B8C" w:rsidRDefault="00893B8C" w:rsidP="00D1469C">
      <w:pPr>
        <w:pStyle w:val="Titre3"/>
      </w:pPr>
      <w:r w:rsidRPr="00893B8C">
        <w:t>Mobile Behaviour (small screens)</w:t>
      </w:r>
    </w:p>
    <w:p w14:paraId="195598C6" w14:textId="77777777" w:rsidR="00893B8C" w:rsidRPr="00893B8C" w:rsidRDefault="00893B8C" w:rsidP="00893B8C">
      <w:pPr>
        <w:rPr>
          <w:lang w:val="en-GB"/>
        </w:rPr>
      </w:pPr>
    </w:p>
    <w:p w14:paraId="03D2A3EC" w14:textId="65BDC088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-29</w:t>
      </w:r>
      <w:r w:rsidR="00893B8C" w:rsidRPr="00893B8C">
        <w:rPr>
          <w:lang w:val="en-GB"/>
        </w:rPr>
        <w:t xml:space="preserve"> Layout shall collapse into accordion sections (General, Security, Accessibility, etc.); only one section may expand at a time.</w:t>
      </w:r>
    </w:p>
    <w:p w14:paraId="42E74CDB" w14:textId="1E5009EE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-30</w:t>
      </w:r>
      <w:r w:rsidR="00893B8C" w:rsidRPr="00893B8C">
        <w:rPr>
          <w:lang w:val="en-GB"/>
        </w:rPr>
        <w:t xml:space="preserve"> Floating action buttons are not required; destructive actions appear inline (with red highlight).</w:t>
      </w:r>
    </w:p>
    <w:p w14:paraId="3E7C4945" w14:textId="47C9D7CB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-31</w:t>
      </w:r>
      <w:r w:rsidR="00893B8C" w:rsidRPr="00893B8C">
        <w:rPr>
          <w:lang w:val="en-GB"/>
        </w:rPr>
        <w:t xml:space="preserve"> All touch targets (toggles, sliders, dropdowns) shall meet ≥48×48 px minimum.</w:t>
      </w:r>
    </w:p>
    <w:p w14:paraId="4113C27E" w14:textId="77777777" w:rsidR="00893B8C" w:rsidRPr="00893B8C" w:rsidRDefault="00893B8C" w:rsidP="00893B8C">
      <w:pPr>
        <w:rPr>
          <w:lang w:val="en-GB"/>
        </w:rPr>
      </w:pPr>
    </w:p>
    <w:p w14:paraId="2E19413A" w14:textId="77777777" w:rsidR="00893B8C" w:rsidRPr="00893B8C" w:rsidRDefault="00893B8C" w:rsidP="00D1469C">
      <w:pPr>
        <w:pStyle w:val="Titre3"/>
      </w:pPr>
      <w:r w:rsidRPr="00893B8C">
        <w:t>Accessibility</w:t>
      </w:r>
    </w:p>
    <w:p w14:paraId="19E825AA" w14:textId="77777777" w:rsidR="00893B8C" w:rsidRPr="00893B8C" w:rsidRDefault="00893B8C" w:rsidP="00893B8C">
      <w:pPr>
        <w:rPr>
          <w:lang w:val="en-GB"/>
        </w:rPr>
      </w:pPr>
    </w:p>
    <w:p w14:paraId="79F9AB31" w14:textId="31901DAE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-32</w:t>
      </w:r>
      <w:r w:rsidR="00893B8C" w:rsidRPr="00893B8C">
        <w:rPr>
          <w:lang w:val="en-GB"/>
        </w:rPr>
        <w:t xml:space="preserve"> All controls shall use native elements (checkbox, radio, select, slider) with appropriate aria roles and labels.</w:t>
      </w:r>
    </w:p>
    <w:p w14:paraId="7A297F18" w14:textId="31B1653E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-33</w:t>
      </w:r>
      <w:r w:rsidR="00893B8C" w:rsidRPr="00893B8C">
        <w:rPr>
          <w:lang w:val="en-GB"/>
        </w:rPr>
        <w:t xml:space="preserve"> Keyboard navigation: Tab cycles through controls; Space/Enter toggles; Esc closes modals/drawers.</w:t>
      </w:r>
    </w:p>
    <w:p w14:paraId="24FDA525" w14:textId="0E9CD8E6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-34</w:t>
      </w:r>
      <w:r w:rsidR="00893B8C" w:rsidRPr="00893B8C">
        <w:rPr>
          <w:lang w:val="en-GB"/>
        </w:rPr>
        <w:t xml:space="preserve"> Screen reader announcements: each setting’s name, current value, and state (on/off); live region updates for Save confirmation (“Setting updated”).</w:t>
      </w:r>
    </w:p>
    <w:p w14:paraId="31B545CC" w14:textId="6863F940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-35</w:t>
      </w:r>
      <w:r w:rsidR="00893B8C" w:rsidRPr="00893B8C">
        <w:rPr>
          <w:lang w:val="en-GB"/>
        </w:rPr>
        <w:t xml:space="preserve"> Reduced motion disables transitions between tabs/accordions; focus states remain visible and consistent.</w:t>
      </w:r>
    </w:p>
    <w:p w14:paraId="12437648" w14:textId="77777777" w:rsidR="00893B8C" w:rsidRPr="00893B8C" w:rsidRDefault="00893B8C" w:rsidP="00893B8C">
      <w:pPr>
        <w:rPr>
          <w:lang w:val="en-GB"/>
        </w:rPr>
      </w:pPr>
    </w:p>
    <w:p w14:paraId="411D7376" w14:textId="77777777" w:rsidR="00893B8C" w:rsidRPr="00893B8C" w:rsidRDefault="00893B8C" w:rsidP="00D1469C">
      <w:pPr>
        <w:pStyle w:val="Titre3"/>
      </w:pPr>
      <w:r w:rsidRPr="00893B8C">
        <w:t>Import/Export &amp; Persistence</w:t>
      </w:r>
    </w:p>
    <w:p w14:paraId="21E33E66" w14:textId="77777777" w:rsidR="00893B8C" w:rsidRPr="00893B8C" w:rsidRDefault="00893B8C" w:rsidP="00893B8C">
      <w:pPr>
        <w:rPr>
          <w:lang w:val="en-GB"/>
        </w:rPr>
      </w:pPr>
    </w:p>
    <w:p w14:paraId="25DDA24D" w14:textId="53A14E68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-36</w:t>
      </w:r>
      <w:r w:rsidR="00893B8C" w:rsidRPr="00893B8C">
        <w:rPr>
          <w:lang w:val="en-GB"/>
        </w:rPr>
        <w:t xml:space="preserve"> Export/Import shall apply to all settings when selected, storing values in a </w:t>
      </w:r>
      <w:proofErr w:type="spellStart"/>
      <w:proofErr w:type="gramStart"/>
      <w:r w:rsidR="00893B8C" w:rsidRPr="00893B8C">
        <w:rPr>
          <w:lang w:val="en-GB"/>
        </w:rPr>
        <w:t>config.json</w:t>
      </w:r>
      <w:proofErr w:type="spellEnd"/>
      <w:proofErr w:type="gramEnd"/>
      <w:r w:rsidR="00893B8C" w:rsidRPr="00893B8C">
        <w:rPr>
          <w:lang w:val="en-GB"/>
        </w:rPr>
        <w:t xml:space="preserve"> alongside entity data; import shall validate schema.</w:t>
      </w:r>
    </w:p>
    <w:p w14:paraId="42A8363E" w14:textId="1F1277BB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-37</w:t>
      </w:r>
      <w:r w:rsidR="00893B8C" w:rsidRPr="00893B8C">
        <w:rPr>
          <w:lang w:val="en-GB"/>
        </w:rPr>
        <w:t xml:space="preserve"> Round-trip import/export shall be lossless; invalid or unknown keys in imported </w:t>
      </w:r>
      <w:proofErr w:type="spellStart"/>
      <w:proofErr w:type="gramStart"/>
      <w:r w:rsidR="00893B8C" w:rsidRPr="00893B8C">
        <w:rPr>
          <w:lang w:val="en-GB"/>
        </w:rPr>
        <w:t>config.json</w:t>
      </w:r>
      <w:proofErr w:type="spellEnd"/>
      <w:proofErr w:type="gramEnd"/>
      <w:r w:rsidR="00893B8C" w:rsidRPr="00893B8C">
        <w:rPr>
          <w:lang w:val="en-GB"/>
        </w:rPr>
        <w:t xml:space="preserve"> are ignored with a toast warning.</w:t>
      </w:r>
    </w:p>
    <w:p w14:paraId="4A35D34C" w14:textId="77777777" w:rsidR="00893B8C" w:rsidRPr="00893B8C" w:rsidRDefault="00893B8C" w:rsidP="00893B8C">
      <w:pPr>
        <w:rPr>
          <w:lang w:val="en-GB"/>
        </w:rPr>
      </w:pPr>
    </w:p>
    <w:p w14:paraId="0DF7DE3C" w14:textId="77777777" w:rsidR="00893B8C" w:rsidRPr="00893B8C" w:rsidRDefault="00893B8C" w:rsidP="00D1469C">
      <w:pPr>
        <w:pStyle w:val="Titre3"/>
      </w:pPr>
      <w:r w:rsidRPr="00893B8C">
        <w:t>Performance &amp; States</w:t>
      </w:r>
    </w:p>
    <w:p w14:paraId="79154C2E" w14:textId="77777777" w:rsidR="00893B8C" w:rsidRPr="00893B8C" w:rsidRDefault="00893B8C" w:rsidP="00893B8C">
      <w:pPr>
        <w:rPr>
          <w:lang w:val="en-GB"/>
        </w:rPr>
      </w:pPr>
    </w:p>
    <w:p w14:paraId="41187D3E" w14:textId="55142DAD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-38</w:t>
      </w:r>
      <w:r w:rsidR="00893B8C" w:rsidRPr="00893B8C">
        <w:rPr>
          <w:lang w:val="en-GB"/>
        </w:rPr>
        <w:t xml:space="preserve"> Settings shall load instantly (&lt;200ms target); skeletons not required due to small dataset.</w:t>
      </w:r>
    </w:p>
    <w:p w14:paraId="6389892A" w14:textId="01DC1025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-39</w:t>
      </w:r>
      <w:r w:rsidR="00893B8C" w:rsidRPr="00893B8C">
        <w:rPr>
          <w:lang w:val="en-GB"/>
        </w:rPr>
        <w:t xml:space="preserve"> State changes (toggles, sliders) shall debounce to avoid rapid re-saves; offline state has no effect (local-only persistence).</w:t>
      </w:r>
    </w:p>
    <w:p w14:paraId="2E6001B3" w14:textId="77777777" w:rsidR="00893B8C" w:rsidRPr="00893B8C" w:rsidRDefault="00893B8C" w:rsidP="00893B8C">
      <w:pPr>
        <w:rPr>
          <w:lang w:val="en-GB"/>
        </w:rPr>
      </w:pPr>
    </w:p>
    <w:p w14:paraId="342E0A04" w14:textId="77777777" w:rsidR="00893B8C" w:rsidRPr="00893B8C" w:rsidRDefault="00893B8C" w:rsidP="00D1469C">
      <w:pPr>
        <w:pStyle w:val="Titre3"/>
      </w:pPr>
      <w:r w:rsidRPr="00893B8C">
        <w:t>Error Handling</w:t>
      </w:r>
    </w:p>
    <w:p w14:paraId="65431B0F" w14:textId="77777777" w:rsidR="00893B8C" w:rsidRPr="00893B8C" w:rsidRDefault="00893B8C" w:rsidP="00893B8C">
      <w:pPr>
        <w:rPr>
          <w:lang w:val="en-GB"/>
        </w:rPr>
      </w:pPr>
    </w:p>
    <w:p w14:paraId="5A7205F5" w14:textId="01DCCA38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-40</w:t>
      </w:r>
      <w:r w:rsidR="00893B8C" w:rsidRPr="00893B8C">
        <w:rPr>
          <w:lang w:val="en-GB"/>
        </w:rPr>
        <w:t xml:space="preserve"> Invalid input (e.g., invalid time format for Quiet hours) shall show inline error messages; input is blocked until corrected.</w:t>
      </w:r>
    </w:p>
    <w:p w14:paraId="635B7D57" w14:textId="42882A45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 xml:space="preserve">-41 </w:t>
      </w:r>
      <w:r w:rsidR="00893B8C" w:rsidRPr="00893B8C">
        <w:rPr>
          <w:lang w:val="en-GB"/>
        </w:rPr>
        <w:t>Failure to save to storage (rare) shall show a persistent warning banner and retry automatically when possible.</w:t>
      </w:r>
    </w:p>
    <w:p w14:paraId="47E45DAE" w14:textId="77777777" w:rsidR="00893B8C" w:rsidRPr="00893B8C" w:rsidRDefault="00893B8C" w:rsidP="00893B8C">
      <w:pPr>
        <w:rPr>
          <w:lang w:val="en-GB"/>
        </w:rPr>
      </w:pPr>
    </w:p>
    <w:p w14:paraId="1EEAA558" w14:textId="77777777" w:rsidR="00893B8C" w:rsidRPr="00893B8C" w:rsidRDefault="00893B8C" w:rsidP="00D1469C">
      <w:pPr>
        <w:pStyle w:val="Titre3"/>
      </w:pPr>
      <w:r w:rsidRPr="00893B8C">
        <w:t>Wireframes &amp; Screenshots</w:t>
      </w:r>
    </w:p>
    <w:p w14:paraId="2AD5DF3C" w14:textId="77777777" w:rsidR="00893B8C" w:rsidRPr="00893B8C" w:rsidRDefault="00893B8C" w:rsidP="00893B8C">
      <w:pPr>
        <w:rPr>
          <w:lang w:val="en-GB"/>
        </w:rPr>
      </w:pPr>
    </w:p>
    <w:p w14:paraId="69E1D876" w14:textId="7FF44570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 xml:space="preserve">-42 </w:t>
      </w:r>
      <w:r w:rsidR="00893B8C" w:rsidRPr="00893B8C">
        <w:rPr>
          <w:lang w:val="en-GB"/>
        </w:rPr>
        <w:t>Insert desktop screenshots: tabbed Settings with General and Security cards open; toggles, sliders, and dropdowns visible.</w:t>
      </w:r>
    </w:p>
    <w:p w14:paraId="183A14A4" w14:textId="293DD3A5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-43</w:t>
      </w:r>
      <w:r w:rsidR="00893B8C" w:rsidRPr="00893B8C">
        <w:rPr>
          <w:lang w:val="en-GB"/>
        </w:rPr>
        <w:t xml:space="preserve"> Insert mobile screenshots: accordion layout with expanded Security section, showing Passphrase and Auto-lock controls; collapsed others.</w:t>
      </w:r>
    </w:p>
    <w:p w14:paraId="07368F07" w14:textId="7E5103B2" w:rsidR="00893B8C" w:rsidRPr="00893B8C" w:rsidRDefault="00344558" w:rsidP="00893B8C">
      <w:pPr>
        <w:rPr>
          <w:lang w:val="en-GB"/>
        </w:rPr>
      </w:pPr>
      <w:r>
        <w:rPr>
          <w:b/>
          <w:bCs/>
          <w:lang w:val="en-GB"/>
        </w:rPr>
        <w:t>TAB-SET</w:t>
      </w:r>
      <w:r w:rsidR="00893B8C" w:rsidRPr="00C8617D">
        <w:rPr>
          <w:b/>
          <w:bCs/>
          <w:lang w:val="en-GB"/>
        </w:rPr>
        <w:t>-44</w:t>
      </w:r>
      <w:r w:rsidR="00893B8C" w:rsidRPr="00893B8C">
        <w:rPr>
          <w:lang w:val="en-GB"/>
        </w:rPr>
        <w:t xml:space="preserve"> Insert Wipe data confirmation modal screenshot with red destructive button and “CONFIRM” typed.</w:t>
      </w:r>
    </w:p>
    <w:p w14:paraId="1D7C5D5D" w14:textId="79E2FE06" w:rsidR="00D90964" w:rsidRPr="006A06E9" w:rsidRDefault="000C7C94" w:rsidP="00D1469C">
      <w:pPr>
        <w:pStyle w:val="Titre2"/>
      </w:pPr>
      <w:bookmarkStart w:id="197" w:name="_Toc209794210"/>
      <w:r w:rsidRPr="006A06E9">
        <w:t>Navbar (Global)</w:t>
      </w:r>
      <w:bookmarkEnd w:id="197"/>
    </w:p>
    <w:p w14:paraId="471681B1" w14:textId="77777777" w:rsidR="00D90964" w:rsidRPr="006A06E9" w:rsidRDefault="00D90964">
      <w:pPr>
        <w:rPr>
          <w:lang w:val="en-GB"/>
        </w:rPr>
      </w:pPr>
    </w:p>
    <w:p w14:paraId="28EB9521" w14:textId="77777777" w:rsidR="00DD2BD3" w:rsidRDefault="0034237A" w:rsidP="00D1469C">
      <w:pPr>
        <w:pStyle w:val="Titre3"/>
      </w:pPr>
      <w:r w:rsidRPr="0034237A">
        <w:t>Purpose</w:t>
      </w:r>
    </w:p>
    <w:p w14:paraId="42FE320A" w14:textId="391441B9" w:rsidR="0034237A" w:rsidRPr="0034237A" w:rsidRDefault="0034237A" w:rsidP="0034237A">
      <w:pPr>
        <w:rPr>
          <w:lang w:val="en-GB"/>
        </w:rPr>
      </w:pPr>
      <w:r w:rsidRPr="0034237A">
        <w:rPr>
          <w:lang w:val="en-GB"/>
        </w:rPr>
        <w:t xml:space="preserve">Provide global navigation between major tabs (Tasks, Routines, Habits, Schedule, </w:t>
      </w:r>
      <w:r w:rsidR="00FD4743">
        <w:rPr>
          <w:lang w:val="en-GB"/>
        </w:rPr>
        <w:t>Brain Dump</w:t>
      </w:r>
      <w:r w:rsidRPr="0034237A">
        <w:rPr>
          <w:lang w:val="en-GB"/>
        </w:rPr>
        <w:t>, Library, Settings). Must remain visible, consistent, and responsive across all devices.</w:t>
      </w:r>
    </w:p>
    <w:p w14:paraId="2CD2728A" w14:textId="77777777" w:rsidR="0034237A" w:rsidRPr="0034237A" w:rsidRDefault="0034237A" w:rsidP="0034237A">
      <w:pPr>
        <w:rPr>
          <w:lang w:val="en-GB"/>
        </w:rPr>
      </w:pPr>
    </w:p>
    <w:p w14:paraId="0C4BA097" w14:textId="771E785A" w:rsidR="0034237A" w:rsidRPr="001467B6" w:rsidRDefault="0034237A" w:rsidP="00D1469C">
      <w:pPr>
        <w:pStyle w:val="Titre3"/>
      </w:pPr>
      <w:r w:rsidRPr="0034237A">
        <w:t>Overall Structure</w:t>
      </w:r>
    </w:p>
    <w:p w14:paraId="4C5C8723" w14:textId="3A7FAB74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NAV-01</w:t>
      </w:r>
      <w:r w:rsidR="0034237A" w:rsidRPr="0034237A">
        <w:rPr>
          <w:lang w:val="en-GB"/>
        </w:rPr>
        <w:t xml:space="preserve"> The Navbar shall display three aligned zones: Left (Logo/Title), </w:t>
      </w:r>
      <w:proofErr w:type="spellStart"/>
      <w:r w:rsidR="0034237A" w:rsidRPr="0034237A">
        <w:rPr>
          <w:lang w:val="en-GB"/>
        </w:rPr>
        <w:t>Center</w:t>
      </w:r>
      <w:proofErr w:type="spellEnd"/>
      <w:r w:rsidR="0034237A" w:rsidRPr="0034237A">
        <w:rPr>
          <w:lang w:val="en-GB"/>
        </w:rPr>
        <w:t xml:space="preserve"> (Primary Tabs), Right (Global Actions).</w:t>
      </w:r>
    </w:p>
    <w:p w14:paraId="14B93218" w14:textId="374C56C5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 xml:space="preserve">NAV-02 </w:t>
      </w:r>
      <w:r w:rsidR="0034237A" w:rsidRPr="0034237A">
        <w:rPr>
          <w:lang w:val="en-GB"/>
        </w:rPr>
        <w:t>The Navbar shall be fixed at the top of the viewport, with frosted glass background (</w:t>
      </w:r>
      <w:proofErr w:type="spellStart"/>
      <w:proofErr w:type="gramStart"/>
      <w:r w:rsidR="0034237A" w:rsidRPr="0034237A">
        <w:rPr>
          <w:lang w:val="en-GB"/>
        </w:rPr>
        <w:t>rgba</w:t>
      </w:r>
      <w:proofErr w:type="spellEnd"/>
      <w:r w:rsidR="0034237A" w:rsidRPr="0034237A">
        <w:rPr>
          <w:lang w:val="en-GB"/>
        </w:rPr>
        <w:t>(</w:t>
      </w:r>
      <w:proofErr w:type="gramEnd"/>
      <w:r w:rsidR="0034237A" w:rsidRPr="0034237A">
        <w:rPr>
          <w:lang w:val="en-GB"/>
        </w:rPr>
        <w:t>16,20,44,.30)), 1px var(--line) border at bottom, and subtle shadow (var(--shadow)).</w:t>
      </w:r>
    </w:p>
    <w:p w14:paraId="1FC3772C" w14:textId="31C98A52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NAV-03</w:t>
      </w:r>
      <w:r w:rsidR="0034237A" w:rsidRPr="0034237A">
        <w:rPr>
          <w:lang w:val="en-GB"/>
        </w:rPr>
        <w:t xml:space="preserve"> On desktop, primary tabs shall appear as horizontal text buttons in the </w:t>
      </w:r>
      <w:proofErr w:type="spellStart"/>
      <w:r w:rsidR="0034237A" w:rsidRPr="0034237A">
        <w:rPr>
          <w:lang w:val="en-GB"/>
        </w:rPr>
        <w:t>center</w:t>
      </w:r>
      <w:proofErr w:type="spellEnd"/>
      <w:r w:rsidR="0034237A" w:rsidRPr="0034237A">
        <w:rPr>
          <w:lang w:val="en-GB"/>
        </w:rPr>
        <w:t xml:space="preserve"> zone; on mobile, they collapse into a hamburger/overflow menu.</w:t>
      </w:r>
    </w:p>
    <w:p w14:paraId="28BF8C28" w14:textId="77777777" w:rsidR="0034237A" w:rsidRPr="0034237A" w:rsidRDefault="0034237A" w:rsidP="0034237A">
      <w:pPr>
        <w:rPr>
          <w:lang w:val="en-GB"/>
        </w:rPr>
      </w:pPr>
    </w:p>
    <w:p w14:paraId="176BAD37" w14:textId="7CC67158" w:rsidR="0034237A" w:rsidRPr="001467B6" w:rsidRDefault="0034237A" w:rsidP="00D1469C">
      <w:pPr>
        <w:pStyle w:val="Titre3"/>
      </w:pPr>
      <w:r w:rsidRPr="0034237A">
        <w:t>Left Zone (Logo/Title)</w:t>
      </w:r>
    </w:p>
    <w:p w14:paraId="18E0DB51" w14:textId="038FE615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 xml:space="preserve">NAV-04 </w:t>
      </w:r>
      <w:r w:rsidR="0034237A" w:rsidRPr="0034237A">
        <w:rPr>
          <w:lang w:val="en-GB"/>
        </w:rPr>
        <w:t>The left zone shall display the app logo (icon or wordmark “Stellar-Journey”), aligned left with padding 12–16px.</w:t>
      </w:r>
    </w:p>
    <w:p w14:paraId="054A7F15" w14:textId="6CC6C8FF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NAV-05</w:t>
      </w:r>
      <w:r w:rsidR="0034237A" w:rsidRPr="0034237A">
        <w:rPr>
          <w:lang w:val="en-GB"/>
        </w:rPr>
        <w:t xml:space="preserve"> Clicking the logo shall return to the default tab (Tasks) without triggering export prompts.</w:t>
      </w:r>
    </w:p>
    <w:p w14:paraId="15F9F524" w14:textId="77777777" w:rsidR="0034237A" w:rsidRPr="0034237A" w:rsidRDefault="0034237A" w:rsidP="0034237A">
      <w:pPr>
        <w:rPr>
          <w:lang w:val="en-GB"/>
        </w:rPr>
      </w:pPr>
    </w:p>
    <w:p w14:paraId="35CBF53E" w14:textId="139FC808" w:rsidR="0034237A" w:rsidRPr="001467B6" w:rsidRDefault="0034237A" w:rsidP="00D1469C">
      <w:pPr>
        <w:pStyle w:val="Titre3"/>
      </w:pPr>
      <w:proofErr w:type="spellStart"/>
      <w:r w:rsidRPr="0034237A">
        <w:t>Center</w:t>
      </w:r>
      <w:proofErr w:type="spellEnd"/>
      <w:r w:rsidRPr="0034237A">
        <w:t xml:space="preserve"> Zone (Primary Tabs)</w:t>
      </w:r>
    </w:p>
    <w:p w14:paraId="6C8C1D45" w14:textId="40AAA33E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NAV-06</w:t>
      </w:r>
      <w:r w:rsidR="0034237A" w:rsidRPr="0034237A">
        <w:rPr>
          <w:lang w:val="en-GB"/>
        </w:rPr>
        <w:t xml:space="preserve"> Primary tabs shall include: Tasks, Routines, Habits, Schedule, </w:t>
      </w:r>
      <w:r w:rsidR="00FD4743">
        <w:rPr>
          <w:lang w:val="en-GB"/>
        </w:rPr>
        <w:t>Brain Dump</w:t>
      </w:r>
      <w:r w:rsidR="0034237A" w:rsidRPr="0034237A">
        <w:rPr>
          <w:lang w:val="en-GB"/>
        </w:rPr>
        <w:t>, Library, Settings.</w:t>
      </w:r>
    </w:p>
    <w:p w14:paraId="564BC06C" w14:textId="086C9B45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NAV-07</w:t>
      </w:r>
      <w:r w:rsidR="0034237A" w:rsidRPr="0034237A">
        <w:rPr>
          <w:lang w:val="en-GB"/>
        </w:rPr>
        <w:t xml:space="preserve"> Tabs shall be styled as pill-shaped buttons with subtle hover and active states:</w:t>
      </w:r>
    </w:p>
    <w:p w14:paraId="3321DFDA" w14:textId="77777777" w:rsidR="0034237A" w:rsidRPr="0034237A" w:rsidRDefault="0034237A" w:rsidP="0034237A">
      <w:pPr>
        <w:rPr>
          <w:lang w:val="en-GB"/>
        </w:rPr>
      </w:pPr>
      <w:r w:rsidRPr="0034237A">
        <w:rPr>
          <w:lang w:val="en-GB"/>
        </w:rPr>
        <w:t xml:space="preserve">          • Active: bold text, accent background (</w:t>
      </w:r>
      <w:proofErr w:type="gramStart"/>
      <w:r w:rsidRPr="0034237A">
        <w:rPr>
          <w:lang w:val="en-GB"/>
        </w:rPr>
        <w:t>var(</w:t>
      </w:r>
      <w:proofErr w:type="gramEnd"/>
      <w:r w:rsidRPr="0034237A">
        <w:rPr>
          <w:lang w:val="en-GB"/>
        </w:rPr>
        <w:t>--mint)), contrasting foreground (var(--ink)).</w:t>
      </w:r>
    </w:p>
    <w:p w14:paraId="35958843" w14:textId="77777777" w:rsidR="0034237A" w:rsidRPr="0034237A" w:rsidRDefault="0034237A" w:rsidP="0034237A">
      <w:pPr>
        <w:rPr>
          <w:lang w:val="en-GB"/>
        </w:rPr>
      </w:pPr>
      <w:r w:rsidRPr="0034237A">
        <w:rPr>
          <w:lang w:val="en-GB"/>
        </w:rPr>
        <w:t xml:space="preserve">          • Hover: underline + semi-transparent background.</w:t>
      </w:r>
    </w:p>
    <w:p w14:paraId="4499328E" w14:textId="77777777" w:rsidR="0034237A" w:rsidRPr="0034237A" w:rsidRDefault="0034237A" w:rsidP="0034237A">
      <w:pPr>
        <w:rPr>
          <w:lang w:val="en-GB"/>
        </w:rPr>
      </w:pPr>
      <w:r w:rsidRPr="0034237A">
        <w:rPr>
          <w:lang w:val="en-GB"/>
        </w:rPr>
        <w:t xml:space="preserve">          • Inactive: dim text (</w:t>
      </w:r>
      <w:proofErr w:type="gramStart"/>
      <w:r w:rsidRPr="0034237A">
        <w:rPr>
          <w:lang w:val="en-GB"/>
        </w:rPr>
        <w:t>var(</w:t>
      </w:r>
      <w:proofErr w:type="gramEnd"/>
      <w:r w:rsidRPr="0034237A">
        <w:rPr>
          <w:lang w:val="en-GB"/>
        </w:rPr>
        <w:t>--dim)).</w:t>
      </w:r>
    </w:p>
    <w:p w14:paraId="44353E9D" w14:textId="4EAE1B4C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NAV-08</w:t>
      </w:r>
      <w:r w:rsidR="0034237A" w:rsidRPr="0034237A">
        <w:rPr>
          <w:lang w:val="en-GB"/>
        </w:rPr>
        <w:t xml:space="preserve"> The active tab shall expose aria-selected="true"; inactive tabs aria-selected="false".</w:t>
      </w:r>
    </w:p>
    <w:p w14:paraId="49AFDC62" w14:textId="0229431E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 xml:space="preserve">NAV-09 </w:t>
      </w:r>
      <w:r w:rsidR="0034237A" w:rsidRPr="0034237A">
        <w:rPr>
          <w:lang w:val="en-GB"/>
        </w:rPr>
        <w:t>Keyboard navigation: Tab cycles through tabs; Arrow keys move left/right; Enter activates.</w:t>
      </w:r>
    </w:p>
    <w:p w14:paraId="7AA68326" w14:textId="77777777" w:rsidR="0034237A" w:rsidRPr="0034237A" w:rsidRDefault="0034237A" w:rsidP="0034237A">
      <w:pPr>
        <w:rPr>
          <w:lang w:val="en-GB"/>
        </w:rPr>
      </w:pPr>
    </w:p>
    <w:p w14:paraId="2FDFE1AA" w14:textId="5DED5C33" w:rsidR="0034237A" w:rsidRPr="001467B6" w:rsidRDefault="0034237A" w:rsidP="00D1469C">
      <w:pPr>
        <w:pStyle w:val="Titre3"/>
      </w:pPr>
      <w:r w:rsidRPr="0034237A">
        <w:t>Right Zone (Global Actions)</w:t>
      </w:r>
    </w:p>
    <w:p w14:paraId="3AE103C9" w14:textId="220DABC9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 xml:space="preserve">NAV-10 </w:t>
      </w:r>
      <w:r w:rsidR="0034237A" w:rsidRPr="0034237A">
        <w:rPr>
          <w:lang w:val="en-GB"/>
        </w:rPr>
        <w:t>The right zone shall include optional global actions: Search icon (opens overlay), Theme toggle (light/dark/auto), Account/Profile shortcut (if enabled).</w:t>
      </w:r>
    </w:p>
    <w:p w14:paraId="655B055E" w14:textId="420CDA35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NAV-11</w:t>
      </w:r>
      <w:r w:rsidR="0034237A" w:rsidRPr="0034237A">
        <w:rPr>
          <w:lang w:val="en-GB"/>
        </w:rPr>
        <w:t xml:space="preserve"> On mobile, the right zone may collapse into a single overflow menu (⋯) containing Search and Theme toggle.</w:t>
      </w:r>
    </w:p>
    <w:p w14:paraId="6FE9CEB2" w14:textId="078E4609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NAV-12</w:t>
      </w:r>
      <w:r w:rsidR="0034237A" w:rsidRPr="0034237A">
        <w:rPr>
          <w:lang w:val="en-GB"/>
        </w:rPr>
        <w:t xml:space="preserve"> </w:t>
      </w:r>
      <w:proofErr w:type="gramStart"/>
      <w:r w:rsidR="0034237A" w:rsidRPr="0034237A">
        <w:rPr>
          <w:lang w:val="en-GB"/>
        </w:rPr>
        <w:t>Notifications</w:t>
      </w:r>
      <w:proofErr w:type="gramEnd"/>
      <w:r w:rsidR="0034237A" w:rsidRPr="0034237A">
        <w:rPr>
          <w:lang w:val="en-GB"/>
        </w:rPr>
        <w:t xml:space="preserve"> icon may be displayed if system notifications are enabled in Settings; unread state shall show a small accent badge.</w:t>
      </w:r>
    </w:p>
    <w:p w14:paraId="77AB83EA" w14:textId="77777777" w:rsidR="0034237A" w:rsidRPr="0034237A" w:rsidRDefault="0034237A" w:rsidP="0034237A">
      <w:pPr>
        <w:rPr>
          <w:lang w:val="en-GB"/>
        </w:rPr>
      </w:pPr>
    </w:p>
    <w:p w14:paraId="6C9ADD97" w14:textId="75122B47" w:rsidR="0034237A" w:rsidRPr="001467B6" w:rsidRDefault="0034237A" w:rsidP="00D1469C">
      <w:pPr>
        <w:pStyle w:val="Titre3"/>
      </w:pPr>
      <w:r w:rsidRPr="0034237A">
        <w:t>Responsive Behaviour</w:t>
      </w:r>
    </w:p>
    <w:p w14:paraId="0C33E68A" w14:textId="3A5FF82B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NAV-13</w:t>
      </w:r>
      <w:r w:rsidR="0034237A" w:rsidRPr="0034237A">
        <w:rPr>
          <w:lang w:val="en-GB"/>
        </w:rPr>
        <w:t xml:space="preserve"> On tablet/mobile, the Navbar shall collapse:</w:t>
      </w:r>
    </w:p>
    <w:p w14:paraId="3E1FF933" w14:textId="77777777" w:rsidR="0034237A" w:rsidRPr="0034237A" w:rsidRDefault="0034237A" w:rsidP="0034237A">
      <w:pPr>
        <w:rPr>
          <w:lang w:val="en-GB"/>
        </w:rPr>
      </w:pPr>
      <w:r w:rsidRPr="0034237A">
        <w:rPr>
          <w:lang w:val="en-GB"/>
        </w:rPr>
        <w:t xml:space="preserve">          • Left: Logo remains.</w:t>
      </w:r>
    </w:p>
    <w:p w14:paraId="6BA7F4CA" w14:textId="77777777" w:rsidR="0034237A" w:rsidRPr="0034237A" w:rsidRDefault="0034237A" w:rsidP="0034237A">
      <w:pPr>
        <w:rPr>
          <w:lang w:val="en-GB"/>
        </w:rPr>
      </w:pPr>
      <w:r w:rsidRPr="0034237A">
        <w:rPr>
          <w:lang w:val="en-GB"/>
        </w:rPr>
        <w:t xml:space="preserve">          • </w:t>
      </w:r>
      <w:proofErr w:type="spellStart"/>
      <w:r w:rsidRPr="0034237A">
        <w:rPr>
          <w:lang w:val="en-GB"/>
        </w:rPr>
        <w:t>Center</w:t>
      </w:r>
      <w:proofErr w:type="spellEnd"/>
      <w:r w:rsidRPr="0034237A">
        <w:rPr>
          <w:lang w:val="en-GB"/>
        </w:rPr>
        <w:t>: Hamburger icon replaces tabs.</w:t>
      </w:r>
    </w:p>
    <w:p w14:paraId="2566CC5D" w14:textId="77777777" w:rsidR="0034237A" w:rsidRPr="0034237A" w:rsidRDefault="0034237A" w:rsidP="0034237A">
      <w:pPr>
        <w:rPr>
          <w:lang w:val="en-GB"/>
        </w:rPr>
      </w:pPr>
      <w:r w:rsidRPr="0034237A">
        <w:rPr>
          <w:lang w:val="en-GB"/>
        </w:rPr>
        <w:t xml:space="preserve">          • Right: Search/Theme/Profile condensed into overflow menu.</w:t>
      </w:r>
    </w:p>
    <w:p w14:paraId="73BAE3AC" w14:textId="06EAE993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 xml:space="preserve">NAV-14 </w:t>
      </w:r>
      <w:r w:rsidR="0034237A" w:rsidRPr="0034237A">
        <w:rPr>
          <w:lang w:val="en-GB"/>
        </w:rPr>
        <w:t>Hamburger menu shall slide from left with a frosted glass panel containing primary tabs in vertical list; list items have ≥48×48 px touch targets.</w:t>
      </w:r>
    </w:p>
    <w:p w14:paraId="63BD4028" w14:textId="541732CD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 xml:space="preserve">NAV-15 </w:t>
      </w:r>
      <w:r w:rsidR="0034237A" w:rsidRPr="0034237A">
        <w:rPr>
          <w:lang w:val="en-GB"/>
        </w:rPr>
        <w:t>Active tab in hamburger list shall be bold with accent bar on the left.</w:t>
      </w:r>
    </w:p>
    <w:p w14:paraId="6E533657" w14:textId="77777777" w:rsidR="0034237A" w:rsidRPr="0034237A" w:rsidRDefault="0034237A" w:rsidP="0034237A">
      <w:pPr>
        <w:rPr>
          <w:lang w:val="en-GB"/>
        </w:rPr>
      </w:pPr>
    </w:p>
    <w:p w14:paraId="25F746E1" w14:textId="43797427" w:rsidR="0034237A" w:rsidRPr="001467B6" w:rsidRDefault="0034237A" w:rsidP="00D1469C">
      <w:pPr>
        <w:pStyle w:val="Titre3"/>
      </w:pPr>
      <w:r w:rsidRPr="0034237A">
        <w:t>Display &amp; Colour System</w:t>
      </w:r>
    </w:p>
    <w:p w14:paraId="1A66FE4E" w14:textId="69DAEB24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NAV-16</w:t>
      </w:r>
      <w:r w:rsidR="0034237A" w:rsidRPr="0034237A">
        <w:rPr>
          <w:lang w:val="en-GB"/>
        </w:rPr>
        <w:t xml:space="preserve"> Navbar background shall be semi-transparent dark (</w:t>
      </w:r>
      <w:proofErr w:type="spellStart"/>
      <w:proofErr w:type="gramStart"/>
      <w:r w:rsidR="0034237A" w:rsidRPr="0034237A">
        <w:rPr>
          <w:lang w:val="en-GB"/>
        </w:rPr>
        <w:t>rgba</w:t>
      </w:r>
      <w:proofErr w:type="spellEnd"/>
      <w:r w:rsidR="0034237A" w:rsidRPr="0034237A">
        <w:rPr>
          <w:lang w:val="en-GB"/>
        </w:rPr>
        <w:t>(</w:t>
      </w:r>
      <w:proofErr w:type="gramEnd"/>
      <w:r w:rsidR="0034237A" w:rsidRPr="0034237A">
        <w:rPr>
          <w:lang w:val="en-GB"/>
        </w:rPr>
        <w:t>16,20,44,.30)) with blur; border-bottom uses var(--line).</w:t>
      </w:r>
    </w:p>
    <w:p w14:paraId="7C36C4A2" w14:textId="3A06B3C8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NAV-17</w:t>
      </w:r>
      <w:r w:rsidR="0034237A" w:rsidRPr="0034237A">
        <w:rPr>
          <w:lang w:val="en-GB"/>
        </w:rPr>
        <w:t xml:space="preserve"> Active tab background uses </w:t>
      </w:r>
      <w:proofErr w:type="gramStart"/>
      <w:r w:rsidR="0034237A" w:rsidRPr="0034237A">
        <w:rPr>
          <w:lang w:val="en-GB"/>
        </w:rPr>
        <w:t>var(</w:t>
      </w:r>
      <w:proofErr w:type="gramEnd"/>
      <w:r w:rsidR="0034237A" w:rsidRPr="0034237A">
        <w:rPr>
          <w:lang w:val="en-GB"/>
        </w:rPr>
        <w:t>--mint) (accent); inactive uses var(--dim).</w:t>
      </w:r>
    </w:p>
    <w:p w14:paraId="5C2273EF" w14:textId="626938A3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 xml:space="preserve">NAV-18 </w:t>
      </w:r>
      <w:r w:rsidR="0034237A" w:rsidRPr="0034237A">
        <w:rPr>
          <w:lang w:val="en-GB"/>
        </w:rPr>
        <w:t xml:space="preserve">Hover/focus outlines shall use </w:t>
      </w:r>
      <w:proofErr w:type="gramStart"/>
      <w:r w:rsidR="0034237A" w:rsidRPr="0034237A">
        <w:rPr>
          <w:lang w:val="en-GB"/>
        </w:rPr>
        <w:t>var(</w:t>
      </w:r>
      <w:proofErr w:type="gramEnd"/>
      <w:r w:rsidR="0034237A" w:rsidRPr="0034237A">
        <w:rPr>
          <w:lang w:val="en-GB"/>
        </w:rPr>
        <w:t>--mint) with ≥3px visible outline.</w:t>
      </w:r>
    </w:p>
    <w:p w14:paraId="30C6860C" w14:textId="3BF8E3AC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NAV-19</w:t>
      </w:r>
      <w:r w:rsidR="0034237A" w:rsidRPr="0034237A">
        <w:rPr>
          <w:lang w:val="en-GB"/>
        </w:rPr>
        <w:t xml:space="preserve"> Global actions use consistent icon set (Feather/</w:t>
      </w:r>
      <w:proofErr w:type="spellStart"/>
      <w:r w:rsidR="0034237A" w:rsidRPr="0034237A">
        <w:rPr>
          <w:lang w:val="en-GB"/>
        </w:rPr>
        <w:t>Lucide</w:t>
      </w:r>
      <w:proofErr w:type="spellEnd"/>
      <w:r w:rsidR="0034237A" w:rsidRPr="0034237A">
        <w:rPr>
          <w:lang w:val="en-GB"/>
        </w:rPr>
        <w:t>); icons are white (</w:t>
      </w:r>
      <w:proofErr w:type="gramStart"/>
      <w:r w:rsidR="0034237A" w:rsidRPr="0034237A">
        <w:rPr>
          <w:lang w:val="en-GB"/>
        </w:rPr>
        <w:t>var(</w:t>
      </w:r>
      <w:proofErr w:type="gramEnd"/>
      <w:r w:rsidR="0034237A" w:rsidRPr="0034237A">
        <w:rPr>
          <w:lang w:val="en-GB"/>
        </w:rPr>
        <w:t>--ink)) at rest, accent (var(--mint)) on hover.</w:t>
      </w:r>
    </w:p>
    <w:p w14:paraId="4B113541" w14:textId="77777777" w:rsidR="0034237A" w:rsidRPr="0034237A" w:rsidRDefault="0034237A" w:rsidP="0034237A">
      <w:pPr>
        <w:rPr>
          <w:lang w:val="en-GB"/>
        </w:rPr>
      </w:pPr>
    </w:p>
    <w:p w14:paraId="7B0D7B12" w14:textId="4AF2640B" w:rsidR="0034237A" w:rsidRPr="001467B6" w:rsidRDefault="0034237A" w:rsidP="00D1469C">
      <w:pPr>
        <w:pStyle w:val="Titre3"/>
      </w:pPr>
      <w:r w:rsidRPr="0034237A">
        <w:t>Accessibility</w:t>
      </w:r>
    </w:p>
    <w:p w14:paraId="4F3754DA" w14:textId="64A3B6B0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 xml:space="preserve">NAV-20 </w:t>
      </w:r>
      <w:r w:rsidR="0034237A" w:rsidRPr="0034237A">
        <w:rPr>
          <w:lang w:val="en-GB"/>
        </w:rPr>
        <w:t>Navbar shall use role="navigation" with aria-label="Main".</w:t>
      </w:r>
    </w:p>
    <w:p w14:paraId="18BF1E04" w14:textId="797FDFAA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NAV-21</w:t>
      </w:r>
      <w:r w:rsidR="0034237A" w:rsidRPr="0034237A">
        <w:rPr>
          <w:lang w:val="en-GB"/>
        </w:rPr>
        <w:t xml:space="preserve"> Tab list shall use role="</w:t>
      </w:r>
      <w:proofErr w:type="spellStart"/>
      <w:r w:rsidR="0034237A" w:rsidRPr="0034237A">
        <w:rPr>
          <w:lang w:val="en-GB"/>
        </w:rPr>
        <w:t>tablist</w:t>
      </w:r>
      <w:proofErr w:type="spellEnd"/>
      <w:r w:rsidR="0034237A" w:rsidRPr="0034237A">
        <w:rPr>
          <w:lang w:val="en-GB"/>
        </w:rPr>
        <w:t>"; each tab role="tab"; aria-selected reflects active state.</w:t>
      </w:r>
    </w:p>
    <w:p w14:paraId="76EF4BBA" w14:textId="5C1F3BA1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NAV-22</w:t>
      </w:r>
      <w:r w:rsidR="0034237A" w:rsidRPr="0034237A">
        <w:rPr>
          <w:lang w:val="en-GB"/>
        </w:rPr>
        <w:t xml:space="preserve"> Hamburger panel shall be aria-modal when open, with focus trap and Esc to close.</w:t>
      </w:r>
    </w:p>
    <w:p w14:paraId="55391B53" w14:textId="602B057C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NAV-23</w:t>
      </w:r>
      <w:r w:rsidR="0034237A" w:rsidRPr="0034237A">
        <w:rPr>
          <w:lang w:val="en-GB"/>
        </w:rPr>
        <w:t xml:space="preserve"> Screen readers shall announce “&lt;Tab name&gt;, selected” or “&lt;Tab name&gt;, not selected” when navigating.</w:t>
      </w:r>
    </w:p>
    <w:p w14:paraId="0ADA29A1" w14:textId="1F74187E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NAV-24</w:t>
      </w:r>
      <w:r w:rsidR="0034237A" w:rsidRPr="0034237A">
        <w:rPr>
          <w:lang w:val="en-GB"/>
        </w:rPr>
        <w:t xml:space="preserve"> Reduced motion disables slide-in animation of hamburger menu; replaced with instant panel display.</w:t>
      </w:r>
    </w:p>
    <w:p w14:paraId="6E7BBD3C" w14:textId="77777777" w:rsidR="0034237A" w:rsidRPr="0034237A" w:rsidRDefault="0034237A" w:rsidP="0034237A">
      <w:pPr>
        <w:rPr>
          <w:lang w:val="en-GB"/>
        </w:rPr>
      </w:pPr>
    </w:p>
    <w:p w14:paraId="4D7DB5A6" w14:textId="3FC5327D" w:rsidR="0034237A" w:rsidRPr="001467B6" w:rsidRDefault="0034237A" w:rsidP="00D1469C">
      <w:pPr>
        <w:pStyle w:val="Titre3"/>
      </w:pPr>
      <w:r w:rsidRPr="0034237A">
        <w:t>Performance &amp; States</w:t>
      </w:r>
    </w:p>
    <w:p w14:paraId="6AAE8BDA" w14:textId="782743EA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NAV-25</w:t>
      </w:r>
      <w:r w:rsidR="0034237A" w:rsidRPr="0034237A">
        <w:rPr>
          <w:lang w:val="en-GB"/>
        </w:rPr>
        <w:t xml:space="preserve"> Navbar load shall be instant (&lt;100ms); skeletons are not required.</w:t>
      </w:r>
    </w:p>
    <w:p w14:paraId="45380F46" w14:textId="6EBD6CF7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NAV-26</w:t>
      </w:r>
      <w:r w:rsidR="0034237A" w:rsidRPr="0034237A">
        <w:rPr>
          <w:lang w:val="en-GB"/>
        </w:rPr>
        <w:t xml:space="preserve"> Tabs shall update instantly on selection without layout shifts.</w:t>
      </w:r>
    </w:p>
    <w:p w14:paraId="12AECB8C" w14:textId="457D8571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NAV-27</w:t>
      </w:r>
      <w:r w:rsidR="0034237A" w:rsidRPr="0034237A">
        <w:rPr>
          <w:lang w:val="en-GB"/>
        </w:rPr>
        <w:t xml:space="preserve"> Offline state may show a small “Offline” badge in right zone; sync status optional.</w:t>
      </w:r>
    </w:p>
    <w:p w14:paraId="56C3688A" w14:textId="77777777" w:rsidR="0034237A" w:rsidRPr="0034237A" w:rsidRDefault="0034237A" w:rsidP="0034237A">
      <w:pPr>
        <w:rPr>
          <w:lang w:val="en-GB"/>
        </w:rPr>
      </w:pPr>
    </w:p>
    <w:p w14:paraId="6C8D6A64" w14:textId="7941041F" w:rsidR="0034237A" w:rsidRPr="001467B6" w:rsidRDefault="0034237A" w:rsidP="00D1469C">
      <w:pPr>
        <w:pStyle w:val="Titre3"/>
      </w:pPr>
      <w:r w:rsidRPr="0034237A">
        <w:t>Wireframes &amp; Screenshots</w:t>
      </w:r>
    </w:p>
    <w:p w14:paraId="0837814E" w14:textId="53B1B10E" w:rsidR="0034237A" w:rsidRPr="0034237A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NAV-28</w:t>
      </w:r>
      <w:r w:rsidR="0034237A" w:rsidRPr="0034237A">
        <w:rPr>
          <w:lang w:val="en-GB"/>
        </w:rPr>
        <w:t xml:space="preserve"> Insert desktop screenshot: Navbar with logo left, tabs </w:t>
      </w:r>
      <w:proofErr w:type="spellStart"/>
      <w:r w:rsidR="0034237A" w:rsidRPr="0034237A">
        <w:rPr>
          <w:lang w:val="en-GB"/>
        </w:rPr>
        <w:t>centered</w:t>
      </w:r>
      <w:proofErr w:type="spellEnd"/>
      <w:r w:rsidR="0034237A" w:rsidRPr="0034237A">
        <w:rPr>
          <w:lang w:val="en-GB"/>
        </w:rPr>
        <w:t>, search/theme/profile actions right.</w:t>
      </w:r>
    </w:p>
    <w:p w14:paraId="1F6DE205" w14:textId="093783D5" w:rsidR="00D90964" w:rsidRPr="006A06E9" w:rsidRDefault="00127240" w:rsidP="0034237A">
      <w:pPr>
        <w:rPr>
          <w:lang w:val="en-GB"/>
        </w:rPr>
      </w:pPr>
      <w:r>
        <w:rPr>
          <w:b/>
          <w:bCs/>
          <w:lang w:val="en-GB"/>
        </w:rPr>
        <w:t>TAB-</w:t>
      </w:r>
      <w:r w:rsidR="0034237A" w:rsidRPr="00DD2BD3">
        <w:rPr>
          <w:b/>
          <w:bCs/>
          <w:lang w:val="en-GB"/>
        </w:rPr>
        <w:t>NAV-29</w:t>
      </w:r>
      <w:r w:rsidR="0034237A" w:rsidRPr="0034237A">
        <w:rPr>
          <w:lang w:val="en-GB"/>
        </w:rPr>
        <w:t xml:space="preserve"> Insert mobile screenshots: Navbar with logo left, hamburger menu open showing vertical tab list, overflow menu (⋯) </w:t>
      </w:r>
      <w:proofErr w:type="gramStart"/>
      <w:r w:rsidR="0034237A" w:rsidRPr="0034237A">
        <w:rPr>
          <w:lang w:val="en-GB"/>
        </w:rPr>
        <w:t>open</w:t>
      </w:r>
      <w:proofErr w:type="gramEnd"/>
      <w:r w:rsidR="0034237A" w:rsidRPr="0034237A">
        <w:rPr>
          <w:lang w:val="en-GB"/>
        </w:rPr>
        <w:t xml:space="preserve"> with Search and Theme toggle.</w:t>
      </w:r>
    </w:p>
    <w:p w14:paraId="777FAB2D" w14:textId="79714380" w:rsidR="00F928A9" w:rsidRPr="0042618D" w:rsidRDefault="000C7C94" w:rsidP="00D1469C">
      <w:pPr>
        <w:pStyle w:val="Titre2"/>
      </w:pPr>
      <w:bookmarkStart w:id="198" w:name="_Toc209794211"/>
      <w:r w:rsidRPr="006A06E9">
        <w:t>Popups &amp; Dialogs</w:t>
      </w:r>
      <w:bookmarkEnd w:id="198"/>
    </w:p>
    <w:p w14:paraId="53952992" w14:textId="4AE2BD29" w:rsidR="00F928A9" w:rsidRDefault="00F928A9" w:rsidP="00D1469C">
      <w:pPr>
        <w:pStyle w:val="Titre3"/>
      </w:pPr>
      <w:r w:rsidRPr="00F928A9">
        <w:t>Purpose</w:t>
      </w:r>
    </w:p>
    <w:p w14:paraId="739A5C7D" w14:textId="53999E29" w:rsidR="00F928A9" w:rsidRPr="00F928A9" w:rsidRDefault="00F928A9" w:rsidP="00F928A9">
      <w:pPr>
        <w:rPr>
          <w:lang w:val="en-GB"/>
        </w:rPr>
      </w:pPr>
      <w:r w:rsidRPr="00F928A9">
        <w:rPr>
          <w:lang w:val="en-GB"/>
        </w:rPr>
        <w:t xml:space="preserve">Provide consistent modal interactions for confirmations, forms, and quick actions. Design must be accessible, responsive, and aligned with the </w:t>
      </w:r>
      <w:proofErr w:type="spellStart"/>
      <w:r w:rsidRPr="00F928A9">
        <w:rPr>
          <w:lang w:val="en-GB"/>
        </w:rPr>
        <w:t>glassmorphic</w:t>
      </w:r>
      <w:proofErr w:type="spellEnd"/>
      <w:r w:rsidRPr="00F928A9">
        <w:rPr>
          <w:lang w:val="en-GB"/>
        </w:rPr>
        <w:t xml:space="preserve"> style of Stellar-Journey.</w:t>
      </w:r>
    </w:p>
    <w:p w14:paraId="05C2CF72" w14:textId="52B75EBD" w:rsidR="00F928A9" w:rsidRPr="001467B6" w:rsidRDefault="00F928A9" w:rsidP="00D1469C">
      <w:pPr>
        <w:pStyle w:val="Titre3"/>
      </w:pPr>
      <w:r w:rsidRPr="00F928A9">
        <w:t>Overall Structure</w:t>
      </w:r>
    </w:p>
    <w:p w14:paraId="1D9CEABC" w14:textId="29E13852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 xml:space="preserve">POP-01 </w:t>
      </w:r>
      <w:r w:rsidR="00F928A9" w:rsidRPr="00F928A9">
        <w:rPr>
          <w:lang w:val="en-GB"/>
        </w:rPr>
        <w:t xml:space="preserve">Popups and dialogs shall be displayed as frosted glass panels with 14–16px rounded corners, 1px </w:t>
      </w:r>
      <w:proofErr w:type="gramStart"/>
      <w:r w:rsidR="00F928A9" w:rsidRPr="00F928A9">
        <w:rPr>
          <w:lang w:val="en-GB"/>
        </w:rPr>
        <w:t>var(</w:t>
      </w:r>
      <w:proofErr w:type="gramEnd"/>
      <w:r w:rsidR="00F928A9" w:rsidRPr="00F928A9">
        <w:rPr>
          <w:lang w:val="en-GB"/>
        </w:rPr>
        <w:t>--line) border, subtle shadow (var(--shadow)), and cosmic gradient dimming overlay behind.</w:t>
      </w:r>
    </w:p>
    <w:p w14:paraId="27E5E91E" w14:textId="19645DB0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POP-02</w:t>
      </w:r>
      <w:r w:rsidR="00F928A9" w:rsidRPr="00F928A9">
        <w:rPr>
          <w:lang w:val="en-GB"/>
        </w:rPr>
        <w:t xml:space="preserve"> Dialogs shall be </w:t>
      </w:r>
      <w:proofErr w:type="spellStart"/>
      <w:r w:rsidR="00F928A9" w:rsidRPr="00F928A9">
        <w:rPr>
          <w:lang w:val="en-GB"/>
        </w:rPr>
        <w:t>centered</w:t>
      </w:r>
      <w:proofErr w:type="spellEnd"/>
      <w:r w:rsidR="00F928A9" w:rsidRPr="00F928A9">
        <w:rPr>
          <w:lang w:val="en-GB"/>
        </w:rPr>
        <w:t xml:space="preserve"> on desktop/tablet; on mobile, they may appear as bottom sheets (slide-up panels).</w:t>
      </w:r>
    </w:p>
    <w:p w14:paraId="3A2CEDEE" w14:textId="3217CEDA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POP-03</w:t>
      </w:r>
      <w:r w:rsidR="00F928A9" w:rsidRPr="00F928A9">
        <w:rPr>
          <w:lang w:val="en-GB"/>
        </w:rPr>
        <w:t xml:space="preserve"> The background behind a dialog shall dim with a semi-transparent overlay (</w:t>
      </w:r>
      <w:proofErr w:type="spellStart"/>
      <w:proofErr w:type="gramStart"/>
      <w:r w:rsidR="00F928A9" w:rsidRPr="00F928A9">
        <w:rPr>
          <w:lang w:val="en-GB"/>
        </w:rPr>
        <w:t>rgba</w:t>
      </w:r>
      <w:proofErr w:type="spellEnd"/>
      <w:r w:rsidR="00F928A9" w:rsidRPr="00F928A9">
        <w:rPr>
          <w:lang w:val="en-GB"/>
        </w:rPr>
        <w:t>(</w:t>
      </w:r>
      <w:proofErr w:type="gramEnd"/>
      <w:r w:rsidR="00F928A9" w:rsidRPr="00F928A9">
        <w:rPr>
          <w:lang w:val="en-GB"/>
        </w:rPr>
        <w:t>0,0,0,.60)); clicking/tapping outside does not close destructive dialogs.</w:t>
      </w:r>
    </w:p>
    <w:p w14:paraId="68B0889E" w14:textId="77777777" w:rsidR="00F928A9" w:rsidRPr="00F928A9" w:rsidRDefault="00F928A9" w:rsidP="00F928A9">
      <w:pPr>
        <w:rPr>
          <w:lang w:val="en-GB"/>
        </w:rPr>
      </w:pPr>
    </w:p>
    <w:p w14:paraId="662ABD81" w14:textId="0FF6267E" w:rsidR="00F928A9" w:rsidRPr="001467B6" w:rsidRDefault="00F928A9" w:rsidP="00D1469C">
      <w:pPr>
        <w:pStyle w:val="Titre3"/>
      </w:pPr>
      <w:r w:rsidRPr="00F928A9">
        <w:t>Types of Dialogs</w:t>
      </w:r>
    </w:p>
    <w:p w14:paraId="10B4FE25" w14:textId="53C654D7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POP-04</w:t>
      </w:r>
      <w:r w:rsidR="00F928A9" w:rsidRPr="00F928A9">
        <w:rPr>
          <w:lang w:val="en-GB"/>
        </w:rPr>
        <w:t xml:space="preserve"> Confirmation dialogs shall be used for destructive actions (Delete, Wipe, Reset). They shall include: Title (bold), Message text, </w:t>
      </w:r>
      <w:proofErr w:type="gramStart"/>
      <w:r w:rsidR="00F928A9" w:rsidRPr="00F928A9">
        <w:rPr>
          <w:lang w:val="en-GB"/>
        </w:rPr>
        <w:t>Confirm</w:t>
      </w:r>
      <w:proofErr w:type="gramEnd"/>
      <w:r w:rsidR="00F928A9" w:rsidRPr="00F928A9">
        <w:rPr>
          <w:lang w:val="en-GB"/>
        </w:rPr>
        <w:t xml:space="preserve"> button (destructive style, red highlight), Cancel button.</w:t>
      </w:r>
    </w:p>
    <w:p w14:paraId="0A8683B9" w14:textId="0BBAE09B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POP-05</w:t>
      </w:r>
      <w:r w:rsidR="00F928A9" w:rsidRPr="00F928A9">
        <w:rPr>
          <w:lang w:val="en-GB"/>
        </w:rPr>
        <w:t xml:space="preserve"> Input dialogs shall collect small amounts of data (e.g., new passphrase, rename template). They shall include: Labelled input fields, Confirm/Cancel, inline validation.</w:t>
      </w:r>
    </w:p>
    <w:p w14:paraId="6577FF1C" w14:textId="17ED7BCD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POP-06</w:t>
      </w:r>
      <w:r w:rsidR="00F928A9" w:rsidRPr="00F928A9">
        <w:rPr>
          <w:lang w:val="en-GB"/>
        </w:rPr>
        <w:t xml:space="preserve"> Informational dialogs shall provide warnings, status updates, or help. They may include a single [Close] button.</w:t>
      </w:r>
    </w:p>
    <w:p w14:paraId="7F9168F1" w14:textId="599C1334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 xml:space="preserve">POP-07 </w:t>
      </w:r>
      <w:r w:rsidR="00F928A9" w:rsidRPr="00F928A9">
        <w:rPr>
          <w:lang w:val="en-GB"/>
        </w:rPr>
        <w:t>Action sheets (mobile only) shall slide up from bottom, listing actions with large touch targets (≥48×48 px). Example: Move Task to Quadrant, Edit, Delete, Complete.</w:t>
      </w:r>
    </w:p>
    <w:p w14:paraId="61D76822" w14:textId="3B82F00B" w:rsidR="00F928A9" w:rsidRPr="001467B6" w:rsidRDefault="00F928A9" w:rsidP="00D1469C">
      <w:pPr>
        <w:pStyle w:val="Titre3"/>
      </w:pPr>
      <w:r w:rsidRPr="00F928A9">
        <w:t>Controls &amp; Interactions</w:t>
      </w:r>
    </w:p>
    <w:p w14:paraId="1FC2D099" w14:textId="4B2FFD2F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POP-08</w:t>
      </w:r>
      <w:r w:rsidR="00F928A9" w:rsidRPr="00F928A9">
        <w:rPr>
          <w:lang w:val="en-GB"/>
        </w:rPr>
        <w:t xml:space="preserve"> All dialogs shall trap focus inside the modal until closed; Tab/</w:t>
      </w:r>
      <w:proofErr w:type="spellStart"/>
      <w:r w:rsidR="00F928A9" w:rsidRPr="00F928A9">
        <w:rPr>
          <w:lang w:val="en-GB"/>
        </w:rPr>
        <w:t>Shift+Tab</w:t>
      </w:r>
      <w:proofErr w:type="spellEnd"/>
      <w:r w:rsidR="00F928A9" w:rsidRPr="00F928A9">
        <w:rPr>
          <w:lang w:val="en-GB"/>
        </w:rPr>
        <w:t xml:space="preserve"> cycles elements; Esc closes (except destructive confirm, which requires button click).</w:t>
      </w:r>
    </w:p>
    <w:p w14:paraId="0FC934CF" w14:textId="20BDC467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POP-09</w:t>
      </w:r>
      <w:r w:rsidR="00F928A9" w:rsidRPr="00F928A9">
        <w:rPr>
          <w:lang w:val="en-GB"/>
        </w:rPr>
        <w:t xml:space="preserve"> Confirm buttons shall require explicit click/tap; pressing Enter in a text input shall trigger confirm only when valid.</w:t>
      </w:r>
    </w:p>
    <w:p w14:paraId="34FB97A8" w14:textId="2FE675AB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 xml:space="preserve">POP-10 </w:t>
      </w:r>
      <w:r w:rsidR="00F928A9" w:rsidRPr="00F928A9">
        <w:rPr>
          <w:lang w:val="en-GB"/>
        </w:rPr>
        <w:t>Error messages (e.g., “Invalid passphrase”) shall appear inline beneath the input field and be announced to assistive tech.</w:t>
      </w:r>
    </w:p>
    <w:p w14:paraId="1BB39309" w14:textId="587D4A66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 xml:space="preserve">POP-11 </w:t>
      </w:r>
      <w:r w:rsidR="00F928A9" w:rsidRPr="00F928A9">
        <w:rPr>
          <w:lang w:val="en-GB"/>
        </w:rPr>
        <w:t>Progress dialogs shall show a progress bar with aria-</w:t>
      </w:r>
      <w:proofErr w:type="spellStart"/>
      <w:r w:rsidR="00F928A9" w:rsidRPr="00F928A9">
        <w:rPr>
          <w:lang w:val="en-GB"/>
        </w:rPr>
        <w:t>valuenow</w:t>
      </w:r>
      <w:proofErr w:type="spellEnd"/>
      <w:r w:rsidR="00F928A9" w:rsidRPr="00F928A9">
        <w:rPr>
          <w:lang w:val="en-GB"/>
        </w:rPr>
        <w:t>; for example, during import/export.</w:t>
      </w:r>
    </w:p>
    <w:p w14:paraId="05D07538" w14:textId="4D9B0556" w:rsidR="00F928A9" w:rsidRPr="001467B6" w:rsidRDefault="00F928A9" w:rsidP="00D1469C">
      <w:pPr>
        <w:pStyle w:val="Titre3"/>
      </w:pPr>
      <w:r w:rsidRPr="00F928A9">
        <w:t>Display &amp; Colour System</w:t>
      </w:r>
    </w:p>
    <w:p w14:paraId="292D8A6F" w14:textId="27E1DDC3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 xml:space="preserve">POP-12 </w:t>
      </w:r>
      <w:r w:rsidR="00F928A9" w:rsidRPr="00F928A9">
        <w:rPr>
          <w:lang w:val="en-GB"/>
        </w:rPr>
        <w:t xml:space="preserve">Dialog headers shall use </w:t>
      </w:r>
      <w:proofErr w:type="gramStart"/>
      <w:r w:rsidR="00F928A9" w:rsidRPr="00F928A9">
        <w:rPr>
          <w:lang w:val="en-GB"/>
        </w:rPr>
        <w:t>var(</w:t>
      </w:r>
      <w:proofErr w:type="gramEnd"/>
      <w:r w:rsidR="00F928A9" w:rsidRPr="00F928A9">
        <w:rPr>
          <w:lang w:val="en-GB"/>
        </w:rPr>
        <w:t>--ink), body text var(--dim); background uses frosted panel (</w:t>
      </w:r>
      <w:proofErr w:type="spellStart"/>
      <w:r w:rsidR="00F928A9" w:rsidRPr="00F928A9">
        <w:rPr>
          <w:lang w:val="en-GB"/>
        </w:rPr>
        <w:t>rgba</w:t>
      </w:r>
      <w:proofErr w:type="spellEnd"/>
      <w:r w:rsidR="00F928A9" w:rsidRPr="00F928A9">
        <w:rPr>
          <w:lang w:val="en-GB"/>
        </w:rPr>
        <w:t>(16,20,44,.30)); destructive confirm buttons use accent red (#ff5555 or var(--alert)); safe buttons use var(--mint).</w:t>
      </w:r>
    </w:p>
    <w:p w14:paraId="53249ACA" w14:textId="28AF9582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POP-13</w:t>
      </w:r>
      <w:r w:rsidR="00F928A9" w:rsidRPr="00F928A9">
        <w:rPr>
          <w:lang w:val="en-GB"/>
        </w:rPr>
        <w:t xml:space="preserve"> Bottom sheets shall have a visible drag handle (small bar at top), indicating swipe-to-close gesture.</w:t>
      </w:r>
    </w:p>
    <w:p w14:paraId="3E5328C0" w14:textId="7FD08147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 xml:space="preserve">POP-14 </w:t>
      </w:r>
      <w:r w:rsidR="00F928A9" w:rsidRPr="00F928A9">
        <w:rPr>
          <w:lang w:val="en-GB"/>
        </w:rPr>
        <w:t xml:space="preserve">Focus outlines shall use </w:t>
      </w:r>
      <w:proofErr w:type="gramStart"/>
      <w:r w:rsidR="00F928A9" w:rsidRPr="00F928A9">
        <w:rPr>
          <w:lang w:val="en-GB"/>
        </w:rPr>
        <w:t>var(</w:t>
      </w:r>
      <w:proofErr w:type="gramEnd"/>
      <w:r w:rsidR="00F928A9" w:rsidRPr="00F928A9">
        <w:rPr>
          <w:lang w:val="en-GB"/>
        </w:rPr>
        <w:t>--mint) 3px border; hover states shall brighten buttons/icons slightly.</w:t>
      </w:r>
    </w:p>
    <w:p w14:paraId="51A9094C" w14:textId="5D9C83E8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POP-15</w:t>
      </w:r>
      <w:r w:rsidR="00F928A9" w:rsidRPr="00F928A9">
        <w:rPr>
          <w:lang w:val="en-GB"/>
        </w:rPr>
        <w:t xml:space="preserve"> Animations: desktop dialogs fade/scale in; mobile sheets slide up; reduced motion disables animations, using instant state change.</w:t>
      </w:r>
    </w:p>
    <w:p w14:paraId="2AFB7719" w14:textId="578E5C6E" w:rsidR="00F928A9" w:rsidRPr="001467B6" w:rsidRDefault="00F928A9" w:rsidP="00D1469C">
      <w:pPr>
        <w:pStyle w:val="Titre3"/>
      </w:pPr>
      <w:r w:rsidRPr="00F928A9">
        <w:t>Accessibility</w:t>
      </w:r>
    </w:p>
    <w:p w14:paraId="0C14D366" w14:textId="74090E81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POP-16</w:t>
      </w:r>
      <w:r w:rsidR="00F928A9" w:rsidRPr="00F928A9">
        <w:rPr>
          <w:lang w:val="en-GB"/>
        </w:rPr>
        <w:t xml:space="preserve"> All dialogs shall use role="dialog" or role="</w:t>
      </w:r>
      <w:proofErr w:type="spellStart"/>
      <w:r w:rsidR="00F928A9" w:rsidRPr="00F928A9">
        <w:rPr>
          <w:lang w:val="en-GB"/>
        </w:rPr>
        <w:t>alertdialog</w:t>
      </w:r>
      <w:proofErr w:type="spellEnd"/>
      <w:r w:rsidR="00F928A9" w:rsidRPr="00F928A9">
        <w:rPr>
          <w:lang w:val="en-GB"/>
        </w:rPr>
        <w:t>" with aria-modal="true"; titles linked via aria-</w:t>
      </w:r>
      <w:proofErr w:type="spellStart"/>
      <w:r w:rsidR="00F928A9" w:rsidRPr="00F928A9">
        <w:rPr>
          <w:lang w:val="en-GB"/>
        </w:rPr>
        <w:t>labelledby</w:t>
      </w:r>
      <w:proofErr w:type="spellEnd"/>
      <w:r w:rsidR="00F928A9" w:rsidRPr="00F928A9">
        <w:rPr>
          <w:lang w:val="en-GB"/>
        </w:rPr>
        <w:t>; body text via aria-</w:t>
      </w:r>
      <w:proofErr w:type="spellStart"/>
      <w:r w:rsidR="00F928A9" w:rsidRPr="00F928A9">
        <w:rPr>
          <w:lang w:val="en-GB"/>
        </w:rPr>
        <w:t>describedby</w:t>
      </w:r>
      <w:proofErr w:type="spellEnd"/>
      <w:r w:rsidR="00F928A9" w:rsidRPr="00F928A9">
        <w:rPr>
          <w:lang w:val="en-GB"/>
        </w:rPr>
        <w:t>.</w:t>
      </w:r>
    </w:p>
    <w:p w14:paraId="15FEB750" w14:textId="001D4EA6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POP-17</w:t>
      </w:r>
      <w:r w:rsidR="00F928A9" w:rsidRPr="00F928A9">
        <w:rPr>
          <w:lang w:val="en-GB"/>
        </w:rPr>
        <w:t xml:space="preserve"> Screen readers shall announce dialog type and focus the first actionable element.</w:t>
      </w:r>
    </w:p>
    <w:p w14:paraId="67CB47EF" w14:textId="73F13538" w:rsidR="00F928A9" w:rsidRPr="00127240" w:rsidRDefault="00127240" w:rsidP="00F928A9">
      <w:r w:rsidRPr="00127240">
        <w:rPr>
          <w:b/>
        </w:rPr>
        <w:t>TAB-</w:t>
      </w:r>
      <w:r w:rsidR="00F928A9" w:rsidRPr="00127240">
        <w:rPr>
          <w:b/>
        </w:rPr>
        <w:t>POP-18</w:t>
      </w:r>
      <w:r w:rsidR="00F928A9" w:rsidRPr="00127240">
        <w:t xml:space="preserve"> Esc key closes non-destructive dialogs; destructive dialogs require explicit Cancel/Confirm.</w:t>
      </w:r>
    </w:p>
    <w:p w14:paraId="7C938DC9" w14:textId="45570836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 xml:space="preserve">POP-19 </w:t>
      </w:r>
      <w:r w:rsidR="00F928A9" w:rsidRPr="00F928A9">
        <w:rPr>
          <w:lang w:val="en-GB"/>
        </w:rPr>
        <w:t>Action sheet items shall be read as buttons with aria-labels matching the action (“Move task to Important &amp; Urgent”).</w:t>
      </w:r>
    </w:p>
    <w:p w14:paraId="53E1A225" w14:textId="30A24E24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 xml:space="preserve">POP-20 </w:t>
      </w:r>
      <w:r w:rsidR="00F928A9" w:rsidRPr="00F928A9">
        <w:rPr>
          <w:lang w:val="en-GB"/>
        </w:rPr>
        <w:t>Reduced motion disables scale/slide animations; overlay appears instantly.</w:t>
      </w:r>
    </w:p>
    <w:p w14:paraId="799DA94D" w14:textId="78F2FE88" w:rsidR="00F928A9" w:rsidRPr="001467B6" w:rsidRDefault="00F928A9" w:rsidP="00D1469C">
      <w:pPr>
        <w:pStyle w:val="Titre3"/>
      </w:pPr>
      <w:r w:rsidRPr="00F928A9">
        <w:t>Mobile Behaviour</w:t>
      </w:r>
    </w:p>
    <w:p w14:paraId="3074E343" w14:textId="35A670A8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POP-21</w:t>
      </w:r>
      <w:r w:rsidR="00F928A9" w:rsidRPr="00F928A9">
        <w:rPr>
          <w:lang w:val="en-GB"/>
        </w:rPr>
        <w:t xml:space="preserve"> On small screens, most dialogs shall default to bottom sheets; confirm dialogs may still </w:t>
      </w:r>
      <w:proofErr w:type="spellStart"/>
      <w:r w:rsidR="00F928A9" w:rsidRPr="00F928A9">
        <w:rPr>
          <w:lang w:val="en-GB"/>
        </w:rPr>
        <w:t>center</w:t>
      </w:r>
      <w:proofErr w:type="spellEnd"/>
      <w:r w:rsidR="00F928A9" w:rsidRPr="00F928A9">
        <w:rPr>
          <w:lang w:val="en-GB"/>
        </w:rPr>
        <w:t xml:space="preserve"> if short.</w:t>
      </w:r>
    </w:p>
    <w:p w14:paraId="0F3F5796" w14:textId="2B32525A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POP-22</w:t>
      </w:r>
      <w:r w:rsidR="00F928A9" w:rsidRPr="00F928A9">
        <w:rPr>
          <w:lang w:val="en-GB"/>
        </w:rPr>
        <w:t xml:space="preserve"> Swipe down on a bottom sheet shall close it, unless destructive; destructive sheets require explicit Cancel.</w:t>
      </w:r>
    </w:p>
    <w:p w14:paraId="55023F3D" w14:textId="53F672E3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POP-23</w:t>
      </w:r>
      <w:r w:rsidR="00F928A9" w:rsidRPr="00F928A9">
        <w:rPr>
          <w:lang w:val="en-GB"/>
        </w:rPr>
        <w:t xml:space="preserve"> Buttons shall be large (≥48×48 px) with comfortable spacing to prevent accidental taps.</w:t>
      </w:r>
    </w:p>
    <w:p w14:paraId="1F54DF8B" w14:textId="238164BC" w:rsidR="00F928A9" w:rsidRPr="001467B6" w:rsidRDefault="00F928A9" w:rsidP="00D1469C">
      <w:pPr>
        <w:pStyle w:val="Titre3"/>
      </w:pPr>
      <w:r w:rsidRPr="00F928A9">
        <w:t>Performance &amp; States</w:t>
      </w:r>
    </w:p>
    <w:p w14:paraId="16109B16" w14:textId="1E553194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POP-24</w:t>
      </w:r>
      <w:r w:rsidR="00F928A9" w:rsidRPr="00F928A9">
        <w:rPr>
          <w:lang w:val="en-GB"/>
        </w:rPr>
        <w:t xml:space="preserve"> Opening a dialog shall mount it instantly (&lt;100ms); skeleton not required.</w:t>
      </w:r>
    </w:p>
    <w:p w14:paraId="09556DE0" w14:textId="0C91E477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POP-25</w:t>
      </w:r>
      <w:r w:rsidR="00F928A9" w:rsidRPr="00F928A9">
        <w:rPr>
          <w:lang w:val="en-GB"/>
        </w:rPr>
        <w:t xml:space="preserve"> Progress dialogs shall throttle UI updates (max 5/sec) to avoid screen reader spam.</w:t>
      </w:r>
    </w:p>
    <w:p w14:paraId="1074D352" w14:textId="3A4002AC" w:rsidR="00F928A9" w:rsidRPr="001467B6" w:rsidRDefault="00F928A9" w:rsidP="00D1469C">
      <w:pPr>
        <w:pStyle w:val="Titre3"/>
      </w:pPr>
      <w:r w:rsidRPr="00F928A9">
        <w:t>Error Handling</w:t>
      </w:r>
    </w:p>
    <w:p w14:paraId="6CDBAA68" w14:textId="790DDC8F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 xml:space="preserve">POP-26 </w:t>
      </w:r>
      <w:r w:rsidR="00F928A9" w:rsidRPr="00F928A9">
        <w:rPr>
          <w:lang w:val="en-GB"/>
        </w:rPr>
        <w:t>Invalid input shall block confirmation until corrected; error text inline; confirm button disabled if mandatory field missing.</w:t>
      </w:r>
    </w:p>
    <w:p w14:paraId="2BD8A54D" w14:textId="0297973E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POP-27</w:t>
      </w:r>
      <w:r w:rsidR="00F928A9" w:rsidRPr="00F928A9">
        <w:rPr>
          <w:lang w:val="en-GB"/>
        </w:rPr>
        <w:t xml:space="preserve"> Failure states (e.g., import error) shall show persistent warning dialog with actions [Retry], [Export error log], [Dismiss].</w:t>
      </w:r>
    </w:p>
    <w:p w14:paraId="08C1C27A" w14:textId="425D89D0" w:rsidR="00F928A9" w:rsidRPr="001467B6" w:rsidRDefault="00F928A9" w:rsidP="00D1469C">
      <w:pPr>
        <w:pStyle w:val="Titre3"/>
      </w:pPr>
      <w:r w:rsidRPr="00F928A9">
        <w:t>Wireframes &amp; Screenshots</w:t>
      </w:r>
    </w:p>
    <w:p w14:paraId="0C4E664A" w14:textId="7B8E37A7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POP-28</w:t>
      </w:r>
      <w:r w:rsidR="00F928A9" w:rsidRPr="00F928A9">
        <w:rPr>
          <w:lang w:val="en-GB"/>
        </w:rPr>
        <w:t xml:space="preserve"> Insert desktop screenshot: </w:t>
      </w:r>
      <w:proofErr w:type="spellStart"/>
      <w:r w:rsidR="00F928A9" w:rsidRPr="00F928A9">
        <w:rPr>
          <w:lang w:val="en-GB"/>
        </w:rPr>
        <w:t>centered</w:t>
      </w:r>
      <w:proofErr w:type="spellEnd"/>
      <w:r w:rsidR="00F928A9" w:rsidRPr="00F928A9">
        <w:rPr>
          <w:lang w:val="en-GB"/>
        </w:rPr>
        <w:t xml:space="preserve"> confirmation dialog with Title, Message, </w:t>
      </w:r>
      <w:proofErr w:type="gramStart"/>
      <w:r w:rsidR="00F928A9" w:rsidRPr="00F928A9">
        <w:rPr>
          <w:lang w:val="en-GB"/>
        </w:rPr>
        <w:t>Confirm</w:t>
      </w:r>
      <w:proofErr w:type="gramEnd"/>
      <w:r w:rsidR="00F928A9" w:rsidRPr="00F928A9">
        <w:rPr>
          <w:lang w:val="en-GB"/>
        </w:rPr>
        <w:t xml:space="preserve"> (red), Cancel.</w:t>
      </w:r>
    </w:p>
    <w:p w14:paraId="36B6DF8D" w14:textId="285D0BCB" w:rsidR="00F928A9" w:rsidRPr="00F928A9" w:rsidRDefault="00127240" w:rsidP="00F928A9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>POP-29</w:t>
      </w:r>
      <w:r w:rsidR="00F928A9" w:rsidRPr="00F928A9">
        <w:rPr>
          <w:lang w:val="en-GB"/>
        </w:rPr>
        <w:t xml:space="preserve"> Insert mobile screenshots: bottom action sheet with task actions (Move, Edit, Delete, Complete); swipe-to-close visible.</w:t>
      </w:r>
    </w:p>
    <w:p w14:paraId="0BC73F52" w14:textId="62DAE532" w:rsidR="00D90964" w:rsidRPr="006A06E9" w:rsidRDefault="00127240">
      <w:pPr>
        <w:rPr>
          <w:lang w:val="en-GB"/>
        </w:rPr>
      </w:pPr>
      <w:r>
        <w:rPr>
          <w:b/>
          <w:lang w:val="en-GB"/>
        </w:rPr>
        <w:t>TAB-</w:t>
      </w:r>
      <w:r w:rsidR="00F928A9" w:rsidRPr="00F928A9">
        <w:rPr>
          <w:b/>
          <w:lang w:val="en-GB"/>
        </w:rPr>
        <w:t xml:space="preserve">POP-30 </w:t>
      </w:r>
      <w:r w:rsidR="00F928A9" w:rsidRPr="00F928A9">
        <w:rPr>
          <w:lang w:val="en-GB"/>
        </w:rPr>
        <w:t>Insert progress dialog screenshot showing progress bar and Cancel button.</w:t>
      </w:r>
    </w:p>
    <w:p w14:paraId="69AE154C" w14:textId="25F5D436" w:rsidR="00A56151" w:rsidRPr="0042618D" w:rsidRDefault="000C7C94" w:rsidP="00D1469C">
      <w:pPr>
        <w:pStyle w:val="Titre2"/>
      </w:pPr>
      <w:bookmarkStart w:id="199" w:name="_Toc209794212"/>
      <w:r w:rsidRPr="006A06E9">
        <w:t>Statistics (UI)</w:t>
      </w:r>
      <w:bookmarkEnd w:id="199"/>
    </w:p>
    <w:p w14:paraId="6AF8B286" w14:textId="77777777" w:rsidR="00A56151" w:rsidRDefault="00A56151" w:rsidP="00D1469C">
      <w:pPr>
        <w:pStyle w:val="Titre3"/>
      </w:pPr>
      <w:r w:rsidRPr="00A56151">
        <w:t>Purpose</w:t>
      </w:r>
    </w:p>
    <w:p w14:paraId="39F267DE" w14:textId="04F57BD2" w:rsidR="00A56151" w:rsidRPr="00A56151" w:rsidRDefault="00A56151" w:rsidP="00A56151">
      <w:pPr>
        <w:rPr>
          <w:lang w:val="en-GB"/>
        </w:rPr>
      </w:pPr>
      <w:r w:rsidRPr="00A56151">
        <w:rPr>
          <w:lang w:val="en-GB"/>
        </w:rPr>
        <w:t>Provide visual feedback on user progress across Tasks, Routines, and Habits. Statistics motivate users through streaks, completion percentages, and XP earned.</w:t>
      </w:r>
    </w:p>
    <w:p w14:paraId="2079002E" w14:textId="1900A249" w:rsidR="00A56151" w:rsidRPr="001467B6" w:rsidRDefault="00A56151" w:rsidP="00D1469C">
      <w:pPr>
        <w:pStyle w:val="Titre3"/>
      </w:pPr>
      <w:r w:rsidRPr="00A56151">
        <w:t>Overall Structure</w:t>
      </w:r>
    </w:p>
    <w:p w14:paraId="5D08B2EF" w14:textId="558100A6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</w:t>
      </w:r>
      <w:r w:rsidR="006115A8">
        <w:rPr>
          <w:b/>
          <w:bCs/>
          <w:lang w:val="en-GB"/>
        </w:rPr>
        <w:t>STR-</w:t>
      </w:r>
      <w:r w:rsidR="00A56151" w:rsidRPr="00A56151">
        <w:rPr>
          <w:b/>
          <w:bCs/>
          <w:lang w:val="en-GB"/>
        </w:rPr>
        <w:t>01</w:t>
      </w:r>
      <w:r w:rsidR="00A56151" w:rsidRPr="00A56151">
        <w:rPr>
          <w:lang w:val="en-GB"/>
        </w:rPr>
        <w:t xml:space="preserve"> The Statistics screen shall display frosted glass panels grouped by entity type: Tasks, Routines, Habits, and Global Summary.</w:t>
      </w:r>
    </w:p>
    <w:p w14:paraId="31C56CF1" w14:textId="308D4D15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</w:t>
      </w:r>
      <w:r w:rsidR="006115A8" w:rsidRPr="006115A8">
        <w:rPr>
          <w:b/>
          <w:bCs/>
          <w:lang w:val="en-GB"/>
        </w:rPr>
        <w:t xml:space="preserve"> </w:t>
      </w:r>
      <w:r w:rsidR="006115A8">
        <w:rPr>
          <w:b/>
          <w:bCs/>
          <w:lang w:val="en-GB"/>
        </w:rPr>
        <w:t>STR-</w:t>
      </w:r>
      <w:r w:rsidR="00A56151" w:rsidRPr="00A56151">
        <w:rPr>
          <w:b/>
          <w:bCs/>
          <w:lang w:val="en-GB"/>
        </w:rPr>
        <w:t>02</w:t>
      </w:r>
      <w:r w:rsidR="00A56151" w:rsidRPr="00A56151">
        <w:rPr>
          <w:lang w:val="en-GB"/>
        </w:rPr>
        <w:t xml:space="preserve"> On desktop, panels shall be arranged in a 2×2 grid layout; on tablet, a single column with two panels per row; on mobile, stacked vertically.</w:t>
      </w:r>
    </w:p>
    <w:p w14:paraId="27398CED" w14:textId="3BA35B61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</w:t>
      </w:r>
      <w:r w:rsidR="006115A8" w:rsidRPr="006115A8">
        <w:rPr>
          <w:b/>
          <w:bCs/>
          <w:lang w:val="en-GB"/>
        </w:rPr>
        <w:t xml:space="preserve"> </w:t>
      </w:r>
      <w:r w:rsidR="006115A8">
        <w:rPr>
          <w:b/>
          <w:bCs/>
          <w:lang w:val="en-GB"/>
        </w:rPr>
        <w:t>STR-</w:t>
      </w:r>
      <w:r w:rsidR="00A56151" w:rsidRPr="00A56151">
        <w:rPr>
          <w:b/>
          <w:bCs/>
          <w:lang w:val="en-GB"/>
        </w:rPr>
        <w:t>03</w:t>
      </w:r>
      <w:r w:rsidR="00A56151" w:rsidRPr="00A56151">
        <w:rPr>
          <w:lang w:val="en-GB"/>
        </w:rPr>
        <w:t xml:space="preserve"> Each panel shall include a title, chart or visualisation, key metrics, and a footer with filter options (time range, tags).</w:t>
      </w:r>
    </w:p>
    <w:p w14:paraId="655246E9" w14:textId="7B114922" w:rsidR="00A56151" w:rsidRPr="001467B6" w:rsidRDefault="00A56151" w:rsidP="00D1469C">
      <w:pPr>
        <w:pStyle w:val="Titre3"/>
      </w:pPr>
      <w:r w:rsidRPr="00A56151">
        <w:t>Tasks Statistics</w:t>
      </w:r>
    </w:p>
    <w:p w14:paraId="207745F8" w14:textId="304C6410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</w:t>
      </w:r>
      <w:r w:rsidR="00777B6F">
        <w:rPr>
          <w:b/>
          <w:bCs/>
          <w:lang w:val="en-GB"/>
        </w:rPr>
        <w:t>TST-</w:t>
      </w:r>
      <w:r w:rsidR="00A56151" w:rsidRPr="00A56151">
        <w:rPr>
          <w:b/>
          <w:bCs/>
          <w:lang w:val="en-GB"/>
        </w:rPr>
        <w:t>04</w:t>
      </w:r>
      <w:r w:rsidR="00A56151" w:rsidRPr="00A56151">
        <w:rPr>
          <w:lang w:val="en-GB"/>
        </w:rPr>
        <w:t xml:space="preserve"> The Tasks panel shall show quadrant throughput: number of tasks completed in each quadrant (IU, I, U, NI/NU).</w:t>
      </w:r>
    </w:p>
    <w:p w14:paraId="1AC3EF19" w14:textId="75DB96F1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-05</w:t>
      </w:r>
      <w:r w:rsidR="00A56151" w:rsidRPr="00A56151">
        <w:rPr>
          <w:lang w:val="en-GB"/>
        </w:rPr>
        <w:t xml:space="preserve"> A bar chart shall display weekly task completions per quadrant, stacked or grouped by quadrant colour (IU=</w:t>
      </w:r>
      <w:proofErr w:type="gramStart"/>
      <w:r w:rsidR="00A56151" w:rsidRPr="00A56151">
        <w:rPr>
          <w:lang w:val="en-GB"/>
        </w:rPr>
        <w:t>var(</w:t>
      </w:r>
      <w:proofErr w:type="gramEnd"/>
      <w:r w:rsidR="00A56151" w:rsidRPr="00A56151">
        <w:rPr>
          <w:lang w:val="en-GB"/>
        </w:rPr>
        <w:t>--quad-</w:t>
      </w:r>
      <w:proofErr w:type="spellStart"/>
      <w:r w:rsidR="00A56151" w:rsidRPr="00A56151">
        <w:rPr>
          <w:lang w:val="en-GB"/>
        </w:rPr>
        <w:t>iu</w:t>
      </w:r>
      <w:proofErr w:type="spellEnd"/>
      <w:r w:rsidR="00A56151" w:rsidRPr="00A56151">
        <w:rPr>
          <w:lang w:val="en-GB"/>
        </w:rPr>
        <w:t>), I=var(--quad-</w:t>
      </w:r>
      <w:proofErr w:type="spellStart"/>
      <w:r w:rsidR="00A56151" w:rsidRPr="00A56151">
        <w:rPr>
          <w:lang w:val="en-GB"/>
        </w:rPr>
        <w:t>i</w:t>
      </w:r>
      <w:proofErr w:type="spellEnd"/>
      <w:r w:rsidR="00A56151" w:rsidRPr="00A56151">
        <w:rPr>
          <w:lang w:val="en-GB"/>
        </w:rPr>
        <w:t>), U=var(--quad-u), NI/NU=var(--quad-nu)).</w:t>
      </w:r>
    </w:p>
    <w:p w14:paraId="69B847CE" w14:textId="578A2C07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-06</w:t>
      </w:r>
      <w:r w:rsidR="00A56151" w:rsidRPr="00A56151">
        <w:rPr>
          <w:lang w:val="en-GB"/>
        </w:rPr>
        <w:t xml:space="preserve"> Key metrics shall include: Total tasks completed, % per quadrant, Average time to completion (days).</w:t>
      </w:r>
    </w:p>
    <w:p w14:paraId="7FCF25DE" w14:textId="0A500A2F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-07</w:t>
      </w:r>
      <w:r w:rsidR="00A56151" w:rsidRPr="00A56151">
        <w:rPr>
          <w:lang w:val="en-GB"/>
        </w:rPr>
        <w:t xml:space="preserve"> Filters: Last 7 days, Last 30 days, Custom date range.</w:t>
      </w:r>
    </w:p>
    <w:p w14:paraId="3BFADEAA" w14:textId="7C6B1C53" w:rsidR="00A56151" w:rsidRPr="001467B6" w:rsidRDefault="00A56151" w:rsidP="00D1469C">
      <w:pPr>
        <w:pStyle w:val="Titre3"/>
      </w:pPr>
      <w:r w:rsidRPr="00A56151">
        <w:t>Routines Statistics</w:t>
      </w:r>
    </w:p>
    <w:p w14:paraId="223CF554" w14:textId="383E45A3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 xml:space="preserve">-08 </w:t>
      </w:r>
      <w:r w:rsidR="00A56151" w:rsidRPr="00A56151">
        <w:rPr>
          <w:lang w:val="en-GB"/>
        </w:rPr>
        <w:t>The Routines panel shall show completion vs skipped rates, and on-time percentage.</w:t>
      </w:r>
    </w:p>
    <w:p w14:paraId="179C5BA1" w14:textId="19330E37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-09</w:t>
      </w:r>
      <w:r w:rsidR="00A56151" w:rsidRPr="00A56151">
        <w:rPr>
          <w:lang w:val="en-GB"/>
        </w:rPr>
        <w:t xml:space="preserve"> A donut chart shall visualise proportion of completed vs skipped steps, with colours: Completed=</w:t>
      </w:r>
      <w:proofErr w:type="gramStart"/>
      <w:r w:rsidR="00A56151" w:rsidRPr="00A56151">
        <w:rPr>
          <w:lang w:val="en-GB"/>
        </w:rPr>
        <w:t>var(</w:t>
      </w:r>
      <w:proofErr w:type="gramEnd"/>
      <w:r w:rsidR="00A56151" w:rsidRPr="00A56151">
        <w:rPr>
          <w:lang w:val="en-GB"/>
        </w:rPr>
        <w:t>--mint), Skipped=var(--alert).</w:t>
      </w:r>
    </w:p>
    <w:p w14:paraId="6473E73C" w14:textId="7A649FBE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-10</w:t>
      </w:r>
      <w:r w:rsidR="00A56151" w:rsidRPr="00A56151">
        <w:rPr>
          <w:lang w:val="en-GB"/>
        </w:rPr>
        <w:t xml:space="preserve"> A line chart shall show routine completion times (expected vs actual) across runs.</w:t>
      </w:r>
    </w:p>
    <w:p w14:paraId="4D7AC808" w14:textId="217DF17B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 xml:space="preserve">-11 </w:t>
      </w:r>
      <w:r w:rsidR="00A56151" w:rsidRPr="00A56151">
        <w:rPr>
          <w:lang w:val="en-GB"/>
        </w:rPr>
        <w:t>Key metrics shall include: Average % on-time, Total routines completed, Average XP per run.</w:t>
      </w:r>
    </w:p>
    <w:p w14:paraId="40D3CF95" w14:textId="2C0D039B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-12</w:t>
      </w:r>
      <w:r w:rsidR="00A56151" w:rsidRPr="00A56151">
        <w:rPr>
          <w:lang w:val="en-GB"/>
        </w:rPr>
        <w:t xml:space="preserve"> Filters: Last 10 runs, Last 30 runs, Custom tag filter (energy tags).</w:t>
      </w:r>
    </w:p>
    <w:p w14:paraId="10FC3D37" w14:textId="18D98A8C" w:rsidR="00A56151" w:rsidRPr="001467B6" w:rsidRDefault="00A56151" w:rsidP="00D1469C">
      <w:pPr>
        <w:pStyle w:val="Titre3"/>
      </w:pPr>
      <w:r w:rsidRPr="00A56151">
        <w:t>Habits Statistics</w:t>
      </w:r>
    </w:p>
    <w:p w14:paraId="37C51510" w14:textId="4206E92A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 xml:space="preserve">-13 </w:t>
      </w:r>
      <w:r w:rsidR="00A56151" w:rsidRPr="00A56151">
        <w:rPr>
          <w:lang w:val="en-GB"/>
        </w:rPr>
        <w:t>The Habits panel shall show streaks and milestones.</w:t>
      </w:r>
    </w:p>
    <w:p w14:paraId="1EC5D57D" w14:textId="133F5860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 xml:space="preserve">-14 </w:t>
      </w:r>
      <w:r w:rsidR="00A56151" w:rsidRPr="00A56151">
        <w:rPr>
          <w:lang w:val="en-GB"/>
        </w:rPr>
        <w:t>A heatmap calendar (28–35 days) shall visualise daily completions, tinted by category colours; missed days grey, vacation days hatched.</w:t>
      </w:r>
    </w:p>
    <w:p w14:paraId="269BEB9C" w14:textId="02569F75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 xml:space="preserve">-15 </w:t>
      </w:r>
      <w:r w:rsidR="00A56151" w:rsidRPr="00A56151">
        <w:rPr>
          <w:lang w:val="en-GB"/>
        </w:rPr>
        <w:t>Milestone counters shall list milestones achieved (7, 14, 28, 50, 100, etc.) with completion dates.</w:t>
      </w:r>
    </w:p>
    <w:p w14:paraId="46AA9949" w14:textId="5BCBC970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-16</w:t>
      </w:r>
      <w:r w:rsidR="00A56151" w:rsidRPr="00A56151">
        <w:rPr>
          <w:lang w:val="en-GB"/>
        </w:rPr>
        <w:t xml:space="preserve"> Key metrics shall include: </w:t>
      </w:r>
      <w:proofErr w:type="gramStart"/>
      <w:r w:rsidR="00A56151" w:rsidRPr="00A56151">
        <w:rPr>
          <w:lang w:val="en-GB"/>
        </w:rPr>
        <w:t>Longest</w:t>
      </w:r>
      <w:proofErr w:type="gramEnd"/>
      <w:r w:rsidR="00A56151" w:rsidRPr="00A56151">
        <w:rPr>
          <w:lang w:val="en-GB"/>
        </w:rPr>
        <w:t xml:space="preserve"> streak, Current streak, Total completions, Average daily habits completed.</w:t>
      </w:r>
    </w:p>
    <w:p w14:paraId="12068E0F" w14:textId="333FA796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-17</w:t>
      </w:r>
      <w:r w:rsidR="00A56151" w:rsidRPr="00A56151">
        <w:rPr>
          <w:lang w:val="en-GB"/>
        </w:rPr>
        <w:t xml:space="preserve"> Filters: Last 7 days, Last 30 days, Last 90 days.</w:t>
      </w:r>
    </w:p>
    <w:p w14:paraId="1B5CD18B" w14:textId="70BC0246" w:rsidR="00A56151" w:rsidRPr="001467B6" w:rsidRDefault="00A56151" w:rsidP="00D1469C">
      <w:pPr>
        <w:pStyle w:val="Titre3"/>
      </w:pPr>
      <w:r w:rsidRPr="00A56151">
        <w:t>Global Summary</w:t>
      </w:r>
    </w:p>
    <w:p w14:paraId="52DF7E90" w14:textId="01856B79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-18</w:t>
      </w:r>
      <w:r w:rsidR="00A56151" w:rsidRPr="00A56151">
        <w:rPr>
          <w:lang w:val="en-GB"/>
        </w:rPr>
        <w:t xml:space="preserve"> The Global Summary panel shall show total XP earned by entity type (Tasks, Routines, Habits).</w:t>
      </w:r>
    </w:p>
    <w:p w14:paraId="63073593" w14:textId="0D8410F6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-19</w:t>
      </w:r>
      <w:r w:rsidR="00A56151" w:rsidRPr="00A56151">
        <w:rPr>
          <w:lang w:val="en-GB"/>
        </w:rPr>
        <w:t xml:space="preserve"> A stacked bar or ring chart shall visualise XP distribution across entities.</w:t>
      </w:r>
    </w:p>
    <w:p w14:paraId="269F2B62" w14:textId="64318E96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-20</w:t>
      </w:r>
      <w:r w:rsidR="00A56151" w:rsidRPr="00A56151">
        <w:rPr>
          <w:lang w:val="en-GB"/>
        </w:rPr>
        <w:t xml:space="preserve"> Key metrics shall include: Total XP earned, XP this week, XP this month, Average daily XP.</w:t>
      </w:r>
    </w:p>
    <w:p w14:paraId="74DEAC36" w14:textId="134E05C2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-21</w:t>
      </w:r>
      <w:r w:rsidR="00A56151" w:rsidRPr="00A56151">
        <w:rPr>
          <w:lang w:val="en-GB"/>
        </w:rPr>
        <w:t xml:space="preserve"> Filters: This week, This month, All time.</w:t>
      </w:r>
    </w:p>
    <w:p w14:paraId="0E6CD87C" w14:textId="1FB85632" w:rsidR="00A56151" w:rsidRPr="001467B6" w:rsidRDefault="00A56151" w:rsidP="00D1469C">
      <w:pPr>
        <w:pStyle w:val="Titre3"/>
      </w:pPr>
      <w:r w:rsidRPr="00A56151">
        <w:t>Controls &amp; Interactions</w:t>
      </w:r>
    </w:p>
    <w:p w14:paraId="00B9D2BC" w14:textId="0F1E5FEE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-22</w:t>
      </w:r>
      <w:r w:rsidR="00A56151" w:rsidRPr="00A56151">
        <w:rPr>
          <w:lang w:val="en-GB"/>
        </w:rPr>
        <w:t xml:space="preserve"> Each chart shall provide tooltips on hover/tap, displaying exact values and dates.</w:t>
      </w:r>
    </w:p>
    <w:p w14:paraId="73D626EC" w14:textId="55444C17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-23</w:t>
      </w:r>
      <w:r w:rsidR="00A56151" w:rsidRPr="00A56151">
        <w:rPr>
          <w:lang w:val="en-GB"/>
        </w:rPr>
        <w:t xml:space="preserve"> A time range picker shall appear at top of screen, applying globally to all panels; individual filters override global range.</w:t>
      </w:r>
    </w:p>
    <w:p w14:paraId="79A02784" w14:textId="71E34B37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-24</w:t>
      </w:r>
      <w:r w:rsidR="00A56151" w:rsidRPr="00A56151">
        <w:rPr>
          <w:lang w:val="en-GB"/>
        </w:rPr>
        <w:t xml:space="preserve"> Export buttons shall allow exporting current stats as JSON (raw data) or Markdown (summary report).</w:t>
      </w:r>
    </w:p>
    <w:p w14:paraId="249780EC" w14:textId="472C8DF0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-25</w:t>
      </w:r>
      <w:r w:rsidR="00A56151" w:rsidRPr="00A56151">
        <w:rPr>
          <w:lang w:val="en-GB"/>
        </w:rPr>
        <w:t xml:space="preserve"> Clicking a bar/point/heatmap cell shall open the underlying entity list (e.g., tasks completed that day).</w:t>
      </w:r>
    </w:p>
    <w:p w14:paraId="36E2C3FB" w14:textId="224EE178" w:rsidR="00A56151" w:rsidRPr="0042618D" w:rsidRDefault="00A56151" w:rsidP="00D1469C">
      <w:pPr>
        <w:pStyle w:val="Titre3"/>
      </w:pPr>
      <w:r w:rsidRPr="00A56151">
        <w:t>Display &amp; Colour System</w:t>
      </w:r>
    </w:p>
    <w:p w14:paraId="348555BE" w14:textId="1B2BA1CD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-26</w:t>
      </w:r>
      <w:r w:rsidR="00A56151" w:rsidRPr="00A56151">
        <w:rPr>
          <w:lang w:val="en-GB"/>
        </w:rPr>
        <w:t xml:space="preserve"> Quadrant charts shall use accent colours defined in Tasks tab (IU=--quad-</w:t>
      </w:r>
      <w:proofErr w:type="spellStart"/>
      <w:r w:rsidR="00A56151" w:rsidRPr="00A56151">
        <w:rPr>
          <w:lang w:val="en-GB"/>
        </w:rPr>
        <w:t>iu</w:t>
      </w:r>
      <w:proofErr w:type="spellEnd"/>
      <w:r w:rsidR="00A56151" w:rsidRPr="00A56151">
        <w:rPr>
          <w:lang w:val="en-GB"/>
        </w:rPr>
        <w:t>, I=--quad-</w:t>
      </w:r>
      <w:proofErr w:type="spellStart"/>
      <w:r w:rsidR="00A56151" w:rsidRPr="00A56151">
        <w:rPr>
          <w:lang w:val="en-GB"/>
        </w:rPr>
        <w:t>i</w:t>
      </w:r>
      <w:proofErr w:type="spellEnd"/>
      <w:r w:rsidR="00A56151" w:rsidRPr="00A56151">
        <w:rPr>
          <w:lang w:val="en-GB"/>
        </w:rPr>
        <w:t>, U=--quad-u, NI/NU=--quad-nu).</w:t>
      </w:r>
    </w:p>
    <w:p w14:paraId="7A372087" w14:textId="163F60B8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 xml:space="preserve">-27 </w:t>
      </w:r>
      <w:r w:rsidR="00A56151" w:rsidRPr="00A56151">
        <w:rPr>
          <w:lang w:val="en-GB"/>
        </w:rPr>
        <w:t xml:space="preserve">Completed steps (Routines) shall use </w:t>
      </w:r>
      <w:proofErr w:type="gramStart"/>
      <w:r w:rsidR="00A56151" w:rsidRPr="00A56151">
        <w:rPr>
          <w:lang w:val="en-GB"/>
        </w:rPr>
        <w:t>var(</w:t>
      </w:r>
      <w:proofErr w:type="gramEnd"/>
      <w:r w:rsidR="00A56151" w:rsidRPr="00A56151">
        <w:rPr>
          <w:lang w:val="en-GB"/>
        </w:rPr>
        <w:t>--mint); Skipped steps shall use var(--alert) (red/pink); neutral values use var(--dim).</w:t>
      </w:r>
    </w:p>
    <w:p w14:paraId="2FE7D853" w14:textId="56815549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-28</w:t>
      </w:r>
      <w:r w:rsidR="00A56151" w:rsidRPr="00A56151">
        <w:rPr>
          <w:lang w:val="en-GB"/>
        </w:rPr>
        <w:t xml:space="preserve"> Habits heatmap cells shall use tinted scale of category colour; missed days grey (#888); vacation days hatched overlay.</w:t>
      </w:r>
    </w:p>
    <w:p w14:paraId="6C62B69A" w14:textId="4E5AEAD5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 xml:space="preserve">-29 </w:t>
      </w:r>
      <w:r w:rsidR="00A56151" w:rsidRPr="00A56151">
        <w:rPr>
          <w:lang w:val="en-GB"/>
        </w:rPr>
        <w:t>XP ring/bars shall use app accent colour (</w:t>
      </w:r>
      <w:proofErr w:type="gramStart"/>
      <w:r w:rsidR="00A56151" w:rsidRPr="00A56151">
        <w:rPr>
          <w:lang w:val="en-GB"/>
        </w:rPr>
        <w:t>var(</w:t>
      </w:r>
      <w:proofErr w:type="gramEnd"/>
      <w:r w:rsidR="00A56151" w:rsidRPr="00A56151">
        <w:rPr>
          <w:lang w:val="en-GB"/>
        </w:rPr>
        <w:t>--mint)) for earned XP; secondary entities use matching quadrant/habit colours.</w:t>
      </w:r>
    </w:p>
    <w:p w14:paraId="114A8413" w14:textId="6941ECDD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-30</w:t>
      </w:r>
      <w:r w:rsidR="00A56151" w:rsidRPr="00A56151">
        <w:rPr>
          <w:lang w:val="en-GB"/>
        </w:rPr>
        <w:t xml:space="preserve"> Fonts: Titles bold (</w:t>
      </w:r>
      <w:proofErr w:type="gramStart"/>
      <w:r w:rsidR="00A56151" w:rsidRPr="00A56151">
        <w:rPr>
          <w:lang w:val="en-GB"/>
        </w:rPr>
        <w:t>var(</w:t>
      </w:r>
      <w:proofErr w:type="gramEnd"/>
      <w:r w:rsidR="00A56151" w:rsidRPr="00A56151">
        <w:rPr>
          <w:lang w:val="en-GB"/>
        </w:rPr>
        <w:t>--ink)), metrics medium weight, tooltips small text with dark background and white text.</w:t>
      </w:r>
    </w:p>
    <w:p w14:paraId="54CED4C2" w14:textId="25A9417C" w:rsidR="00A56151" w:rsidRPr="0042618D" w:rsidRDefault="00A56151" w:rsidP="00D1469C">
      <w:pPr>
        <w:pStyle w:val="Titre3"/>
      </w:pPr>
      <w:r w:rsidRPr="00A56151">
        <w:t>Mobile Behaviour (small screens)</w:t>
      </w:r>
    </w:p>
    <w:p w14:paraId="1DC4FBDB" w14:textId="615A0023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-31</w:t>
      </w:r>
      <w:r w:rsidR="00A56151" w:rsidRPr="00A56151">
        <w:rPr>
          <w:lang w:val="en-GB"/>
        </w:rPr>
        <w:t xml:space="preserve"> Layout shall stack panels vertically; charts shall switch to compact mode (simplified bars/lines, smaller heatmap cells).</w:t>
      </w:r>
    </w:p>
    <w:p w14:paraId="28FED12F" w14:textId="019E54E2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-32</w:t>
      </w:r>
      <w:r w:rsidR="00A56151" w:rsidRPr="00A56151">
        <w:rPr>
          <w:lang w:val="en-GB"/>
        </w:rPr>
        <w:t xml:space="preserve"> Filters shall appear as a sticky horizontal scroll row below panel titles.</w:t>
      </w:r>
    </w:p>
    <w:p w14:paraId="21707469" w14:textId="1ED5E0D5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-33</w:t>
      </w:r>
      <w:r w:rsidR="00A56151" w:rsidRPr="00A56151">
        <w:rPr>
          <w:lang w:val="en-GB"/>
        </w:rPr>
        <w:t xml:space="preserve"> Touch tooltips shall activate on tap; tapping outside dismisses.</w:t>
      </w:r>
    </w:p>
    <w:p w14:paraId="02BC2B97" w14:textId="17687ED1" w:rsidR="00A56151" w:rsidRPr="0042618D" w:rsidRDefault="00A56151" w:rsidP="00D1469C">
      <w:pPr>
        <w:pStyle w:val="Titre3"/>
      </w:pPr>
      <w:r w:rsidRPr="00A56151">
        <w:t>Accessibility</w:t>
      </w:r>
    </w:p>
    <w:p w14:paraId="07E0E7F2" w14:textId="2DFCE346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-34</w:t>
      </w:r>
      <w:r w:rsidR="00A56151" w:rsidRPr="00A56151">
        <w:rPr>
          <w:lang w:val="en-GB"/>
        </w:rPr>
        <w:t xml:space="preserve"> All charts shall provide text summaries (e.g., “You completed 24 tasks this week: 10 Important &amp; Urgent, 8 Important, 4 Urgent, 2 Neither”).</w:t>
      </w:r>
    </w:p>
    <w:p w14:paraId="5A2EE936" w14:textId="12486548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 xml:space="preserve">-35 </w:t>
      </w:r>
      <w:r w:rsidR="00A56151" w:rsidRPr="00A56151">
        <w:rPr>
          <w:lang w:val="en-GB"/>
        </w:rPr>
        <w:t>Tooltips shall be accessible via keyboard focus; chart elements shall be focusable with aria-labels (e.g., “Tasks completed: 5 on 2025-09-20”).</w:t>
      </w:r>
    </w:p>
    <w:p w14:paraId="54B59339" w14:textId="17A3CE87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 xml:space="preserve">-36 </w:t>
      </w:r>
      <w:r w:rsidR="00A56151" w:rsidRPr="00A56151">
        <w:rPr>
          <w:lang w:val="en-GB"/>
        </w:rPr>
        <w:t>Colour shall never be the sole means of conveying data; icons, patterns, or labels shall accompany colours.</w:t>
      </w:r>
    </w:p>
    <w:p w14:paraId="5F296540" w14:textId="1C39CCCE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 xml:space="preserve">-37 </w:t>
      </w:r>
      <w:r w:rsidR="00A56151" w:rsidRPr="00A56151">
        <w:rPr>
          <w:lang w:val="en-GB"/>
        </w:rPr>
        <w:t>Reduced motion shall disable animated chart transitions; updates appear instant.</w:t>
      </w:r>
    </w:p>
    <w:p w14:paraId="6A28515A" w14:textId="1B0E3AA5" w:rsidR="00A56151" w:rsidRPr="0042618D" w:rsidRDefault="00A56151" w:rsidP="00D1469C">
      <w:pPr>
        <w:pStyle w:val="Titre3"/>
      </w:pPr>
      <w:r w:rsidRPr="00A56151">
        <w:t>Performance &amp; States</w:t>
      </w:r>
    </w:p>
    <w:p w14:paraId="27C5D538" w14:textId="5334D061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-38</w:t>
      </w:r>
      <w:r w:rsidR="00A56151" w:rsidRPr="00A56151">
        <w:rPr>
          <w:lang w:val="en-GB"/>
        </w:rPr>
        <w:t xml:space="preserve"> Statistics shall pre-aggregate data (in </w:t>
      </w:r>
      <w:proofErr w:type="spellStart"/>
      <w:r w:rsidR="00A56151" w:rsidRPr="00A56151">
        <w:rPr>
          <w:lang w:val="en-GB"/>
        </w:rPr>
        <w:t>IndexedDB</w:t>
      </w:r>
      <w:proofErr w:type="spellEnd"/>
      <w:r w:rsidR="00A56151" w:rsidRPr="00A56151">
        <w:rPr>
          <w:lang w:val="en-GB"/>
        </w:rPr>
        <w:t xml:space="preserve"> or local store) to avoid </w:t>
      </w:r>
      <w:proofErr w:type="spellStart"/>
      <w:r w:rsidR="00A56151" w:rsidRPr="00A56151">
        <w:rPr>
          <w:lang w:val="en-GB"/>
        </w:rPr>
        <w:t>recomputation</w:t>
      </w:r>
      <w:proofErr w:type="spellEnd"/>
      <w:r w:rsidR="00A56151" w:rsidRPr="00A56151">
        <w:rPr>
          <w:lang w:val="en-GB"/>
        </w:rPr>
        <w:t>; visual updates shall complete within 200ms on average hardware.</w:t>
      </w:r>
    </w:p>
    <w:p w14:paraId="4A97D6A3" w14:textId="4D7F0042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 xml:space="preserve">-39 </w:t>
      </w:r>
      <w:r w:rsidR="00A56151" w:rsidRPr="00A56151">
        <w:rPr>
          <w:lang w:val="en-GB"/>
        </w:rPr>
        <w:t>Long ranges (90+ days) shall virtualise heatmap rendering to preserve performance.</w:t>
      </w:r>
    </w:p>
    <w:p w14:paraId="545E7B80" w14:textId="3928F15B" w:rsidR="00A56151" w:rsidRPr="0042618D" w:rsidRDefault="00A56151" w:rsidP="00D1469C">
      <w:pPr>
        <w:pStyle w:val="Titre3"/>
      </w:pPr>
      <w:r w:rsidRPr="00A56151">
        <w:t>Error Handling</w:t>
      </w:r>
    </w:p>
    <w:p w14:paraId="47B4AEA6" w14:textId="5A40E57E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-40</w:t>
      </w:r>
      <w:r w:rsidR="00A56151" w:rsidRPr="00A56151">
        <w:rPr>
          <w:lang w:val="en-GB"/>
        </w:rPr>
        <w:t xml:space="preserve"> If no data exists, panels shall display an empty state: “No tasks completed in this range” with a suggestion (“Try completing a task to see stats!”).</w:t>
      </w:r>
    </w:p>
    <w:p w14:paraId="1314BFDE" w14:textId="72C011FD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-41</w:t>
      </w:r>
      <w:r w:rsidR="00A56151" w:rsidRPr="00A56151">
        <w:rPr>
          <w:lang w:val="en-GB"/>
        </w:rPr>
        <w:t xml:space="preserve"> Import/export failures shall show non-blocking toast with retry option.</w:t>
      </w:r>
    </w:p>
    <w:p w14:paraId="1E2346CB" w14:textId="1BC74C7D" w:rsidR="00A56151" w:rsidRPr="0042618D" w:rsidRDefault="00A56151" w:rsidP="00D1469C">
      <w:pPr>
        <w:pStyle w:val="Titre3"/>
      </w:pPr>
      <w:r w:rsidRPr="00A56151">
        <w:t>Wireframes &amp; Screenshots</w:t>
      </w:r>
    </w:p>
    <w:p w14:paraId="4A5FAD4A" w14:textId="5E545359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-42</w:t>
      </w:r>
      <w:r w:rsidR="00A56151" w:rsidRPr="00A56151">
        <w:rPr>
          <w:lang w:val="en-GB"/>
        </w:rPr>
        <w:t xml:space="preserve"> Insert desktop screenshots: 2×2 grid with Tasks bar chart, </w:t>
      </w:r>
      <w:proofErr w:type="gramStart"/>
      <w:r w:rsidR="00A56151" w:rsidRPr="00A56151">
        <w:rPr>
          <w:lang w:val="en-GB"/>
        </w:rPr>
        <w:t>Routines</w:t>
      </w:r>
      <w:proofErr w:type="gramEnd"/>
      <w:r w:rsidR="00A56151" w:rsidRPr="00A56151">
        <w:rPr>
          <w:lang w:val="en-GB"/>
        </w:rPr>
        <w:t xml:space="preserve"> donut chart, Habits heatmap, Global XP ring.</w:t>
      </w:r>
    </w:p>
    <w:p w14:paraId="5387DE07" w14:textId="1718CECE" w:rsidR="00A56151" w:rsidRPr="00A56151" w:rsidRDefault="00127240" w:rsidP="00A56151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-43</w:t>
      </w:r>
      <w:r w:rsidR="00A56151" w:rsidRPr="00A56151">
        <w:rPr>
          <w:lang w:val="en-GB"/>
        </w:rPr>
        <w:t xml:space="preserve"> Insert mobile screenshots: stacked panels with compact charts and sticky filter row.</w:t>
      </w:r>
    </w:p>
    <w:p w14:paraId="46286B2C" w14:textId="001A9275" w:rsidR="00D90964" w:rsidRPr="006A06E9" w:rsidRDefault="00127240">
      <w:pPr>
        <w:rPr>
          <w:lang w:val="en-GB"/>
        </w:rPr>
      </w:pPr>
      <w:r>
        <w:rPr>
          <w:b/>
          <w:bCs/>
          <w:lang w:val="en-GB"/>
        </w:rPr>
        <w:t>TAB-STT</w:t>
      </w:r>
      <w:r w:rsidR="00A56151" w:rsidRPr="00A56151">
        <w:rPr>
          <w:b/>
          <w:bCs/>
          <w:lang w:val="en-GB"/>
        </w:rPr>
        <w:t>-44</w:t>
      </w:r>
      <w:r w:rsidR="00A56151" w:rsidRPr="00A56151">
        <w:rPr>
          <w:lang w:val="en-GB"/>
        </w:rPr>
        <w:t xml:space="preserve"> Insert tooltip screenshot on bar/heatmap cell, showing exact count/date.</w:t>
      </w:r>
    </w:p>
    <w:p w14:paraId="17A44284" w14:textId="276B2415" w:rsidR="00D90964" w:rsidRPr="006A06E9" w:rsidRDefault="000C7C94" w:rsidP="00D1469C">
      <w:pPr>
        <w:pStyle w:val="Titre2"/>
      </w:pPr>
      <w:bookmarkStart w:id="200" w:name="_Toc209794213"/>
      <w:r w:rsidRPr="006A06E9">
        <w:t>Import/Export — UX Flows</w:t>
      </w:r>
      <w:bookmarkEnd w:id="200"/>
    </w:p>
    <w:p w14:paraId="5F27F55A" w14:textId="1AFC74E9" w:rsidR="00E3748C" w:rsidRDefault="00E3748C" w:rsidP="00D1469C">
      <w:pPr>
        <w:pStyle w:val="Titre3"/>
      </w:pPr>
      <w:r w:rsidRPr="00E3748C">
        <w:t>Purpose</w:t>
      </w:r>
    </w:p>
    <w:p w14:paraId="156537A2" w14:textId="76F3C006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>Provide a safe and user-friendly workflow for importing and exporting app data. Import must validate before committing, export must allow scope and format selection. Designed to support round-trip integrity.</w:t>
      </w:r>
    </w:p>
    <w:p w14:paraId="0574F525" w14:textId="3D590246" w:rsidR="00E3748C" w:rsidRPr="003A74CD" w:rsidRDefault="00E3748C" w:rsidP="00D1469C">
      <w:pPr>
        <w:pStyle w:val="Titre3"/>
      </w:pPr>
      <w:r w:rsidRPr="00E3748C">
        <w:t>Overall Structure</w:t>
      </w:r>
    </w:p>
    <w:p w14:paraId="72ED4CE1" w14:textId="4CBCA56B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>IEX-01</w:t>
      </w:r>
      <w:r w:rsidR="00E3748C" w:rsidRPr="00E3748C">
        <w:rPr>
          <w:lang w:val="en-GB"/>
        </w:rPr>
        <w:t xml:space="preserve"> The Import workflow shall follow this sequence: </w:t>
      </w:r>
    </w:p>
    <w:p w14:paraId="14AB35AC" w14:textId="77777777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 xml:space="preserve">           1. User triggers [Import]. </w:t>
      </w:r>
    </w:p>
    <w:p w14:paraId="0736CA8D" w14:textId="77777777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 xml:space="preserve">           2. File picker opens (</w:t>
      </w:r>
      <w:proofErr w:type="gramStart"/>
      <w:r w:rsidRPr="00E3748C">
        <w:rPr>
          <w:lang w:val="en-GB"/>
        </w:rPr>
        <w:t>accepts .json</w:t>
      </w:r>
      <w:proofErr w:type="gramEnd"/>
      <w:r w:rsidRPr="00E3748C">
        <w:rPr>
          <w:lang w:val="en-GB"/>
        </w:rPr>
        <w:t>, .md, .html, .</w:t>
      </w:r>
      <w:proofErr w:type="spellStart"/>
      <w:r w:rsidRPr="00E3748C">
        <w:rPr>
          <w:lang w:val="en-GB"/>
        </w:rPr>
        <w:t>sj.enc</w:t>
      </w:r>
      <w:proofErr w:type="spellEnd"/>
      <w:r w:rsidRPr="00E3748C">
        <w:rPr>
          <w:lang w:val="en-GB"/>
        </w:rPr>
        <w:t xml:space="preserve">). </w:t>
      </w:r>
    </w:p>
    <w:p w14:paraId="5C052623" w14:textId="77777777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 xml:space="preserve">           3. File is validated in dry-run mode. </w:t>
      </w:r>
    </w:p>
    <w:p w14:paraId="4C94FF48" w14:textId="77777777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 xml:space="preserve">           4. Validation modal appears (showing summary, warnings, errors). </w:t>
      </w:r>
    </w:p>
    <w:p w14:paraId="0B123C95" w14:textId="77777777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 xml:space="preserve">           5. User confirms or cancels. </w:t>
      </w:r>
    </w:p>
    <w:p w14:paraId="55AAE849" w14:textId="77777777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 xml:space="preserve">           6. Data is applied; progress bar and toast feedback appear.</w:t>
      </w:r>
    </w:p>
    <w:p w14:paraId="189E0F4A" w14:textId="5CF5F7BF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>IEX-02</w:t>
      </w:r>
      <w:r w:rsidR="00E3748C" w:rsidRPr="00E3748C">
        <w:rPr>
          <w:lang w:val="en-GB"/>
        </w:rPr>
        <w:t xml:space="preserve"> The Export workflow shall follow this sequence:</w:t>
      </w:r>
    </w:p>
    <w:p w14:paraId="02BD4A66" w14:textId="77777777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 xml:space="preserve">           1. User triggers [Export]. </w:t>
      </w:r>
    </w:p>
    <w:p w14:paraId="32DBED98" w14:textId="77777777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 xml:space="preserve">           2. Export modal appears (scope selector, format selector, encryption toggle). </w:t>
      </w:r>
    </w:p>
    <w:p w14:paraId="3A369F16" w14:textId="77777777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 xml:space="preserve">           3. User confirms. </w:t>
      </w:r>
    </w:p>
    <w:p w14:paraId="5C81E8AE" w14:textId="77777777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 xml:space="preserve">           4. Data is packaged; download begins. </w:t>
      </w:r>
    </w:p>
    <w:p w14:paraId="6417C954" w14:textId="74FF0871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 xml:space="preserve">           5. Toast feedback confirms completion.</w:t>
      </w:r>
    </w:p>
    <w:p w14:paraId="5AF248B9" w14:textId="1D4863C2" w:rsidR="00E3748C" w:rsidRPr="003A74CD" w:rsidRDefault="00E3748C" w:rsidP="00D1469C">
      <w:pPr>
        <w:pStyle w:val="Titre3"/>
      </w:pPr>
      <w:r w:rsidRPr="00E3748C">
        <w:t>Import Workflow Details</w:t>
      </w:r>
    </w:p>
    <w:p w14:paraId="1BDCD26D" w14:textId="02BDF6E5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 xml:space="preserve">IEX-03 </w:t>
      </w:r>
      <w:r w:rsidR="00E3748C" w:rsidRPr="00E3748C">
        <w:rPr>
          <w:lang w:val="en-GB"/>
        </w:rPr>
        <w:t>File picker shall accept</w:t>
      </w:r>
      <w:proofErr w:type="gramStart"/>
      <w:r w:rsidR="00E3748C" w:rsidRPr="00E3748C">
        <w:rPr>
          <w:lang w:val="en-GB"/>
        </w:rPr>
        <w:t>: .json</w:t>
      </w:r>
      <w:proofErr w:type="gramEnd"/>
      <w:r w:rsidR="00E3748C" w:rsidRPr="00E3748C">
        <w:rPr>
          <w:lang w:val="en-GB"/>
        </w:rPr>
        <w:t xml:space="preserve"> (data schema), .md (notes), .html (notes/pages), .</w:t>
      </w:r>
      <w:proofErr w:type="spellStart"/>
      <w:r w:rsidR="00E3748C" w:rsidRPr="00E3748C">
        <w:rPr>
          <w:lang w:val="en-GB"/>
        </w:rPr>
        <w:t>sj.enc</w:t>
      </w:r>
      <w:proofErr w:type="spellEnd"/>
      <w:r w:rsidR="00E3748C" w:rsidRPr="00E3748C">
        <w:rPr>
          <w:lang w:val="en-GB"/>
        </w:rPr>
        <w:t xml:space="preserve"> (encrypted backup).</w:t>
      </w:r>
    </w:p>
    <w:p w14:paraId="018164B0" w14:textId="168A2A95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 xml:space="preserve">IEX-04 </w:t>
      </w:r>
      <w:r w:rsidR="00E3748C" w:rsidRPr="00E3748C">
        <w:rPr>
          <w:lang w:val="en-GB"/>
        </w:rPr>
        <w:t xml:space="preserve">Validation modal shall show: number of entities detected (Tasks, Routines, Habits, </w:t>
      </w:r>
      <w:r w:rsidR="00FD4743">
        <w:rPr>
          <w:lang w:val="en-GB"/>
        </w:rPr>
        <w:t>Brain Dump</w:t>
      </w:r>
      <w:r w:rsidR="00E3748C" w:rsidRPr="00E3748C">
        <w:rPr>
          <w:lang w:val="en-GB"/>
        </w:rPr>
        <w:t>, Templates), warnings (schema mismatches), and errors (invalid format).</w:t>
      </w:r>
    </w:p>
    <w:p w14:paraId="5C00532E" w14:textId="7E281260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 xml:space="preserve">IEX-05 </w:t>
      </w:r>
      <w:r w:rsidR="00E3748C" w:rsidRPr="00E3748C">
        <w:rPr>
          <w:lang w:val="en-GB"/>
        </w:rPr>
        <w:t>Errors shall block import; Warnings allow user to continue. Example: “Unknown field ignored: mood.”</w:t>
      </w:r>
    </w:p>
    <w:p w14:paraId="1384021A" w14:textId="1704781D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 xml:space="preserve">IEX-06 </w:t>
      </w:r>
      <w:r w:rsidR="00E3748C" w:rsidRPr="00E3748C">
        <w:rPr>
          <w:lang w:val="en-GB"/>
        </w:rPr>
        <w:t>User must confirm import before applying changes; destructive actions (overwriting existing entities) shall require explicit confirm checkbox.</w:t>
      </w:r>
    </w:p>
    <w:p w14:paraId="2E934623" w14:textId="37586375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 xml:space="preserve">IEX-07 </w:t>
      </w:r>
      <w:r w:rsidR="00E3748C" w:rsidRPr="00E3748C">
        <w:rPr>
          <w:lang w:val="en-GB"/>
        </w:rPr>
        <w:t>Progress bar shall display during import with aria-</w:t>
      </w:r>
      <w:proofErr w:type="spellStart"/>
      <w:r w:rsidR="00E3748C" w:rsidRPr="00E3748C">
        <w:rPr>
          <w:lang w:val="en-GB"/>
        </w:rPr>
        <w:t>valuenow</w:t>
      </w:r>
      <w:proofErr w:type="spellEnd"/>
      <w:r w:rsidR="00E3748C" w:rsidRPr="00E3748C">
        <w:rPr>
          <w:lang w:val="en-GB"/>
        </w:rPr>
        <w:t xml:space="preserve"> updates; after completion, a toast appears (“Import complete: 52 Tasks, 4 Routines, 12 </w:t>
      </w:r>
      <w:r w:rsidR="00FD4743">
        <w:rPr>
          <w:lang w:val="en-GB"/>
        </w:rPr>
        <w:t>Brain Dump</w:t>
      </w:r>
      <w:r w:rsidR="00E3748C" w:rsidRPr="00E3748C">
        <w:rPr>
          <w:lang w:val="en-GB"/>
        </w:rPr>
        <w:t>”).</w:t>
      </w:r>
    </w:p>
    <w:p w14:paraId="267AE86C" w14:textId="345F30DF" w:rsidR="00E3748C" w:rsidRPr="003A74CD" w:rsidRDefault="00E3748C" w:rsidP="00D1469C">
      <w:pPr>
        <w:pStyle w:val="Titre3"/>
      </w:pPr>
      <w:r w:rsidRPr="00E3748C">
        <w:t>Export Workflow Details</w:t>
      </w:r>
    </w:p>
    <w:p w14:paraId="54334F59" w14:textId="15632342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 xml:space="preserve">IEX-08 </w:t>
      </w:r>
      <w:r w:rsidR="00E3748C" w:rsidRPr="00E3748C">
        <w:rPr>
          <w:lang w:val="en-GB"/>
        </w:rPr>
        <w:t>Export modal shall provide:</w:t>
      </w:r>
    </w:p>
    <w:p w14:paraId="4F77FA8C" w14:textId="0B2F0B01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 xml:space="preserve">           • Scope selector: All data / Selected entities / By type (Tasks, Routines, Habits, </w:t>
      </w:r>
      <w:r w:rsidR="00FD4743">
        <w:rPr>
          <w:lang w:val="en-GB"/>
        </w:rPr>
        <w:t>Brain Dump</w:t>
      </w:r>
      <w:r w:rsidRPr="00E3748C">
        <w:rPr>
          <w:lang w:val="en-GB"/>
        </w:rPr>
        <w:t>, Templates) / By date range.</w:t>
      </w:r>
    </w:p>
    <w:p w14:paraId="48D3B84E" w14:textId="77777777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 xml:space="preserve">           • Format selector: JSON, Markdown (notes only), HTML (notes/pages), Encrypted </w:t>
      </w:r>
      <w:proofErr w:type="gramStart"/>
      <w:r w:rsidRPr="00E3748C">
        <w:rPr>
          <w:lang w:val="en-GB"/>
        </w:rPr>
        <w:t>(.</w:t>
      </w:r>
      <w:proofErr w:type="spellStart"/>
      <w:r w:rsidRPr="00E3748C">
        <w:rPr>
          <w:lang w:val="en-GB"/>
        </w:rPr>
        <w:t>sj.enc</w:t>
      </w:r>
      <w:proofErr w:type="spellEnd"/>
      <w:proofErr w:type="gramEnd"/>
      <w:r w:rsidRPr="00E3748C">
        <w:rPr>
          <w:lang w:val="en-GB"/>
        </w:rPr>
        <w:t>).</w:t>
      </w:r>
    </w:p>
    <w:p w14:paraId="7D52744E" w14:textId="77777777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 xml:space="preserve">           • Encryption toggle: Yes/No (only </w:t>
      </w:r>
      <w:proofErr w:type="gramStart"/>
      <w:r w:rsidRPr="00E3748C">
        <w:rPr>
          <w:lang w:val="en-GB"/>
        </w:rPr>
        <w:t>for .</w:t>
      </w:r>
      <w:proofErr w:type="spellStart"/>
      <w:proofErr w:type="gramEnd"/>
      <w:r w:rsidRPr="00E3748C">
        <w:rPr>
          <w:lang w:val="en-GB"/>
        </w:rPr>
        <w:t>sj.enc</w:t>
      </w:r>
      <w:proofErr w:type="spellEnd"/>
      <w:r w:rsidRPr="00E3748C">
        <w:rPr>
          <w:lang w:val="en-GB"/>
        </w:rPr>
        <w:t>).</w:t>
      </w:r>
    </w:p>
    <w:p w14:paraId="5F44CAB9" w14:textId="64D230AA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>IEX-09</w:t>
      </w:r>
      <w:r w:rsidR="00E3748C" w:rsidRPr="00E3748C">
        <w:rPr>
          <w:lang w:val="en-GB"/>
        </w:rPr>
        <w:t xml:space="preserve"> User shall confirm export scope and format before start.</w:t>
      </w:r>
    </w:p>
    <w:p w14:paraId="4AB71F8C" w14:textId="2B8C596C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>IEX-10</w:t>
      </w:r>
      <w:r w:rsidR="00E3748C" w:rsidRPr="00E3748C">
        <w:rPr>
          <w:lang w:val="en-GB"/>
        </w:rPr>
        <w:t xml:space="preserve"> On success, file download begins; toast shows “Export complete: tasks_2025-09-25.sj.enc”.</w:t>
      </w:r>
    </w:p>
    <w:p w14:paraId="7B00E3C3" w14:textId="26155654" w:rsidR="00E3748C" w:rsidRPr="003A74CD" w:rsidRDefault="00E3748C" w:rsidP="00D1469C">
      <w:pPr>
        <w:pStyle w:val="Titre3"/>
      </w:pPr>
      <w:r w:rsidRPr="00E3748C">
        <w:t>Conflict Resolution</w:t>
      </w:r>
    </w:p>
    <w:p w14:paraId="6C2EA7F3" w14:textId="424CCC3A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>IEX-11</w:t>
      </w:r>
      <w:r w:rsidR="00E3748C" w:rsidRPr="00E3748C">
        <w:rPr>
          <w:lang w:val="en-GB"/>
        </w:rPr>
        <w:t xml:space="preserve"> If imported entities have the same IDs as existing ones, the conflict resolution dialog shall appear:</w:t>
      </w:r>
    </w:p>
    <w:p w14:paraId="54EDF5B6" w14:textId="77777777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 xml:space="preserve">           • Options per entity: Keep existing, Replace with import, Merge fields.</w:t>
      </w:r>
    </w:p>
    <w:p w14:paraId="47F81844" w14:textId="77777777" w:rsidR="00E3748C" w:rsidRPr="00E3748C" w:rsidRDefault="00E3748C" w:rsidP="00E3748C">
      <w:pPr>
        <w:rPr>
          <w:lang w:val="en-GB"/>
        </w:rPr>
      </w:pPr>
      <w:r w:rsidRPr="00E3748C">
        <w:rPr>
          <w:lang w:val="en-GB"/>
        </w:rPr>
        <w:t xml:space="preserve">           • Batch actions: Apply to all of same type.</w:t>
      </w:r>
    </w:p>
    <w:p w14:paraId="6FDE52EB" w14:textId="6E32BD12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 xml:space="preserve">IEX-12 </w:t>
      </w:r>
      <w:r w:rsidR="00E3748C" w:rsidRPr="00E3748C">
        <w:rPr>
          <w:lang w:val="en-GB"/>
        </w:rPr>
        <w:t>Conflict resolution dialog shall display entity diffs in a side-by-side or stacked card view, highlighting differences in title, tags, fields.</w:t>
      </w:r>
    </w:p>
    <w:p w14:paraId="476832EA" w14:textId="37D92E8C" w:rsidR="00E3748C" w:rsidRPr="003A74CD" w:rsidRDefault="00E3748C" w:rsidP="00D1469C">
      <w:pPr>
        <w:pStyle w:val="Titre3"/>
      </w:pPr>
      <w:r w:rsidRPr="00E3748C">
        <w:t>Display &amp; Colour System</w:t>
      </w:r>
    </w:p>
    <w:p w14:paraId="037612AE" w14:textId="42D67107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>IEX-13</w:t>
      </w:r>
      <w:r w:rsidR="00E3748C" w:rsidRPr="00E3748C">
        <w:rPr>
          <w:lang w:val="en-GB"/>
        </w:rPr>
        <w:t xml:space="preserve"> Import/export modals shall use frosted glass card design with accent headers. Confirm buttons use </w:t>
      </w:r>
      <w:proofErr w:type="gramStart"/>
      <w:r w:rsidR="00E3748C" w:rsidRPr="00E3748C">
        <w:rPr>
          <w:lang w:val="en-GB"/>
        </w:rPr>
        <w:t>var(</w:t>
      </w:r>
      <w:proofErr w:type="gramEnd"/>
      <w:r w:rsidR="00E3748C" w:rsidRPr="00E3748C">
        <w:rPr>
          <w:lang w:val="en-GB"/>
        </w:rPr>
        <w:t>--mint); destructive replace buttons use var(--alert).</w:t>
      </w:r>
    </w:p>
    <w:p w14:paraId="63B73E41" w14:textId="18461D3A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>IEX-14</w:t>
      </w:r>
      <w:r w:rsidR="00E3748C" w:rsidRPr="00E3748C">
        <w:rPr>
          <w:lang w:val="en-GB"/>
        </w:rPr>
        <w:t xml:space="preserve"> Progress bars shall use accent gradients (linear-gradient 90deg, </w:t>
      </w:r>
      <w:proofErr w:type="gramStart"/>
      <w:r w:rsidR="00E3748C" w:rsidRPr="00E3748C">
        <w:rPr>
          <w:lang w:val="en-GB"/>
        </w:rPr>
        <w:t>var(</w:t>
      </w:r>
      <w:proofErr w:type="gramEnd"/>
      <w:r w:rsidR="00E3748C" w:rsidRPr="00E3748C">
        <w:rPr>
          <w:lang w:val="en-GB"/>
        </w:rPr>
        <w:t>--quad-u), var(--quad-</w:t>
      </w:r>
      <w:proofErr w:type="spellStart"/>
      <w:r w:rsidR="00E3748C" w:rsidRPr="00E3748C">
        <w:rPr>
          <w:lang w:val="en-GB"/>
        </w:rPr>
        <w:t>i</w:t>
      </w:r>
      <w:proofErr w:type="spellEnd"/>
      <w:r w:rsidR="00E3748C" w:rsidRPr="00E3748C">
        <w:rPr>
          <w:lang w:val="en-GB"/>
        </w:rPr>
        <w:t>)).</w:t>
      </w:r>
    </w:p>
    <w:p w14:paraId="22FB15F6" w14:textId="2AF0AD3D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>IEX-15</w:t>
      </w:r>
      <w:r w:rsidR="00E3748C" w:rsidRPr="00E3748C">
        <w:rPr>
          <w:lang w:val="en-GB"/>
        </w:rPr>
        <w:t xml:space="preserve"> Validation modal shall use coloured icons: </w:t>
      </w:r>
      <w:proofErr w:type="gramStart"/>
      <w:r w:rsidR="00E3748C" w:rsidRPr="00E3748C">
        <w:rPr>
          <w:lang w:val="en-GB"/>
        </w:rPr>
        <w:t>Green</w:t>
      </w:r>
      <w:proofErr w:type="gramEnd"/>
      <w:r w:rsidR="00E3748C" w:rsidRPr="00E3748C">
        <w:rPr>
          <w:lang w:val="en-GB"/>
        </w:rPr>
        <w:t xml:space="preserve"> check for valid, Orange triangle for warnings, Red circle for errors.</w:t>
      </w:r>
    </w:p>
    <w:p w14:paraId="59E5099C" w14:textId="19403058" w:rsidR="00E3748C" w:rsidRPr="003A74CD" w:rsidRDefault="00E3748C" w:rsidP="00D1469C">
      <w:pPr>
        <w:pStyle w:val="Titre3"/>
      </w:pPr>
      <w:r w:rsidRPr="00E3748C">
        <w:t>Mobile Behaviour (small screens)</w:t>
      </w:r>
    </w:p>
    <w:p w14:paraId="42AE9CF5" w14:textId="3E10E7E3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>IEX-16</w:t>
      </w:r>
      <w:r w:rsidR="00E3748C" w:rsidRPr="00E3748C">
        <w:rPr>
          <w:lang w:val="en-GB"/>
        </w:rPr>
        <w:t xml:space="preserve"> On mobile, </w:t>
      </w:r>
      <w:proofErr w:type="gramStart"/>
      <w:r w:rsidR="00E3748C" w:rsidRPr="00E3748C">
        <w:rPr>
          <w:lang w:val="en-GB"/>
        </w:rPr>
        <w:t>Import</w:t>
      </w:r>
      <w:proofErr w:type="gramEnd"/>
      <w:r w:rsidR="00E3748C" w:rsidRPr="00E3748C">
        <w:rPr>
          <w:lang w:val="en-GB"/>
        </w:rPr>
        <w:t xml:space="preserve"> modal shall appear as a bottom sheet with file picker button and validation summary; Confirm and Cancel are sticky at bottom.</w:t>
      </w:r>
    </w:p>
    <w:p w14:paraId="3FC84370" w14:textId="0075F4E8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 xml:space="preserve">IEX-17 </w:t>
      </w:r>
      <w:r w:rsidR="00E3748C" w:rsidRPr="00E3748C">
        <w:rPr>
          <w:lang w:val="en-GB"/>
        </w:rPr>
        <w:t>Export modal shall appear as bottom sheet with stacked controls: Scope selector (dropdown), Format selector (radio list), Encryption toggle (switch).</w:t>
      </w:r>
    </w:p>
    <w:p w14:paraId="445430D9" w14:textId="335A5160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>IEX-18</w:t>
      </w:r>
      <w:r w:rsidR="00E3748C" w:rsidRPr="00E3748C">
        <w:rPr>
          <w:lang w:val="en-GB"/>
        </w:rPr>
        <w:t xml:space="preserve"> Conflict resolution shall use accordion lists: each conflict expandable to show diffs; batch actions appear as sticky buttons.</w:t>
      </w:r>
    </w:p>
    <w:p w14:paraId="5192F6FA" w14:textId="1913048A" w:rsidR="00E3748C" w:rsidRPr="003A74CD" w:rsidRDefault="00E3748C" w:rsidP="00D1469C">
      <w:pPr>
        <w:pStyle w:val="Titre3"/>
      </w:pPr>
      <w:r w:rsidRPr="00E3748C">
        <w:t>Accessibility</w:t>
      </w:r>
    </w:p>
    <w:p w14:paraId="0E19B4F5" w14:textId="41FFFD55" w:rsidR="00E3748C" w:rsidRPr="00E3748C" w:rsidRDefault="00127240" w:rsidP="00E3748C">
      <w:pPr>
        <w:rPr>
          <w:lang w:val="en-GB"/>
        </w:rPr>
      </w:pPr>
      <w:r>
        <w:rPr>
          <w:b/>
          <w:bCs/>
          <w:lang w:val="en-GB"/>
        </w:rPr>
        <w:t>TAB-</w:t>
      </w:r>
      <w:r w:rsidR="00E3748C" w:rsidRPr="00E3748C">
        <w:rPr>
          <w:b/>
          <w:bCs/>
          <w:lang w:val="en-GB"/>
        </w:rPr>
        <w:t xml:space="preserve">IEX-19 </w:t>
      </w:r>
      <w:r w:rsidR="00E3748C" w:rsidRPr="00E3748C">
        <w:rPr>
          <w:lang w:val="en-GB"/>
        </w:rPr>
        <w:t>File picker shall use native input[type=file]; aria-label “Choose file to import”.</w:t>
      </w:r>
    </w:p>
    <w:p w14:paraId="0B3FD035" w14:textId="501D22EF" w:rsidR="00E3748C" w:rsidRPr="00E3748C" w:rsidRDefault="00127240" w:rsidP="00E3748C">
      <w:pPr>
        <w:rPr>
          <w:lang w:val="en-GB"/>
        </w:rPr>
      </w:pPr>
      <w:r>
        <w:rPr>
          <w:b/>
          <w:lang w:val="en-GB"/>
        </w:rPr>
        <w:t>TAB-</w:t>
      </w:r>
      <w:r w:rsidR="00E3748C" w:rsidRPr="00E3748C">
        <w:rPr>
          <w:b/>
          <w:lang w:val="en-GB"/>
        </w:rPr>
        <w:t>IEX-20</w:t>
      </w:r>
      <w:r w:rsidR="00E3748C" w:rsidRPr="00E3748C">
        <w:rPr>
          <w:lang w:val="en-GB"/>
        </w:rPr>
        <w:t xml:space="preserve"> Validation modal shall use role="dialog", aria-modal="true", and aria-</w:t>
      </w:r>
      <w:proofErr w:type="spellStart"/>
      <w:r w:rsidR="00E3748C" w:rsidRPr="00E3748C">
        <w:rPr>
          <w:lang w:val="en-GB"/>
        </w:rPr>
        <w:t>describedby</w:t>
      </w:r>
      <w:proofErr w:type="spellEnd"/>
      <w:r w:rsidR="00E3748C" w:rsidRPr="00E3748C">
        <w:rPr>
          <w:lang w:val="en-GB"/>
        </w:rPr>
        <w:t xml:space="preserve"> for warnings/errors summary.</w:t>
      </w:r>
    </w:p>
    <w:p w14:paraId="2A233362" w14:textId="7AAB0F34" w:rsidR="00E3748C" w:rsidRPr="00E3748C" w:rsidRDefault="00127240" w:rsidP="00E3748C">
      <w:pPr>
        <w:rPr>
          <w:lang w:val="en-GB"/>
        </w:rPr>
      </w:pPr>
      <w:r>
        <w:rPr>
          <w:b/>
          <w:lang w:val="en-GB"/>
        </w:rPr>
        <w:t>TAB-</w:t>
      </w:r>
      <w:r w:rsidR="00E3748C" w:rsidRPr="00E3748C">
        <w:rPr>
          <w:b/>
          <w:lang w:val="en-GB"/>
        </w:rPr>
        <w:t>IEX-21</w:t>
      </w:r>
      <w:r w:rsidR="00E3748C" w:rsidRPr="00E3748C">
        <w:rPr>
          <w:lang w:val="en-GB"/>
        </w:rPr>
        <w:t xml:space="preserve"> Progress bar shall expose aria-</w:t>
      </w:r>
      <w:proofErr w:type="spellStart"/>
      <w:r w:rsidR="00E3748C" w:rsidRPr="00E3748C">
        <w:rPr>
          <w:lang w:val="en-GB"/>
        </w:rPr>
        <w:t>valuenow</w:t>
      </w:r>
      <w:proofErr w:type="spellEnd"/>
      <w:r w:rsidR="00E3748C" w:rsidRPr="00E3748C">
        <w:rPr>
          <w:lang w:val="en-GB"/>
        </w:rPr>
        <w:t>, aria-</w:t>
      </w:r>
      <w:proofErr w:type="spellStart"/>
      <w:r w:rsidR="00E3748C" w:rsidRPr="00E3748C">
        <w:rPr>
          <w:lang w:val="en-GB"/>
        </w:rPr>
        <w:t>valuemin</w:t>
      </w:r>
      <w:proofErr w:type="spellEnd"/>
      <w:r w:rsidR="00E3748C" w:rsidRPr="00E3748C">
        <w:rPr>
          <w:lang w:val="en-GB"/>
        </w:rPr>
        <w:t>, aria-</w:t>
      </w:r>
      <w:proofErr w:type="spellStart"/>
      <w:r w:rsidR="00E3748C" w:rsidRPr="00E3748C">
        <w:rPr>
          <w:lang w:val="en-GB"/>
        </w:rPr>
        <w:t>valuemax</w:t>
      </w:r>
      <w:proofErr w:type="spellEnd"/>
      <w:r w:rsidR="00E3748C" w:rsidRPr="00E3748C">
        <w:rPr>
          <w:lang w:val="en-GB"/>
        </w:rPr>
        <w:t>; screen reader announces “Import 42% complete”.</w:t>
      </w:r>
    </w:p>
    <w:p w14:paraId="2376FDEF" w14:textId="53ABEA42" w:rsidR="00E3748C" w:rsidRPr="00E3748C" w:rsidRDefault="00127240" w:rsidP="00E3748C">
      <w:pPr>
        <w:rPr>
          <w:lang w:val="en-GB"/>
        </w:rPr>
      </w:pPr>
      <w:r>
        <w:rPr>
          <w:b/>
          <w:lang w:val="en-GB"/>
        </w:rPr>
        <w:t>TAB-</w:t>
      </w:r>
      <w:r w:rsidR="00E3748C" w:rsidRPr="00E3748C">
        <w:rPr>
          <w:b/>
          <w:lang w:val="en-GB"/>
        </w:rPr>
        <w:t>IEX-22</w:t>
      </w:r>
      <w:r w:rsidR="00E3748C" w:rsidRPr="00E3748C">
        <w:rPr>
          <w:lang w:val="en-GB"/>
        </w:rPr>
        <w:t xml:space="preserve"> Conflict resolution cards shall be focusable with aria-labels summarising the entity and its differences.</w:t>
      </w:r>
    </w:p>
    <w:p w14:paraId="28D2B79B" w14:textId="0A4C7CBF" w:rsidR="00E3748C" w:rsidRPr="00E3748C" w:rsidRDefault="00127240" w:rsidP="00E3748C">
      <w:pPr>
        <w:rPr>
          <w:lang w:val="en-GB"/>
        </w:rPr>
      </w:pPr>
      <w:r>
        <w:rPr>
          <w:b/>
          <w:lang w:val="en-GB"/>
        </w:rPr>
        <w:t>TAB-</w:t>
      </w:r>
      <w:r w:rsidR="00E3748C" w:rsidRPr="00E3748C">
        <w:rPr>
          <w:b/>
          <w:lang w:val="en-GB"/>
        </w:rPr>
        <w:t>IEX-23</w:t>
      </w:r>
      <w:r w:rsidR="00E3748C" w:rsidRPr="00E3748C">
        <w:rPr>
          <w:lang w:val="en-GB"/>
        </w:rPr>
        <w:t xml:space="preserve"> Reduced motion disables progress bar animation; updates appear as discrete steps.</w:t>
      </w:r>
    </w:p>
    <w:p w14:paraId="759665CF" w14:textId="0891E5E0" w:rsidR="00E3748C" w:rsidRPr="003A74CD" w:rsidRDefault="00E3748C" w:rsidP="00D1469C">
      <w:pPr>
        <w:pStyle w:val="Titre3"/>
      </w:pPr>
      <w:r w:rsidRPr="00E3748C">
        <w:t>Performance &amp; States</w:t>
      </w:r>
    </w:p>
    <w:p w14:paraId="25CC9BBB" w14:textId="32C3741A" w:rsidR="00E3748C" w:rsidRPr="00E3748C" w:rsidRDefault="00127240" w:rsidP="00E3748C">
      <w:pPr>
        <w:rPr>
          <w:lang w:val="en-GB"/>
        </w:rPr>
      </w:pPr>
      <w:r>
        <w:rPr>
          <w:b/>
          <w:lang w:val="en-GB"/>
        </w:rPr>
        <w:t>TAB-</w:t>
      </w:r>
      <w:r w:rsidR="00E3748C" w:rsidRPr="00E3748C">
        <w:rPr>
          <w:b/>
          <w:lang w:val="en-GB"/>
        </w:rPr>
        <w:t>IEX-24</w:t>
      </w:r>
      <w:r w:rsidR="00E3748C" w:rsidRPr="00E3748C">
        <w:rPr>
          <w:lang w:val="en-GB"/>
        </w:rPr>
        <w:t xml:space="preserve"> Validation shall parse up to 10,000 entities without blocking UI; large imports stream in chunks with progress updates.</w:t>
      </w:r>
    </w:p>
    <w:p w14:paraId="357F0D35" w14:textId="2095B9B6" w:rsidR="00E3748C" w:rsidRPr="00E3748C" w:rsidRDefault="00127240" w:rsidP="00E3748C">
      <w:pPr>
        <w:rPr>
          <w:lang w:val="en-GB"/>
        </w:rPr>
      </w:pPr>
      <w:r>
        <w:rPr>
          <w:b/>
          <w:lang w:val="en-GB"/>
        </w:rPr>
        <w:t>TAB-</w:t>
      </w:r>
      <w:r w:rsidR="00E3748C" w:rsidRPr="00E3748C">
        <w:rPr>
          <w:b/>
          <w:lang w:val="en-GB"/>
        </w:rPr>
        <w:t>IEX-25</w:t>
      </w:r>
      <w:r w:rsidR="00E3748C" w:rsidRPr="00E3748C">
        <w:rPr>
          <w:lang w:val="en-GB"/>
        </w:rPr>
        <w:t xml:space="preserve"> Exports shall be generated in worker threads to keep UI responsive; large files stream progressively.</w:t>
      </w:r>
    </w:p>
    <w:p w14:paraId="04B92552" w14:textId="39DD1C76" w:rsidR="00E3748C" w:rsidRPr="00E3748C" w:rsidRDefault="00127240" w:rsidP="00E3748C">
      <w:pPr>
        <w:rPr>
          <w:lang w:val="en-GB"/>
        </w:rPr>
      </w:pPr>
      <w:r>
        <w:rPr>
          <w:b/>
          <w:lang w:val="en-GB"/>
        </w:rPr>
        <w:t>TAB-</w:t>
      </w:r>
      <w:r w:rsidR="00E3748C" w:rsidRPr="00E3748C">
        <w:rPr>
          <w:b/>
          <w:lang w:val="en-GB"/>
        </w:rPr>
        <w:t>IEX-26</w:t>
      </w:r>
      <w:r w:rsidR="00E3748C" w:rsidRPr="00E3748C">
        <w:rPr>
          <w:lang w:val="en-GB"/>
        </w:rPr>
        <w:t xml:space="preserve"> Offline state: imports/exports always work locally; if sync enabled, imported data is queued for upload.</w:t>
      </w:r>
    </w:p>
    <w:p w14:paraId="2B42430A" w14:textId="48BB2A35" w:rsidR="00E3748C" w:rsidRPr="003A74CD" w:rsidRDefault="00E3748C" w:rsidP="00D1469C">
      <w:pPr>
        <w:pStyle w:val="Titre3"/>
      </w:pPr>
      <w:r w:rsidRPr="00E3748C">
        <w:t>Error Handling</w:t>
      </w:r>
    </w:p>
    <w:p w14:paraId="2812943A" w14:textId="2AB1EFF6" w:rsidR="00E3748C" w:rsidRPr="00E3748C" w:rsidRDefault="00127240" w:rsidP="00E3748C">
      <w:pPr>
        <w:rPr>
          <w:lang w:val="en-GB"/>
        </w:rPr>
      </w:pPr>
      <w:r>
        <w:rPr>
          <w:b/>
          <w:lang w:val="en-GB"/>
        </w:rPr>
        <w:t>TAB-</w:t>
      </w:r>
      <w:r w:rsidR="00E3748C" w:rsidRPr="00E3748C">
        <w:rPr>
          <w:b/>
          <w:lang w:val="en-GB"/>
        </w:rPr>
        <w:t>IEX-27</w:t>
      </w:r>
      <w:r w:rsidR="00E3748C" w:rsidRPr="00E3748C">
        <w:rPr>
          <w:lang w:val="en-GB"/>
        </w:rPr>
        <w:t xml:space="preserve"> Invalid files (.exe, .zip without manifest) shall be rejected with toast “Unsupported file type”.</w:t>
      </w:r>
    </w:p>
    <w:p w14:paraId="6BCD3462" w14:textId="1164A5B4" w:rsidR="00E3748C" w:rsidRPr="00E3748C" w:rsidRDefault="00127240" w:rsidP="00E3748C">
      <w:pPr>
        <w:rPr>
          <w:lang w:val="en-GB"/>
        </w:rPr>
      </w:pPr>
      <w:r>
        <w:rPr>
          <w:b/>
          <w:lang w:val="en-GB"/>
        </w:rPr>
        <w:t>TAB-</w:t>
      </w:r>
      <w:r w:rsidR="00E3748C" w:rsidRPr="00E3748C">
        <w:rPr>
          <w:b/>
          <w:lang w:val="en-GB"/>
        </w:rPr>
        <w:t>IEX-28</w:t>
      </w:r>
      <w:r w:rsidR="00E3748C" w:rsidRPr="00E3748C">
        <w:rPr>
          <w:lang w:val="en-GB"/>
        </w:rPr>
        <w:t xml:space="preserve"> </w:t>
      </w:r>
      <w:proofErr w:type="gramStart"/>
      <w:r w:rsidR="00E3748C" w:rsidRPr="00E3748C">
        <w:rPr>
          <w:lang w:val="en-GB"/>
        </w:rPr>
        <w:t>Corrupted .</w:t>
      </w:r>
      <w:proofErr w:type="spellStart"/>
      <w:proofErr w:type="gramEnd"/>
      <w:r w:rsidR="00E3748C" w:rsidRPr="00E3748C">
        <w:rPr>
          <w:lang w:val="en-GB"/>
        </w:rPr>
        <w:t>sj.enc</w:t>
      </w:r>
      <w:proofErr w:type="spellEnd"/>
      <w:r w:rsidR="00E3748C" w:rsidRPr="00E3748C">
        <w:rPr>
          <w:lang w:val="en-GB"/>
        </w:rPr>
        <w:t xml:space="preserve"> files shall fail decryption gracefully with clear error “Invalid encryption key or corrupted file”.</w:t>
      </w:r>
    </w:p>
    <w:p w14:paraId="7CC21984" w14:textId="72999DED" w:rsidR="00E3748C" w:rsidRPr="00E3748C" w:rsidRDefault="00127240" w:rsidP="00E3748C">
      <w:pPr>
        <w:rPr>
          <w:lang w:val="en-GB"/>
        </w:rPr>
      </w:pPr>
      <w:r>
        <w:rPr>
          <w:b/>
          <w:lang w:val="en-GB"/>
        </w:rPr>
        <w:t>TAB-</w:t>
      </w:r>
      <w:r w:rsidR="00E3748C" w:rsidRPr="00E3748C">
        <w:rPr>
          <w:b/>
          <w:lang w:val="en-GB"/>
        </w:rPr>
        <w:t>IEX-29</w:t>
      </w:r>
      <w:r w:rsidR="00E3748C" w:rsidRPr="00E3748C">
        <w:rPr>
          <w:lang w:val="en-GB"/>
        </w:rPr>
        <w:t xml:space="preserve"> Partial imports (some entities invalid) shall import valid entities and show warning: “12 imported, 3 skipped”.</w:t>
      </w:r>
    </w:p>
    <w:p w14:paraId="3CE7A972" w14:textId="69195FFE" w:rsidR="00E3748C" w:rsidRPr="003A74CD" w:rsidRDefault="00E3748C" w:rsidP="00D1469C">
      <w:pPr>
        <w:pStyle w:val="Titre3"/>
      </w:pPr>
      <w:r w:rsidRPr="00E3748C">
        <w:t>Wireframes &amp; Screenshots</w:t>
      </w:r>
    </w:p>
    <w:p w14:paraId="1E5C5993" w14:textId="3E1E42B5" w:rsidR="00E3748C" w:rsidRPr="00E3748C" w:rsidRDefault="00127240" w:rsidP="00E3748C">
      <w:pPr>
        <w:rPr>
          <w:lang w:val="en-GB"/>
        </w:rPr>
      </w:pPr>
      <w:r>
        <w:rPr>
          <w:b/>
          <w:lang w:val="en-GB"/>
        </w:rPr>
        <w:t>TAB-</w:t>
      </w:r>
      <w:r w:rsidR="00E3748C" w:rsidRPr="00E3748C">
        <w:rPr>
          <w:b/>
          <w:lang w:val="en-GB"/>
        </w:rPr>
        <w:t>IEX-30</w:t>
      </w:r>
      <w:r w:rsidR="00E3748C" w:rsidRPr="00E3748C">
        <w:rPr>
          <w:lang w:val="en-GB"/>
        </w:rPr>
        <w:t xml:space="preserve"> Insert desktop screenshots: Import validation modal with summary and coloured icons; Export modal with scope/format controls.</w:t>
      </w:r>
    </w:p>
    <w:p w14:paraId="57E52A1A" w14:textId="42853B1B" w:rsidR="00E3748C" w:rsidRPr="00E3748C" w:rsidRDefault="00127240" w:rsidP="00E3748C">
      <w:pPr>
        <w:rPr>
          <w:lang w:val="en-GB"/>
        </w:rPr>
      </w:pPr>
      <w:r>
        <w:rPr>
          <w:b/>
          <w:lang w:val="en-GB"/>
        </w:rPr>
        <w:t>TAB-</w:t>
      </w:r>
      <w:r w:rsidR="00E3748C" w:rsidRPr="00E3748C">
        <w:rPr>
          <w:b/>
          <w:lang w:val="en-GB"/>
        </w:rPr>
        <w:t>IEX-31</w:t>
      </w:r>
      <w:r w:rsidR="00E3748C" w:rsidRPr="00E3748C">
        <w:rPr>
          <w:lang w:val="en-GB"/>
        </w:rPr>
        <w:t xml:space="preserve"> Insert mobile screenshots: Import bottom sheet with file picker; Export bottom sheet with toggles.</w:t>
      </w:r>
    </w:p>
    <w:p w14:paraId="49ADFF59" w14:textId="189F7F23" w:rsidR="00D90964" w:rsidRPr="006A06E9" w:rsidRDefault="00127240">
      <w:pPr>
        <w:rPr>
          <w:lang w:val="en-GB"/>
        </w:rPr>
      </w:pPr>
      <w:r>
        <w:rPr>
          <w:b/>
          <w:lang w:val="en-GB"/>
        </w:rPr>
        <w:t>TAB-</w:t>
      </w:r>
      <w:r w:rsidR="00E3748C" w:rsidRPr="00E3748C">
        <w:rPr>
          <w:b/>
          <w:lang w:val="en-GB"/>
        </w:rPr>
        <w:t>IEX-32</w:t>
      </w:r>
      <w:r w:rsidR="00E3748C" w:rsidRPr="00E3748C">
        <w:rPr>
          <w:lang w:val="en-GB"/>
        </w:rPr>
        <w:t xml:space="preserve"> Insert conflict resolution screenshot: side-by-side diff cards, batch actions visible.</w:t>
      </w:r>
    </w:p>
    <w:p w14:paraId="699F2DBC" w14:textId="29B4D015" w:rsidR="00D90964" w:rsidRPr="0042618D" w:rsidRDefault="000C7C94" w:rsidP="00D1469C">
      <w:pPr>
        <w:pStyle w:val="Titre2"/>
      </w:pPr>
      <w:bookmarkStart w:id="201" w:name="_Toc209794214"/>
      <w:r w:rsidRPr="006A06E9">
        <w:t>Security Settings — UX Flows</w:t>
      </w:r>
      <w:bookmarkEnd w:id="201"/>
    </w:p>
    <w:p w14:paraId="2D5882EF" w14:textId="77777777" w:rsidR="001467B6" w:rsidRDefault="001467B6" w:rsidP="00D1469C">
      <w:pPr>
        <w:pStyle w:val="Titre3"/>
      </w:pPr>
      <w:r w:rsidRPr="001467B6">
        <w:t>Purpose</w:t>
      </w:r>
    </w:p>
    <w:p w14:paraId="25F3FC49" w14:textId="4F66AB08" w:rsidR="001467B6" w:rsidRPr="001467B6" w:rsidRDefault="001467B6" w:rsidP="001467B6">
      <w:pPr>
        <w:rPr>
          <w:lang w:val="en-GB"/>
        </w:rPr>
      </w:pPr>
      <w:r w:rsidRPr="001467B6">
        <w:rPr>
          <w:lang w:val="en-GB"/>
        </w:rPr>
        <w:t xml:space="preserve">Provide clear, consistent security-related workflows, ensuring data protection while maintaining user-friendliness. Visuals must match Stellar-Journey’s </w:t>
      </w:r>
      <w:proofErr w:type="spellStart"/>
      <w:r w:rsidRPr="001467B6">
        <w:rPr>
          <w:lang w:val="en-GB"/>
        </w:rPr>
        <w:t>glassmorphic</w:t>
      </w:r>
      <w:proofErr w:type="spellEnd"/>
      <w:r w:rsidRPr="001467B6">
        <w:rPr>
          <w:lang w:val="en-GB"/>
        </w:rPr>
        <w:t xml:space="preserve"> design.</w:t>
      </w:r>
    </w:p>
    <w:p w14:paraId="68588722" w14:textId="00394287" w:rsidR="001467B6" w:rsidRPr="00323B01" w:rsidRDefault="001467B6" w:rsidP="00D1469C">
      <w:pPr>
        <w:pStyle w:val="Titre3"/>
      </w:pPr>
      <w:r w:rsidRPr="001467B6">
        <w:t>Overall Structure</w:t>
      </w:r>
    </w:p>
    <w:p w14:paraId="1E054337" w14:textId="74C89E1D" w:rsidR="001467B6" w:rsidRPr="001467B6" w:rsidRDefault="00127240" w:rsidP="001467B6">
      <w:pPr>
        <w:rPr>
          <w:lang w:val="en-GB"/>
        </w:rPr>
      </w:pPr>
      <w:r w:rsidRPr="002C0DB1">
        <w:rPr>
          <w:b/>
          <w:lang w:val="en-GB"/>
        </w:rPr>
        <w:t>TAB-</w:t>
      </w:r>
      <w:r w:rsidR="001467B6" w:rsidRPr="002C0DB1">
        <w:rPr>
          <w:b/>
          <w:lang w:val="en-GB"/>
        </w:rPr>
        <w:t>SEC-01</w:t>
      </w:r>
      <w:r w:rsidR="001467B6" w:rsidRPr="001467B6">
        <w:rPr>
          <w:lang w:val="en-GB"/>
        </w:rPr>
        <w:t xml:space="preserve"> Security workflows shall be accessible from the Settings tab (Security section). Each workflow opens in a frosted glass modal or drawer, with accent colours for clarity.</w:t>
      </w:r>
    </w:p>
    <w:p w14:paraId="00E46D7D" w14:textId="3D172566" w:rsidR="001467B6" w:rsidRPr="00323B01" w:rsidRDefault="001467B6" w:rsidP="00D1469C">
      <w:pPr>
        <w:pStyle w:val="Titre3"/>
      </w:pPr>
      <w:r w:rsidRPr="001467B6">
        <w:t>Passphrase Setup &amp; Change</w:t>
      </w:r>
    </w:p>
    <w:p w14:paraId="5649003E" w14:textId="72390F07" w:rsidR="001467B6" w:rsidRPr="001467B6" w:rsidRDefault="00127240" w:rsidP="001467B6">
      <w:pPr>
        <w:rPr>
          <w:lang w:val="en-GB"/>
        </w:rPr>
      </w:pPr>
      <w:r w:rsidRPr="00D12886">
        <w:rPr>
          <w:b/>
          <w:lang w:val="en-GB"/>
        </w:rPr>
        <w:t>TAB-</w:t>
      </w:r>
      <w:r w:rsidR="001467B6" w:rsidRPr="00D12886">
        <w:rPr>
          <w:b/>
          <w:lang w:val="en-GB"/>
        </w:rPr>
        <w:t>SEC-02</w:t>
      </w:r>
      <w:r w:rsidR="001467B6" w:rsidRPr="001467B6">
        <w:rPr>
          <w:lang w:val="en-GB"/>
        </w:rPr>
        <w:t xml:space="preserve"> Passphrase setup shall display fields: </w:t>
      </w:r>
      <w:proofErr w:type="gramStart"/>
      <w:r w:rsidR="001467B6" w:rsidRPr="001467B6">
        <w:rPr>
          <w:lang w:val="en-GB"/>
        </w:rPr>
        <w:t>New</w:t>
      </w:r>
      <w:proofErr w:type="gramEnd"/>
      <w:r w:rsidR="001467B6" w:rsidRPr="001467B6">
        <w:rPr>
          <w:lang w:val="en-GB"/>
        </w:rPr>
        <w:t xml:space="preserve"> passphrase, Confirm passphrase, and an inline Strength meter.</w:t>
      </w:r>
    </w:p>
    <w:p w14:paraId="499B2E54" w14:textId="03E8DFC7" w:rsidR="001467B6" w:rsidRPr="001467B6" w:rsidRDefault="00127240" w:rsidP="001467B6">
      <w:pPr>
        <w:rPr>
          <w:lang w:val="en-GB"/>
        </w:rPr>
      </w:pPr>
      <w:r w:rsidRPr="00D12886">
        <w:rPr>
          <w:b/>
          <w:lang w:val="en-GB"/>
        </w:rPr>
        <w:t>TAB-</w:t>
      </w:r>
      <w:r w:rsidR="001467B6" w:rsidRPr="00D12886">
        <w:rPr>
          <w:b/>
          <w:lang w:val="en-GB"/>
        </w:rPr>
        <w:t>SEC-03</w:t>
      </w:r>
      <w:r w:rsidR="001467B6" w:rsidRPr="001467B6">
        <w:rPr>
          <w:lang w:val="en-GB"/>
        </w:rPr>
        <w:t xml:space="preserve"> The Strength meter shall classify passphrases as Weak, Medium, Strong based on entropy, updated live as user types.</w:t>
      </w:r>
    </w:p>
    <w:p w14:paraId="614D2FB8" w14:textId="27E629F9" w:rsidR="001467B6" w:rsidRPr="001467B6" w:rsidRDefault="00127240" w:rsidP="001467B6">
      <w:pPr>
        <w:rPr>
          <w:lang w:val="en-GB"/>
        </w:rPr>
      </w:pPr>
      <w:r w:rsidRPr="00D12886">
        <w:rPr>
          <w:b/>
          <w:lang w:val="en-GB"/>
        </w:rPr>
        <w:t>TAB-</w:t>
      </w:r>
      <w:r w:rsidR="001467B6" w:rsidRPr="00D12886">
        <w:rPr>
          <w:b/>
          <w:lang w:val="en-GB"/>
        </w:rPr>
        <w:t>SEC-04</w:t>
      </w:r>
      <w:r w:rsidR="001467B6" w:rsidRPr="001467B6">
        <w:rPr>
          <w:lang w:val="en-GB"/>
        </w:rPr>
        <w:t xml:space="preserve"> A Save button shall remain disabled until both fields match and meet minimum strength criteria.</w:t>
      </w:r>
    </w:p>
    <w:p w14:paraId="692C9290" w14:textId="44FBCE9E" w:rsidR="001467B6" w:rsidRPr="001467B6" w:rsidRDefault="00127240" w:rsidP="001467B6">
      <w:pPr>
        <w:rPr>
          <w:lang w:val="en-GB"/>
        </w:rPr>
      </w:pPr>
      <w:r w:rsidRPr="00D12886">
        <w:rPr>
          <w:b/>
          <w:lang w:val="en-GB"/>
        </w:rPr>
        <w:t>TAB-</w:t>
      </w:r>
      <w:r w:rsidR="001467B6" w:rsidRPr="00D12886">
        <w:rPr>
          <w:b/>
          <w:lang w:val="en-GB"/>
        </w:rPr>
        <w:t>SEC-05</w:t>
      </w:r>
      <w:r w:rsidR="001467B6" w:rsidRPr="001467B6">
        <w:rPr>
          <w:lang w:val="en-GB"/>
        </w:rPr>
        <w:t xml:space="preserve"> Error states (mismatch, weak) shall appear </w:t>
      </w:r>
      <w:proofErr w:type="spellStart"/>
      <w:r w:rsidR="001467B6" w:rsidRPr="001467B6">
        <w:rPr>
          <w:lang w:val="en-GB"/>
        </w:rPr>
        <w:t>inline</w:t>
      </w:r>
      <w:proofErr w:type="spellEnd"/>
      <w:r w:rsidR="001467B6" w:rsidRPr="001467B6">
        <w:rPr>
          <w:lang w:val="en-GB"/>
        </w:rPr>
        <w:t xml:space="preserve"> with aria-</w:t>
      </w:r>
      <w:proofErr w:type="spellStart"/>
      <w:r w:rsidR="001467B6" w:rsidRPr="001467B6">
        <w:rPr>
          <w:lang w:val="en-GB"/>
        </w:rPr>
        <w:t>describedby</w:t>
      </w:r>
      <w:proofErr w:type="spellEnd"/>
      <w:r w:rsidR="001467B6" w:rsidRPr="001467B6">
        <w:rPr>
          <w:lang w:val="en-GB"/>
        </w:rPr>
        <w:t>; screen readers announce the error immediately.</w:t>
      </w:r>
    </w:p>
    <w:p w14:paraId="530FDB1F" w14:textId="59503330" w:rsidR="001467B6" w:rsidRPr="001467B6" w:rsidRDefault="00127240" w:rsidP="001467B6">
      <w:pPr>
        <w:rPr>
          <w:lang w:val="en-GB"/>
        </w:rPr>
      </w:pPr>
      <w:r w:rsidRPr="00D12886">
        <w:rPr>
          <w:b/>
          <w:lang w:val="en-GB"/>
        </w:rPr>
        <w:t>TAB-</w:t>
      </w:r>
      <w:r w:rsidR="001467B6" w:rsidRPr="00D12886">
        <w:rPr>
          <w:b/>
          <w:lang w:val="en-GB"/>
        </w:rPr>
        <w:t>SEC-06</w:t>
      </w:r>
      <w:r w:rsidR="001467B6" w:rsidRPr="001467B6">
        <w:rPr>
          <w:lang w:val="en-GB"/>
        </w:rPr>
        <w:t xml:space="preserve"> A toast shall confirm successful save: “Passphrase updated”.</w:t>
      </w:r>
    </w:p>
    <w:p w14:paraId="20BED681" w14:textId="7510FDC4" w:rsidR="001467B6" w:rsidRPr="00323B01" w:rsidRDefault="001467B6" w:rsidP="00D1469C">
      <w:pPr>
        <w:pStyle w:val="Titre3"/>
      </w:pPr>
      <w:r w:rsidRPr="001467B6">
        <w:t>Unlock Dialog</w:t>
      </w:r>
    </w:p>
    <w:p w14:paraId="5437D433" w14:textId="45BC1FF3" w:rsidR="001467B6" w:rsidRPr="001467B6" w:rsidRDefault="00127240" w:rsidP="001467B6">
      <w:pPr>
        <w:rPr>
          <w:lang w:val="en-GB"/>
        </w:rPr>
      </w:pPr>
      <w:r w:rsidRPr="006E3BFA">
        <w:rPr>
          <w:b/>
          <w:lang w:val="en-GB"/>
        </w:rPr>
        <w:t>TAB-</w:t>
      </w:r>
      <w:r w:rsidR="001467B6" w:rsidRPr="006E3BFA">
        <w:rPr>
          <w:b/>
          <w:lang w:val="en-GB"/>
        </w:rPr>
        <w:t>SEC-07</w:t>
      </w:r>
      <w:r w:rsidR="001467B6" w:rsidRPr="001467B6">
        <w:rPr>
          <w:lang w:val="en-GB"/>
        </w:rPr>
        <w:t xml:space="preserve"> The Unlock dialog shall appear on app launch or after auto-lock. It shall include: Passphrase field, Show/Hide toggle, and [Unlock] button.</w:t>
      </w:r>
    </w:p>
    <w:p w14:paraId="7CD49159" w14:textId="0F72C969" w:rsidR="001467B6" w:rsidRPr="001467B6" w:rsidRDefault="00127240" w:rsidP="001467B6">
      <w:pPr>
        <w:rPr>
          <w:lang w:val="en-GB"/>
        </w:rPr>
      </w:pPr>
      <w:r w:rsidRPr="006E3BFA">
        <w:rPr>
          <w:b/>
          <w:lang w:val="en-GB"/>
        </w:rPr>
        <w:t>TAB-</w:t>
      </w:r>
      <w:r w:rsidR="001467B6" w:rsidRPr="006E3BFA">
        <w:rPr>
          <w:b/>
          <w:lang w:val="en-GB"/>
        </w:rPr>
        <w:t>SEC-08</w:t>
      </w:r>
      <w:r w:rsidR="001467B6" w:rsidRPr="001467B6">
        <w:rPr>
          <w:lang w:val="en-GB"/>
        </w:rPr>
        <w:t xml:space="preserve"> Incorrect passphrase shall trigger an inline error “Incorrect passphrase”; the input field shall shake slightly (reduced motion disables the shake).</w:t>
      </w:r>
    </w:p>
    <w:p w14:paraId="01D907F6" w14:textId="063DC97E" w:rsidR="001467B6" w:rsidRPr="001467B6" w:rsidRDefault="00127240" w:rsidP="001467B6">
      <w:pPr>
        <w:rPr>
          <w:lang w:val="en-GB"/>
        </w:rPr>
      </w:pPr>
      <w:r w:rsidRPr="006E3BFA">
        <w:rPr>
          <w:b/>
          <w:lang w:val="en-GB"/>
        </w:rPr>
        <w:t>TAB-</w:t>
      </w:r>
      <w:r w:rsidR="001467B6" w:rsidRPr="006E3BFA">
        <w:rPr>
          <w:b/>
          <w:lang w:val="en-GB"/>
        </w:rPr>
        <w:t>SEC-09</w:t>
      </w:r>
      <w:r w:rsidR="001467B6" w:rsidRPr="001467B6">
        <w:rPr>
          <w:lang w:val="en-GB"/>
        </w:rPr>
        <w:t xml:space="preserve"> Optional Biometric unlock button shall appear if device supports it; fallback always available via passphrase.</w:t>
      </w:r>
    </w:p>
    <w:p w14:paraId="3B4B9FBC" w14:textId="498DA06C" w:rsidR="001467B6" w:rsidRPr="001467B6" w:rsidRDefault="00127240" w:rsidP="001467B6">
      <w:pPr>
        <w:rPr>
          <w:lang w:val="en-GB"/>
        </w:rPr>
      </w:pPr>
      <w:r w:rsidRPr="006E3BFA">
        <w:rPr>
          <w:b/>
          <w:lang w:val="en-GB"/>
        </w:rPr>
        <w:t>TAB-</w:t>
      </w:r>
      <w:r w:rsidR="001467B6" w:rsidRPr="006E3BFA">
        <w:rPr>
          <w:b/>
          <w:lang w:val="en-GB"/>
        </w:rPr>
        <w:t>SEC-10</w:t>
      </w:r>
      <w:r w:rsidR="001467B6" w:rsidRPr="001467B6">
        <w:rPr>
          <w:lang w:val="en-GB"/>
        </w:rPr>
        <w:t xml:space="preserve"> Unlock dialog shall trap focus until dismissed; Esc closes only if </w:t>
      </w:r>
      <w:proofErr w:type="gramStart"/>
      <w:r w:rsidR="001467B6" w:rsidRPr="001467B6">
        <w:rPr>
          <w:lang w:val="en-GB"/>
        </w:rPr>
        <w:t>Unlock</w:t>
      </w:r>
      <w:proofErr w:type="gramEnd"/>
      <w:r w:rsidR="001467B6" w:rsidRPr="001467B6">
        <w:rPr>
          <w:lang w:val="en-GB"/>
        </w:rPr>
        <w:t xml:space="preserve"> is not required (e.g., optional relock).</w:t>
      </w:r>
    </w:p>
    <w:p w14:paraId="11ABEBE4" w14:textId="6075DE7C" w:rsidR="001467B6" w:rsidRPr="00323B01" w:rsidRDefault="001467B6" w:rsidP="00D1469C">
      <w:pPr>
        <w:pStyle w:val="Titre3"/>
      </w:pPr>
      <w:r w:rsidRPr="001467B6">
        <w:t>Auto-Lock Modal</w:t>
      </w:r>
    </w:p>
    <w:p w14:paraId="0B855762" w14:textId="06C6CE4E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TAB-SEC-11</w:t>
      </w:r>
      <w:r w:rsidR="001467B6" w:rsidRPr="001467B6">
        <w:rPr>
          <w:lang w:val="en-GB"/>
        </w:rPr>
        <w:t xml:space="preserve"> Auto-lock shall trigger after configured inactivity; a modal shall overlay the app with “Session locked” message.</w:t>
      </w:r>
    </w:p>
    <w:p w14:paraId="1575FE01" w14:textId="052D832C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TAB-SEC-12</w:t>
      </w:r>
      <w:r w:rsidR="001467B6" w:rsidRPr="001467B6">
        <w:rPr>
          <w:lang w:val="en-GB"/>
        </w:rPr>
        <w:t xml:space="preserve"> Modal shall include [Unlock] and [Cancel session] buttons; [Cancel session] wipes in-memory keys and requires full login.</w:t>
      </w:r>
    </w:p>
    <w:p w14:paraId="52B364AF" w14:textId="5D4F62C9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TAB-SEC-13</w:t>
      </w:r>
      <w:r w:rsidR="001467B6" w:rsidRPr="001467B6">
        <w:rPr>
          <w:lang w:val="en-GB"/>
        </w:rPr>
        <w:t xml:space="preserve"> Countdown (optional) may be displayed before auto-lock engages, with toast “Locking in 10s…”.</w:t>
      </w:r>
    </w:p>
    <w:p w14:paraId="44C1F1A8" w14:textId="721B92DB" w:rsidR="001467B6" w:rsidRPr="00323B01" w:rsidRDefault="001467B6" w:rsidP="00D1469C">
      <w:pPr>
        <w:pStyle w:val="Titre3"/>
      </w:pPr>
      <w:r w:rsidRPr="001467B6">
        <w:t>Data Wipe Confirmation</w:t>
      </w:r>
    </w:p>
    <w:p w14:paraId="5F609A9D" w14:textId="504D2611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TAB-SEC-14</w:t>
      </w:r>
      <w:r w:rsidR="001467B6" w:rsidRPr="001467B6">
        <w:rPr>
          <w:lang w:val="en-GB"/>
        </w:rPr>
        <w:t xml:space="preserve"> Wipe All Data shall open a destructive confirmation dialog: Title “Delete all data?”, Message “This cannot be undone. Type CONFIRM to proceed.”</w:t>
      </w:r>
    </w:p>
    <w:p w14:paraId="1818580C" w14:textId="324FF5B1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TAB-SEC-15</w:t>
      </w:r>
      <w:r w:rsidR="001467B6" w:rsidRPr="001467B6">
        <w:rPr>
          <w:lang w:val="en-GB"/>
        </w:rPr>
        <w:t xml:space="preserve"> Confirm button shall remain disabled until the user types CONFIRM in uppercase letters.</w:t>
      </w:r>
    </w:p>
    <w:p w14:paraId="78F6841F" w14:textId="51B82A2F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TAB-SEC-16</w:t>
      </w:r>
      <w:r w:rsidR="001467B6" w:rsidRPr="001467B6">
        <w:rPr>
          <w:lang w:val="en-GB"/>
        </w:rPr>
        <w:t xml:space="preserve"> On confirm, local data (</w:t>
      </w:r>
      <w:proofErr w:type="spellStart"/>
      <w:r w:rsidR="001467B6" w:rsidRPr="001467B6">
        <w:rPr>
          <w:lang w:val="en-GB"/>
        </w:rPr>
        <w:t>IndexedDB</w:t>
      </w:r>
      <w:proofErr w:type="spellEnd"/>
      <w:r w:rsidR="001467B6" w:rsidRPr="001467B6">
        <w:rPr>
          <w:lang w:val="en-GB"/>
        </w:rPr>
        <w:t xml:space="preserve">, OPFS, </w:t>
      </w:r>
      <w:proofErr w:type="spellStart"/>
      <w:r w:rsidR="001467B6" w:rsidRPr="001467B6">
        <w:rPr>
          <w:lang w:val="en-GB"/>
        </w:rPr>
        <w:t>localStorage</w:t>
      </w:r>
      <w:proofErr w:type="spellEnd"/>
      <w:r w:rsidR="001467B6" w:rsidRPr="001467B6">
        <w:rPr>
          <w:lang w:val="en-GB"/>
        </w:rPr>
        <w:t>) shall be deleted; app reloads to onboarding state.</w:t>
      </w:r>
    </w:p>
    <w:p w14:paraId="0197781F" w14:textId="021AE853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TAB-SEC-17</w:t>
      </w:r>
      <w:r w:rsidR="001467B6" w:rsidRPr="001467B6">
        <w:rPr>
          <w:lang w:val="en-GB"/>
        </w:rPr>
        <w:t xml:space="preserve"> A success toast shall appear after reload: “All data wiped”.</w:t>
      </w:r>
    </w:p>
    <w:p w14:paraId="1D1A0AB6" w14:textId="4E435C6A" w:rsidR="001467B6" w:rsidRPr="00323B01" w:rsidRDefault="001467B6" w:rsidP="00D1469C">
      <w:pPr>
        <w:pStyle w:val="Titre3"/>
      </w:pPr>
      <w:r w:rsidRPr="001467B6">
        <w:t>Export Key Dialog</w:t>
      </w:r>
    </w:p>
    <w:p w14:paraId="0B1996B0" w14:textId="7E125E90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TAB-SEC-18</w:t>
      </w:r>
      <w:r w:rsidR="001467B6" w:rsidRPr="001467B6">
        <w:rPr>
          <w:lang w:val="en-GB"/>
        </w:rPr>
        <w:t xml:space="preserve"> Export Key shall open a modal showing the encryption key in two forms: Base64 string and QR code.</w:t>
      </w:r>
    </w:p>
    <w:p w14:paraId="6FB6A05C" w14:textId="14AC3C5C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TAB-SEC-19</w:t>
      </w:r>
      <w:r w:rsidR="001467B6" w:rsidRPr="001467B6">
        <w:rPr>
          <w:lang w:val="en-GB"/>
        </w:rPr>
        <w:t xml:space="preserve"> A warning message shall be displayed: “Keep this key private. Anyone with it can read your data.”</w:t>
      </w:r>
    </w:p>
    <w:p w14:paraId="4C32D761" w14:textId="0090CC6B" w:rsidR="001467B6" w:rsidRPr="001467B6" w:rsidRDefault="00127240" w:rsidP="001467B6">
      <w:pPr>
        <w:rPr>
          <w:lang w:val="en-GB"/>
        </w:rPr>
      </w:pPr>
      <w:r w:rsidRPr="002C0DB1">
        <w:rPr>
          <w:b/>
          <w:lang w:val="en-GB"/>
        </w:rPr>
        <w:t>TAB-</w:t>
      </w:r>
      <w:r w:rsidR="001467B6" w:rsidRPr="002C0DB1">
        <w:rPr>
          <w:b/>
          <w:lang w:val="en-GB"/>
        </w:rPr>
        <w:t>SEC-20</w:t>
      </w:r>
      <w:r w:rsidR="001467B6" w:rsidRPr="001467B6">
        <w:rPr>
          <w:lang w:val="en-GB"/>
        </w:rPr>
        <w:t xml:space="preserve"> Buttons: [Copy to clipboard], [Download .key file], [Close]. Copy shows toast “Key copied”.</w:t>
      </w:r>
    </w:p>
    <w:p w14:paraId="4AB0D30F" w14:textId="21959251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TAB-SEC-21</w:t>
      </w:r>
      <w:r w:rsidR="001467B6" w:rsidRPr="001467B6">
        <w:rPr>
          <w:lang w:val="en-GB"/>
        </w:rPr>
        <w:t xml:space="preserve"> Export key modal shall be aria-modal, with Esc closing and focus returning to Settings.</w:t>
      </w:r>
    </w:p>
    <w:p w14:paraId="498DB813" w14:textId="632881CA" w:rsidR="001467B6" w:rsidRPr="00323B01" w:rsidRDefault="001467B6" w:rsidP="00D1469C">
      <w:pPr>
        <w:pStyle w:val="Titre3"/>
      </w:pPr>
      <w:r w:rsidRPr="001467B6">
        <w:t>Display &amp; Colour System</w:t>
      </w:r>
    </w:p>
    <w:p w14:paraId="5CDB863F" w14:textId="3003A42F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TAB-SEC-22</w:t>
      </w:r>
      <w:r w:rsidR="001467B6" w:rsidRPr="001467B6">
        <w:rPr>
          <w:lang w:val="en-GB"/>
        </w:rPr>
        <w:t xml:space="preserve"> Passphrase fields shall use frosted inputs with accent border (</w:t>
      </w:r>
      <w:proofErr w:type="gramStart"/>
      <w:r w:rsidR="001467B6" w:rsidRPr="001467B6">
        <w:rPr>
          <w:lang w:val="en-GB"/>
        </w:rPr>
        <w:t>var(</w:t>
      </w:r>
      <w:proofErr w:type="gramEnd"/>
      <w:r w:rsidR="001467B6" w:rsidRPr="001467B6">
        <w:rPr>
          <w:lang w:val="en-GB"/>
        </w:rPr>
        <w:t>--mint)) when focused.</w:t>
      </w:r>
    </w:p>
    <w:p w14:paraId="6CB9F474" w14:textId="7206E159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TAB-SEC-23</w:t>
      </w:r>
      <w:r w:rsidR="001467B6" w:rsidRPr="001467B6">
        <w:rPr>
          <w:lang w:val="en-GB"/>
        </w:rPr>
        <w:t xml:space="preserve"> Strength meter shall use colours: Weak=</w:t>
      </w:r>
      <w:proofErr w:type="gramStart"/>
      <w:r w:rsidR="001467B6" w:rsidRPr="001467B6">
        <w:rPr>
          <w:lang w:val="en-GB"/>
        </w:rPr>
        <w:t>var(</w:t>
      </w:r>
      <w:proofErr w:type="gramEnd"/>
      <w:r w:rsidR="001467B6" w:rsidRPr="001467B6">
        <w:rPr>
          <w:lang w:val="en-GB"/>
        </w:rPr>
        <w:t>--alert), Medium=#f2c94c (yellow), Strong=var(--mint).</w:t>
      </w:r>
    </w:p>
    <w:p w14:paraId="34E3F09D" w14:textId="0E964D09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TAB-SEC-24</w:t>
      </w:r>
      <w:r w:rsidR="001467B6" w:rsidRPr="001467B6">
        <w:rPr>
          <w:lang w:val="en-GB"/>
        </w:rPr>
        <w:t xml:space="preserve"> Error messages shall be red (#ff5555), success toasts green (</w:t>
      </w:r>
      <w:proofErr w:type="gramStart"/>
      <w:r w:rsidR="001467B6" w:rsidRPr="001467B6">
        <w:rPr>
          <w:lang w:val="en-GB"/>
        </w:rPr>
        <w:t>var(</w:t>
      </w:r>
      <w:proofErr w:type="gramEnd"/>
      <w:r w:rsidR="001467B6" w:rsidRPr="001467B6">
        <w:rPr>
          <w:lang w:val="en-GB"/>
        </w:rPr>
        <w:t>--mint)).</w:t>
      </w:r>
    </w:p>
    <w:p w14:paraId="27929539" w14:textId="52A8C845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TAB-SEC-25</w:t>
      </w:r>
      <w:r w:rsidR="001467B6" w:rsidRPr="001467B6">
        <w:rPr>
          <w:lang w:val="en-GB"/>
        </w:rPr>
        <w:t xml:space="preserve"> Wipe confirm dialog shall style Confirm button as red destructive (</w:t>
      </w:r>
      <w:proofErr w:type="gramStart"/>
      <w:r w:rsidR="001467B6" w:rsidRPr="001467B6">
        <w:rPr>
          <w:lang w:val="en-GB"/>
        </w:rPr>
        <w:t>var(</w:t>
      </w:r>
      <w:proofErr w:type="gramEnd"/>
      <w:r w:rsidR="001467B6" w:rsidRPr="001467B6">
        <w:rPr>
          <w:lang w:val="en-GB"/>
        </w:rPr>
        <w:t>--alert)); Cancel button dim (var(--dim)).</w:t>
      </w:r>
    </w:p>
    <w:p w14:paraId="0FF1AA69" w14:textId="3785C2F9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TAB-SEC-26</w:t>
      </w:r>
      <w:r w:rsidR="001467B6" w:rsidRPr="001467B6">
        <w:rPr>
          <w:lang w:val="en-GB"/>
        </w:rPr>
        <w:t xml:space="preserve"> Export Key modal QR code shall be displayed in high contrast (black/white only).</w:t>
      </w:r>
    </w:p>
    <w:p w14:paraId="73B780F9" w14:textId="04AC04EE" w:rsidR="001467B6" w:rsidRPr="00323B01" w:rsidRDefault="001467B6" w:rsidP="00D1469C">
      <w:pPr>
        <w:pStyle w:val="Titre3"/>
      </w:pPr>
      <w:r w:rsidRPr="001467B6">
        <w:t>Mobile Behaviour (small screens)</w:t>
      </w:r>
    </w:p>
    <w:p w14:paraId="61DBBCF4" w14:textId="51B388DC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TAB-SEC-27</w:t>
      </w:r>
      <w:r w:rsidR="001467B6" w:rsidRPr="001467B6">
        <w:rPr>
          <w:lang w:val="en-GB"/>
        </w:rPr>
        <w:t xml:space="preserve"> All security modals shall appear as full-screen sheets on mobile, with sticky action buttons at bottom (Confirm/Cancel).</w:t>
      </w:r>
    </w:p>
    <w:p w14:paraId="45ECB714" w14:textId="46B02CF2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TAB-SEC-28</w:t>
      </w:r>
      <w:r w:rsidR="001467B6" w:rsidRPr="001467B6">
        <w:rPr>
          <w:lang w:val="en-GB"/>
        </w:rPr>
        <w:t xml:space="preserve"> Passphrase fields shall support password managers (autocomplete="current-password/new-password").</w:t>
      </w:r>
    </w:p>
    <w:p w14:paraId="7E60F192" w14:textId="0F652D41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TAB-SEC-29</w:t>
      </w:r>
      <w:r w:rsidR="001467B6" w:rsidRPr="001467B6">
        <w:rPr>
          <w:lang w:val="en-GB"/>
        </w:rPr>
        <w:t xml:space="preserve"> Typing CONFIRM in wipe dialog shall auto-capitalise input on mobile keyboards for convenience.</w:t>
      </w:r>
    </w:p>
    <w:p w14:paraId="3DE78111" w14:textId="3D55D03C" w:rsidR="001467B6" w:rsidRPr="00F91E00" w:rsidRDefault="001467B6" w:rsidP="00D1469C">
      <w:pPr>
        <w:pStyle w:val="Titre3"/>
      </w:pPr>
      <w:r w:rsidRPr="001467B6">
        <w:t>Accessibility</w:t>
      </w:r>
    </w:p>
    <w:p w14:paraId="754F5020" w14:textId="3699F821" w:rsidR="001467B6" w:rsidRPr="001467B6" w:rsidRDefault="00127240" w:rsidP="001467B6">
      <w:pPr>
        <w:rPr>
          <w:lang w:val="en-GB"/>
        </w:rPr>
      </w:pPr>
      <w:r w:rsidRPr="00C07CCB">
        <w:rPr>
          <w:b/>
          <w:lang w:val="en-GB"/>
        </w:rPr>
        <w:t>TAB-</w:t>
      </w:r>
      <w:r w:rsidR="001467B6" w:rsidRPr="00C07CCB">
        <w:rPr>
          <w:b/>
          <w:lang w:val="en-GB"/>
        </w:rPr>
        <w:t>SEC-30</w:t>
      </w:r>
      <w:r w:rsidR="001467B6" w:rsidRPr="001467B6">
        <w:rPr>
          <w:lang w:val="en-GB"/>
        </w:rPr>
        <w:t xml:space="preserve"> All dialogs shall use role="dialog" or role="</w:t>
      </w:r>
      <w:proofErr w:type="spellStart"/>
      <w:r w:rsidR="001467B6" w:rsidRPr="001467B6">
        <w:rPr>
          <w:lang w:val="en-GB"/>
        </w:rPr>
        <w:t>alertdialog</w:t>
      </w:r>
      <w:proofErr w:type="spellEnd"/>
      <w:r w:rsidR="001467B6" w:rsidRPr="001467B6">
        <w:rPr>
          <w:lang w:val="en-GB"/>
        </w:rPr>
        <w:t>" with aria-modal="true"; titles linked via aria-</w:t>
      </w:r>
      <w:proofErr w:type="spellStart"/>
      <w:r w:rsidR="001467B6" w:rsidRPr="001467B6">
        <w:rPr>
          <w:lang w:val="en-GB"/>
        </w:rPr>
        <w:t>labelledby</w:t>
      </w:r>
      <w:proofErr w:type="spellEnd"/>
      <w:r w:rsidR="001467B6" w:rsidRPr="001467B6">
        <w:rPr>
          <w:lang w:val="en-GB"/>
        </w:rPr>
        <w:t>; error/help text via aria-</w:t>
      </w:r>
      <w:proofErr w:type="spellStart"/>
      <w:r w:rsidR="001467B6" w:rsidRPr="001467B6">
        <w:rPr>
          <w:lang w:val="en-GB"/>
        </w:rPr>
        <w:t>describedby</w:t>
      </w:r>
      <w:proofErr w:type="spellEnd"/>
      <w:r w:rsidR="001467B6" w:rsidRPr="001467B6">
        <w:rPr>
          <w:lang w:val="en-GB"/>
        </w:rPr>
        <w:t>.</w:t>
      </w:r>
    </w:p>
    <w:p w14:paraId="7EC1CB7D" w14:textId="7C3AEE37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TAB-SEC-31</w:t>
      </w:r>
      <w:r w:rsidR="001467B6" w:rsidRPr="001467B6">
        <w:rPr>
          <w:lang w:val="en-GB"/>
        </w:rPr>
        <w:t xml:space="preserve"> Passphrase strength meter shall include a text label for screen readers (e.g., “Strength: Weak”).</w:t>
      </w:r>
    </w:p>
    <w:p w14:paraId="6BA881F4" w14:textId="0139D87E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TAB-SEC-32</w:t>
      </w:r>
      <w:r w:rsidR="001467B6" w:rsidRPr="001467B6">
        <w:rPr>
          <w:lang w:val="en-GB"/>
        </w:rPr>
        <w:t xml:space="preserve"> Unlock errors shall be announced politely but immediately (“Incorrect passphrase”).</w:t>
      </w:r>
    </w:p>
    <w:p w14:paraId="3A8E5E1C" w14:textId="02A1A9EE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TAB-SEC-33</w:t>
      </w:r>
      <w:r w:rsidR="001467B6" w:rsidRPr="001467B6">
        <w:rPr>
          <w:lang w:val="en-GB"/>
        </w:rPr>
        <w:t xml:space="preserve"> QR code in Export Key shall be accompanied by a selectable text version for screen readers.</w:t>
      </w:r>
    </w:p>
    <w:p w14:paraId="2D29464D" w14:textId="5F1DA58E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TAB-SEC-34</w:t>
      </w:r>
      <w:r w:rsidR="001467B6" w:rsidRPr="001467B6">
        <w:rPr>
          <w:lang w:val="en-GB"/>
        </w:rPr>
        <w:t xml:space="preserve"> Reduced motion disables shaking effect on incorrect passphrase; error feedback remains via text and outline.</w:t>
      </w:r>
    </w:p>
    <w:p w14:paraId="37299FC2" w14:textId="5645C08D" w:rsidR="001467B6" w:rsidRPr="001467B6" w:rsidRDefault="001467B6" w:rsidP="00D1469C">
      <w:pPr>
        <w:pStyle w:val="Titre3"/>
      </w:pPr>
      <w:r w:rsidRPr="001467B6">
        <w:t>Performance &amp; States</w:t>
      </w:r>
    </w:p>
    <w:p w14:paraId="52E2B349" w14:textId="53CC5C83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TAB-SEC-35</w:t>
      </w:r>
      <w:r w:rsidR="001467B6" w:rsidRPr="001467B6">
        <w:rPr>
          <w:lang w:val="en-GB"/>
        </w:rPr>
        <w:t xml:space="preserve"> Unlock modal shall appear instantly (&lt;100ms); biometric prompt defers to device OS timing.</w:t>
      </w:r>
    </w:p>
    <w:p w14:paraId="7C41ECAC" w14:textId="2A497516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TAB-SEC-36</w:t>
      </w:r>
      <w:r w:rsidR="001467B6" w:rsidRPr="001467B6">
        <w:rPr>
          <w:lang w:val="en-GB"/>
        </w:rPr>
        <w:t xml:space="preserve"> Wipe operation shall complete within 2 seconds for typical datasets; a progress spinner appears if longer.</w:t>
      </w:r>
    </w:p>
    <w:p w14:paraId="09DB9D76" w14:textId="4CF8D3DD" w:rsidR="001467B6" w:rsidRPr="001467B6" w:rsidRDefault="001467B6" w:rsidP="00D1469C">
      <w:pPr>
        <w:pStyle w:val="Titre3"/>
      </w:pPr>
      <w:r w:rsidRPr="001467B6">
        <w:t>Error Handling</w:t>
      </w:r>
    </w:p>
    <w:p w14:paraId="493478E8" w14:textId="24EFDD8D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TAB-SEC-37</w:t>
      </w:r>
      <w:r w:rsidR="001467B6" w:rsidRPr="001467B6">
        <w:rPr>
          <w:lang w:val="en-GB"/>
        </w:rPr>
        <w:t xml:space="preserve"> Invalid passphrase entries shall not allow unlock until corrected.</w:t>
      </w:r>
    </w:p>
    <w:p w14:paraId="7D0F293B" w14:textId="21833B2B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TAB-SEC-38</w:t>
      </w:r>
      <w:r w:rsidR="001467B6" w:rsidRPr="001467B6">
        <w:rPr>
          <w:lang w:val="en-GB"/>
        </w:rPr>
        <w:t xml:space="preserve"> Export key failures (clipboard denied, file write error) shall show clear inline error with retry.</w:t>
      </w:r>
    </w:p>
    <w:p w14:paraId="268CC92C" w14:textId="69778C2C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TAB-SEC-39</w:t>
      </w:r>
      <w:r w:rsidR="001467B6" w:rsidRPr="001467B6">
        <w:rPr>
          <w:lang w:val="en-GB"/>
        </w:rPr>
        <w:t xml:space="preserve"> If wipe fails (e.g., storage locked), user shall see persistent banner “Data wipe failed. Please retry.”</w:t>
      </w:r>
    </w:p>
    <w:p w14:paraId="7C621751" w14:textId="00E49BAF" w:rsidR="001467B6" w:rsidRPr="001467B6" w:rsidRDefault="001467B6" w:rsidP="00D1469C">
      <w:pPr>
        <w:pStyle w:val="Titre3"/>
      </w:pPr>
      <w:r w:rsidRPr="001467B6">
        <w:t>Wireframes &amp; Screenshots</w:t>
      </w:r>
    </w:p>
    <w:p w14:paraId="5A258034" w14:textId="239FDCFB" w:rsidR="001467B6" w:rsidRPr="001467B6" w:rsidRDefault="00127240" w:rsidP="001467B6">
      <w:pPr>
        <w:rPr>
          <w:lang w:val="en-GB"/>
        </w:rPr>
      </w:pPr>
      <w:r w:rsidRPr="00C07CCB">
        <w:rPr>
          <w:b/>
          <w:lang w:val="en-GB"/>
        </w:rPr>
        <w:t>TAB-</w:t>
      </w:r>
      <w:r w:rsidR="001467B6" w:rsidRPr="00C07CCB">
        <w:rPr>
          <w:b/>
          <w:lang w:val="en-GB"/>
        </w:rPr>
        <w:t>SEC-40</w:t>
      </w:r>
      <w:r w:rsidR="001467B6" w:rsidRPr="001467B6">
        <w:rPr>
          <w:lang w:val="en-GB"/>
        </w:rPr>
        <w:t xml:space="preserve"> Insert desktop screenshots: Passphrase setup with strength meter, Unlock dialog with error, Wipe confirmation modal.</w:t>
      </w:r>
    </w:p>
    <w:p w14:paraId="6BB42C85" w14:textId="65ADC7E4" w:rsidR="001467B6" w:rsidRPr="001467B6" w:rsidRDefault="002C0DB1" w:rsidP="001467B6">
      <w:pPr>
        <w:rPr>
          <w:lang w:val="en-GB"/>
        </w:rPr>
      </w:pPr>
      <w:r w:rsidRPr="002C0DB1">
        <w:rPr>
          <w:b/>
          <w:lang w:val="en-GB"/>
        </w:rPr>
        <w:t>TAB-SEC-41</w:t>
      </w:r>
      <w:r w:rsidR="001467B6" w:rsidRPr="001467B6">
        <w:rPr>
          <w:lang w:val="en-GB"/>
        </w:rPr>
        <w:t xml:space="preserve"> Insert mobile screenshots: full-screen Unlock sheet with sticky Unlock button, Export Key QR code modal with Copy/Download buttons.</w:t>
      </w:r>
    </w:p>
    <w:p w14:paraId="57951C7A" w14:textId="6679CB42" w:rsid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TAB-SEC-42</w:t>
      </w:r>
      <w:r w:rsidR="001467B6" w:rsidRPr="001467B6">
        <w:rPr>
          <w:lang w:val="en-GB"/>
        </w:rPr>
        <w:t xml:space="preserve"> Insert data wipe success state screenshot (post-reload onboarding).</w:t>
      </w:r>
    </w:p>
    <w:p w14:paraId="0F92C39D" w14:textId="3D28EF86" w:rsidR="00D00CE8" w:rsidRPr="0042618D" w:rsidRDefault="00D00CE8" w:rsidP="00D1469C">
      <w:pPr>
        <w:pStyle w:val="Titre2"/>
      </w:pPr>
      <w:bookmarkStart w:id="202" w:name="_Toc209794215"/>
      <w:r w:rsidRPr="00D00CE8">
        <w:t>Static Pages Appearance</w:t>
      </w:r>
      <w:bookmarkEnd w:id="202"/>
    </w:p>
    <w:p w14:paraId="75E478D1" w14:textId="77777777" w:rsidR="00D00CE8" w:rsidRDefault="00D00CE8" w:rsidP="00D1469C">
      <w:pPr>
        <w:pStyle w:val="Titre3"/>
      </w:pPr>
      <w:r w:rsidRPr="00D00CE8">
        <w:t>Purpose</w:t>
      </w:r>
    </w:p>
    <w:p w14:paraId="68B024EA" w14:textId="1AAB55BD" w:rsidR="00D00CE8" w:rsidRPr="00D00CE8" w:rsidRDefault="00D00CE8" w:rsidP="00D00CE8">
      <w:pPr>
        <w:rPr>
          <w:lang w:val="en-GB"/>
        </w:rPr>
      </w:pPr>
      <w:r w:rsidRPr="00D00CE8">
        <w:rPr>
          <w:lang w:val="en-GB"/>
        </w:rPr>
        <w:t>Provide static informational pages with consistent design, accessible layout, and clear separation of content. These pages inform the user about privacy, legal aspects, and project background.</w:t>
      </w:r>
    </w:p>
    <w:p w14:paraId="361CA3DC" w14:textId="58FBED6C" w:rsidR="00D00CE8" w:rsidRPr="00D00CE8" w:rsidRDefault="00D00CE8" w:rsidP="00D1469C">
      <w:pPr>
        <w:pStyle w:val="Titre3"/>
      </w:pPr>
      <w:r w:rsidRPr="00D00CE8">
        <w:t>Overall Structure</w:t>
      </w:r>
    </w:p>
    <w:p w14:paraId="03C7065E" w14:textId="1DA8BE94" w:rsidR="00D00CE8" w:rsidRPr="00D00CE8" w:rsidRDefault="00127240" w:rsidP="00D00CE8">
      <w:pPr>
        <w:rPr>
          <w:lang w:val="en-GB"/>
        </w:rPr>
      </w:pPr>
      <w:r w:rsidRPr="00C07CCB">
        <w:rPr>
          <w:b/>
          <w:lang w:val="en-GB"/>
        </w:rPr>
        <w:t>TAB-</w:t>
      </w:r>
      <w:r w:rsidR="00D00CE8" w:rsidRPr="00C07CCB">
        <w:rPr>
          <w:b/>
          <w:lang w:val="en-GB"/>
        </w:rPr>
        <w:t>SPG-01</w:t>
      </w:r>
      <w:r w:rsidR="00D00CE8" w:rsidRPr="00D00CE8">
        <w:rPr>
          <w:lang w:val="en-GB"/>
        </w:rPr>
        <w:t xml:space="preserve"> Static pages shall be accessible from the Settings tab (About section) and from the footer of the web app (if enabled).</w:t>
      </w:r>
    </w:p>
    <w:p w14:paraId="054BF6A7" w14:textId="44E7FBD1" w:rsidR="00D00CE8" w:rsidRPr="00D00CE8" w:rsidRDefault="00127240" w:rsidP="00D00CE8">
      <w:pPr>
        <w:rPr>
          <w:lang w:val="en-GB"/>
        </w:rPr>
      </w:pPr>
      <w:r w:rsidRPr="00C07CCB">
        <w:rPr>
          <w:b/>
          <w:lang w:val="en-GB"/>
        </w:rPr>
        <w:t>TAB-</w:t>
      </w:r>
      <w:r w:rsidR="00D00CE8" w:rsidRPr="00C07CCB">
        <w:rPr>
          <w:b/>
          <w:lang w:val="en-GB"/>
        </w:rPr>
        <w:t>SPG-02</w:t>
      </w:r>
      <w:r w:rsidR="00D00CE8" w:rsidRPr="00D00CE8">
        <w:rPr>
          <w:lang w:val="en-GB"/>
        </w:rPr>
        <w:t xml:space="preserve"> All static pages shall use frosted glass containers with 16px padding, 14–16px rounded corners, subtle shadow (</w:t>
      </w:r>
      <w:proofErr w:type="gramStart"/>
      <w:r w:rsidR="00D00CE8" w:rsidRPr="00D00CE8">
        <w:rPr>
          <w:lang w:val="en-GB"/>
        </w:rPr>
        <w:t>var(</w:t>
      </w:r>
      <w:proofErr w:type="gramEnd"/>
      <w:r w:rsidR="00D00CE8" w:rsidRPr="00D00CE8">
        <w:rPr>
          <w:lang w:val="en-GB"/>
        </w:rPr>
        <w:t>--shadow)), and cosmic gradient background.</w:t>
      </w:r>
    </w:p>
    <w:p w14:paraId="4E42287A" w14:textId="29648166" w:rsidR="00D00CE8" w:rsidRPr="00D00CE8" w:rsidRDefault="00127240" w:rsidP="00D00CE8">
      <w:pPr>
        <w:rPr>
          <w:lang w:val="en-GB"/>
        </w:rPr>
      </w:pPr>
      <w:r w:rsidRPr="00C07CCB">
        <w:rPr>
          <w:b/>
          <w:lang w:val="en-GB"/>
        </w:rPr>
        <w:t>TAB-</w:t>
      </w:r>
      <w:r w:rsidR="00D00CE8" w:rsidRPr="00C07CCB">
        <w:rPr>
          <w:b/>
          <w:lang w:val="en-GB"/>
        </w:rPr>
        <w:t>SPG-03</w:t>
      </w:r>
      <w:r w:rsidR="00D00CE8" w:rsidRPr="00D00CE8">
        <w:rPr>
          <w:lang w:val="en-GB"/>
        </w:rPr>
        <w:t xml:space="preserve"> Static pages shall use a simple article layout: Title (H1), Section headers (H2), Body paragraphs, and optional lists.</w:t>
      </w:r>
    </w:p>
    <w:p w14:paraId="381DFF17" w14:textId="40D73224" w:rsidR="00D00CE8" w:rsidRPr="00D00CE8" w:rsidRDefault="00127240" w:rsidP="00D00CE8">
      <w:pPr>
        <w:rPr>
          <w:lang w:val="en-GB"/>
        </w:rPr>
      </w:pPr>
      <w:r w:rsidRPr="00C07CCB">
        <w:rPr>
          <w:rFonts w:hint="eastAsia"/>
          <w:b/>
          <w:lang w:val="en-GB"/>
        </w:rPr>
        <w:t>TAB-</w:t>
      </w:r>
      <w:r w:rsidR="00D00CE8" w:rsidRPr="00C07CCB">
        <w:rPr>
          <w:rFonts w:hint="eastAsia"/>
          <w:b/>
          <w:lang w:val="en-GB"/>
        </w:rPr>
        <w:t>SPG-04</w:t>
      </w:r>
      <w:r w:rsidR="00D00CE8" w:rsidRPr="00D00CE8">
        <w:rPr>
          <w:rFonts w:hint="eastAsia"/>
          <w:lang w:val="en-GB"/>
        </w:rPr>
        <w:t xml:space="preserve"> A sticky back button [</w:t>
      </w:r>
      <w:r w:rsidR="00D00CE8" w:rsidRPr="00D00CE8">
        <w:rPr>
          <w:rFonts w:hint="eastAsia"/>
          <w:lang w:val="en-GB"/>
        </w:rPr>
        <w:t>←</w:t>
      </w:r>
      <w:r w:rsidR="00D00CE8" w:rsidRPr="00D00CE8">
        <w:rPr>
          <w:rFonts w:hint="eastAsia"/>
          <w:lang w:val="en-GB"/>
        </w:rPr>
        <w:t xml:space="preserve"> Back] shall return to the previous screen or Settings tab.</w:t>
      </w:r>
    </w:p>
    <w:p w14:paraId="50184E58" w14:textId="53D0400B" w:rsidR="00D00CE8" w:rsidRPr="00D00CE8" w:rsidRDefault="00D00CE8" w:rsidP="00D1469C">
      <w:pPr>
        <w:pStyle w:val="Titre3"/>
      </w:pPr>
      <w:r w:rsidRPr="00D00CE8">
        <w:t>Privacy Policy Page</w:t>
      </w:r>
    </w:p>
    <w:p w14:paraId="4F8274F0" w14:textId="57EE3E89" w:rsidR="00D00CE8" w:rsidRPr="00D00CE8" w:rsidRDefault="00127240" w:rsidP="00D00CE8">
      <w:pPr>
        <w:rPr>
          <w:lang w:val="en-GB"/>
        </w:rPr>
      </w:pPr>
      <w:r w:rsidRPr="00C07CCB">
        <w:rPr>
          <w:b/>
          <w:lang w:val="en-GB"/>
        </w:rPr>
        <w:t>TAB-</w:t>
      </w:r>
      <w:r w:rsidR="00D00CE8" w:rsidRPr="00C07CCB">
        <w:rPr>
          <w:b/>
          <w:lang w:val="en-GB"/>
        </w:rPr>
        <w:t>SPG-05</w:t>
      </w:r>
      <w:r w:rsidR="00D00CE8" w:rsidRPr="00D00CE8">
        <w:rPr>
          <w:lang w:val="en-GB"/>
        </w:rPr>
        <w:t xml:space="preserve"> The Privacy Policy page shall include the following sections:</w:t>
      </w:r>
    </w:p>
    <w:p w14:paraId="5ACCF566" w14:textId="45453A1F" w:rsidR="00D00CE8" w:rsidRPr="00EC2E00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EC2E00">
        <w:rPr>
          <w:lang w:val="en-GB"/>
        </w:rPr>
        <w:t>Data Storage — “All data stays on your device by default.”</w:t>
      </w:r>
    </w:p>
    <w:p w14:paraId="03EF3E92" w14:textId="25CAA702" w:rsidR="00D00CE8" w:rsidRPr="00EC2E00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EC2E00">
        <w:rPr>
          <w:lang w:val="en-GB"/>
        </w:rPr>
        <w:t>Telemetry — “No telemetry, analytics, or ads are collected.”</w:t>
      </w:r>
    </w:p>
    <w:p w14:paraId="0C402BD4" w14:textId="198FB035" w:rsidR="00D00CE8" w:rsidRPr="00EC2E00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EC2E00">
        <w:rPr>
          <w:lang w:val="en-GB"/>
        </w:rPr>
        <w:t>Third Parties — “No third-party trackers are embedded.”</w:t>
      </w:r>
    </w:p>
    <w:p w14:paraId="14DE0DC1" w14:textId="74D8EC25" w:rsidR="00D00CE8" w:rsidRPr="00EC2E00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EC2E00">
        <w:rPr>
          <w:lang w:val="en-GB"/>
        </w:rPr>
        <w:t>Export/Import — “Exported files remain under your control.”</w:t>
      </w:r>
    </w:p>
    <w:p w14:paraId="25C25F42" w14:textId="759BC975" w:rsidR="00D00CE8" w:rsidRPr="00EC2E00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EC2E00">
        <w:rPr>
          <w:lang w:val="en-GB"/>
        </w:rPr>
        <w:t>Encryption — “</w:t>
      </w:r>
      <w:proofErr w:type="gramStart"/>
      <w:r w:rsidRPr="00EC2E00">
        <w:rPr>
          <w:lang w:val="en-GB"/>
        </w:rPr>
        <w:t>Encrypted .</w:t>
      </w:r>
      <w:proofErr w:type="spellStart"/>
      <w:proofErr w:type="gramEnd"/>
      <w:r w:rsidRPr="00EC2E00">
        <w:rPr>
          <w:lang w:val="en-GB"/>
        </w:rPr>
        <w:t>sj.enc</w:t>
      </w:r>
      <w:proofErr w:type="spellEnd"/>
      <w:r w:rsidRPr="00EC2E00">
        <w:rPr>
          <w:lang w:val="en-GB"/>
        </w:rPr>
        <w:t xml:space="preserve"> is recommended.”</w:t>
      </w:r>
    </w:p>
    <w:p w14:paraId="2CCD3F05" w14:textId="55798701" w:rsidR="00D00CE8" w:rsidRPr="00D00CE8" w:rsidRDefault="00D00CE8" w:rsidP="00AB7FB6">
      <w:pPr>
        <w:pStyle w:val="Liste"/>
        <w:numPr>
          <w:ilvl w:val="0"/>
          <w:numId w:val="88"/>
        </w:numPr>
        <w:rPr>
          <w:lang w:val="en-GB"/>
        </w:rPr>
      </w:pPr>
      <w:r w:rsidRPr="00D00CE8">
        <w:rPr>
          <w:lang w:val="en-GB"/>
        </w:rPr>
        <w:t>Sync — “Optional online sync uses HTTPS, no personal content logged.”</w:t>
      </w:r>
    </w:p>
    <w:p w14:paraId="58F766B3" w14:textId="6E2AF5CC" w:rsidR="00D00CE8" w:rsidRPr="00D00CE8" w:rsidRDefault="00D00CE8" w:rsidP="00AB7FB6">
      <w:pPr>
        <w:pStyle w:val="Liste"/>
        <w:numPr>
          <w:ilvl w:val="0"/>
          <w:numId w:val="88"/>
        </w:numPr>
        <w:rPr>
          <w:lang w:val="en-GB"/>
        </w:rPr>
      </w:pPr>
      <w:r w:rsidRPr="00D00CE8">
        <w:rPr>
          <w:lang w:val="en-GB"/>
        </w:rPr>
        <w:t>Data Deletion — “You may delete all data anytime from Settings.”</w:t>
      </w:r>
    </w:p>
    <w:p w14:paraId="262BD099" w14:textId="1E507160" w:rsidR="00D00CE8" w:rsidRPr="00D00CE8" w:rsidRDefault="00127240" w:rsidP="00D00CE8">
      <w:pPr>
        <w:rPr>
          <w:lang w:val="en-GB"/>
        </w:rPr>
      </w:pPr>
      <w:r w:rsidRPr="00C07CCB">
        <w:rPr>
          <w:b/>
          <w:lang w:val="en-GB"/>
        </w:rPr>
        <w:t>TAB-</w:t>
      </w:r>
      <w:r w:rsidR="00D00CE8" w:rsidRPr="00C07CCB">
        <w:rPr>
          <w:b/>
          <w:lang w:val="en-GB"/>
        </w:rPr>
        <w:t>SPG-06</w:t>
      </w:r>
      <w:r w:rsidR="00D00CE8" w:rsidRPr="00D00CE8">
        <w:rPr>
          <w:lang w:val="en-GB"/>
        </w:rPr>
        <w:t xml:space="preserve"> Each section shall be collapsible (accordion style) on mobile, expanded by default on desktop.</w:t>
      </w:r>
    </w:p>
    <w:p w14:paraId="44861F79" w14:textId="3A78A177" w:rsidR="00D00CE8" w:rsidRPr="00D00CE8" w:rsidRDefault="00127240" w:rsidP="00D00CE8">
      <w:pPr>
        <w:rPr>
          <w:lang w:val="en-GB"/>
        </w:rPr>
      </w:pPr>
      <w:r w:rsidRPr="00C07CCB">
        <w:rPr>
          <w:b/>
          <w:lang w:val="en-GB"/>
        </w:rPr>
        <w:t>TAB-</w:t>
      </w:r>
      <w:r w:rsidR="00D00CE8" w:rsidRPr="00C07CCB">
        <w:rPr>
          <w:b/>
          <w:lang w:val="en-GB"/>
        </w:rPr>
        <w:t>SPG-07</w:t>
      </w:r>
      <w:r w:rsidR="00D00CE8" w:rsidRPr="00D00CE8">
        <w:rPr>
          <w:lang w:val="en-GB"/>
        </w:rPr>
        <w:t xml:space="preserve"> Privacy text shall be written in plain, concise language; font size minimum 16px for readability.</w:t>
      </w:r>
    </w:p>
    <w:p w14:paraId="7F2E08D1" w14:textId="7735D0D7" w:rsidR="00D00CE8" w:rsidRPr="00D00CE8" w:rsidRDefault="00D00CE8" w:rsidP="00D1469C">
      <w:pPr>
        <w:pStyle w:val="Titre3"/>
      </w:pPr>
      <w:r w:rsidRPr="00D00CE8">
        <w:t>Legal Notice Page</w:t>
      </w:r>
    </w:p>
    <w:p w14:paraId="2415314A" w14:textId="796ECCB0" w:rsidR="00D00CE8" w:rsidRPr="00D00CE8" w:rsidRDefault="00127240" w:rsidP="00D00CE8">
      <w:pPr>
        <w:rPr>
          <w:lang w:val="en-GB"/>
        </w:rPr>
      </w:pPr>
      <w:r w:rsidRPr="00C07CCB">
        <w:rPr>
          <w:b/>
          <w:lang w:val="en-GB"/>
        </w:rPr>
        <w:t>TAB-</w:t>
      </w:r>
      <w:r w:rsidR="00D00CE8" w:rsidRPr="00C07CCB">
        <w:rPr>
          <w:b/>
          <w:lang w:val="en-GB"/>
        </w:rPr>
        <w:t xml:space="preserve">SPG-08 </w:t>
      </w:r>
      <w:r w:rsidR="00D00CE8" w:rsidRPr="00D00CE8">
        <w:rPr>
          <w:lang w:val="en-GB"/>
        </w:rPr>
        <w:t>The Legal Notice page shall include the following sections:</w:t>
      </w:r>
    </w:p>
    <w:p w14:paraId="5C10A4FE" w14:textId="53847A10" w:rsidR="00D00CE8" w:rsidRPr="008C7B49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8C7B49">
        <w:rPr>
          <w:lang w:val="en-GB"/>
        </w:rPr>
        <w:t>Project — “Stellar-Journey, productivity app (PWA).”</w:t>
      </w:r>
    </w:p>
    <w:p w14:paraId="05969E8F" w14:textId="436C156C" w:rsidR="00D00CE8" w:rsidRPr="008C7B49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8C7B49">
        <w:rPr>
          <w:lang w:val="en-GB"/>
        </w:rPr>
        <w:t>Maintainer — “Independent developer (indie project).”</w:t>
      </w:r>
    </w:p>
    <w:p w14:paraId="7E4D9835" w14:textId="60D90255" w:rsidR="00D00CE8" w:rsidRPr="008C7B49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8C7B49">
        <w:rPr>
          <w:lang w:val="en-GB"/>
        </w:rPr>
        <w:t>Contact — Placeholder email or GitHub repo link.</w:t>
      </w:r>
    </w:p>
    <w:p w14:paraId="01D5154E" w14:textId="341CBE9F" w:rsidR="00D00CE8" w:rsidRPr="008C7B49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8C7B49">
        <w:rPr>
          <w:lang w:val="en-GB"/>
        </w:rPr>
        <w:t>Hosting — e.g., “GitHub Pages” or VPS provider.</w:t>
      </w:r>
    </w:p>
    <w:p w14:paraId="669F021D" w14:textId="23B9B69D" w:rsidR="00D00CE8" w:rsidRPr="008C7B49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8C7B49">
        <w:rPr>
          <w:lang w:val="en-GB"/>
        </w:rPr>
        <w:t>Intellectual Property — “Source code licensed under MIT unless otherwise specified.”</w:t>
      </w:r>
    </w:p>
    <w:p w14:paraId="7D20F5E4" w14:textId="30C3DDD0" w:rsidR="00D00CE8" w:rsidRPr="008C7B49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8C7B49">
        <w:rPr>
          <w:lang w:val="en-GB"/>
        </w:rPr>
        <w:t>Liability — “Provided as-is, without warranties.”</w:t>
      </w:r>
    </w:p>
    <w:p w14:paraId="7486171F" w14:textId="02C2AE38" w:rsidR="00D00CE8" w:rsidRPr="008C7B49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8C7B49">
        <w:rPr>
          <w:lang w:val="en-GB"/>
        </w:rPr>
        <w:t>Jurisdiction — “Personal, non-commercial, open-source project.”</w:t>
      </w:r>
    </w:p>
    <w:p w14:paraId="573204A9" w14:textId="2909651A" w:rsidR="00D00CE8" w:rsidRPr="00D00CE8" w:rsidRDefault="00127240" w:rsidP="00D00CE8">
      <w:pPr>
        <w:rPr>
          <w:lang w:val="en-GB"/>
        </w:rPr>
      </w:pPr>
      <w:r w:rsidRPr="00C07CCB">
        <w:rPr>
          <w:b/>
          <w:lang w:val="en-GB"/>
        </w:rPr>
        <w:t>TAB-</w:t>
      </w:r>
      <w:r w:rsidR="00D00CE8" w:rsidRPr="00C07CCB">
        <w:rPr>
          <w:b/>
          <w:lang w:val="en-GB"/>
        </w:rPr>
        <w:t xml:space="preserve">SPG-09 </w:t>
      </w:r>
      <w:r w:rsidR="00D00CE8" w:rsidRPr="00D00CE8">
        <w:rPr>
          <w:lang w:val="en-GB"/>
        </w:rPr>
        <w:t>Section headers shall use bold text with small icons (e.g., book for Legal, shield for Privacy).</w:t>
      </w:r>
    </w:p>
    <w:p w14:paraId="01A1CF0F" w14:textId="0A3BFD7F" w:rsidR="00D00CE8" w:rsidRPr="00D00CE8" w:rsidRDefault="00127240" w:rsidP="00D00CE8">
      <w:pPr>
        <w:rPr>
          <w:lang w:val="en-GB"/>
        </w:rPr>
      </w:pPr>
      <w:r w:rsidRPr="00C07CCB">
        <w:rPr>
          <w:b/>
          <w:lang w:val="en-GB"/>
        </w:rPr>
        <w:t>TAB-</w:t>
      </w:r>
      <w:r w:rsidR="00D00CE8" w:rsidRPr="00C07CCB">
        <w:rPr>
          <w:b/>
          <w:lang w:val="en-GB"/>
        </w:rPr>
        <w:t xml:space="preserve">SPG-10 </w:t>
      </w:r>
      <w:r w:rsidR="00D00CE8" w:rsidRPr="00D00CE8">
        <w:rPr>
          <w:lang w:val="en-GB"/>
        </w:rPr>
        <w:t>Content shall follow Markdown-like styling: paragraphs, bullet lists, horizontal rules between sections.</w:t>
      </w:r>
    </w:p>
    <w:p w14:paraId="5731FDB7" w14:textId="6699C90E" w:rsidR="00D00CE8" w:rsidRPr="00D00CE8" w:rsidRDefault="00D00CE8" w:rsidP="00D1469C">
      <w:pPr>
        <w:pStyle w:val="Titre3"/>
      </w:pPr>
      <w:r w:rsidRPr="00D00CE8">
        <w:t>About Page</w:t>
      </w:r>
    </w:p>
    <w:p w14:paraId="33DF4CC4" w14:textId="380B771F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TAB-SPG-11</w:t>
      </w:r>
      <w:r w:rsidR="00D00CE8" w:rsidRPr="00D00CE8">
        <w:rPr>
          <w:lang w:val="en-GB"/>
        </w:rPr>
        <w:t xml:space="preserve"> The About page shall include:</w:t>
      </w:r>
    </w:p>
    <w:p w14:paraId="1890DBA3" w14:textId="40C04233" w:rsidR="00D00CE8" w:rsidRPr="008C7B49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8C7B49">
        <w:rPr>
          <w:lang w:val="en-GB"/>
        </w:rPr>
        <w:t>Project purpose — “A calm, structured productivity app designed for neurodivergent users.”</w:t>
      </w:r>
    </w:p>
    <w:p w14:paraId="0846CD4A" w14:textId="16B696A4" w:rsidR="00D00CE8" w:rsidRPr="008C7B49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8C7B49">
        <w:rPr>
          <w:lang w:val="en-GB"/>
        </w:rPr>
        <w:t>Maintainer — “Independent solo developer.”</w:t>
      </w:r>
    </w:p>
    <w:p w14:paraId="1F3E57E4" w14:textId="058774DD" w:rsidR="00D00CE8" w:rsidRPr="008C7B49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8C7B49">
        <w:rPr>
          <w:lang w:val="en-GB"/>
        </w:rPr>
        <w:t>License — MIT open-source.</w:t>
      </w:r>
    </w:p>
    <w:p w14:paraId="35BE8EA9" w14:textId="236E84A6" w:rsidR="00D00CE8" w:rsidRPr="008C7B49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8C7B49">
        <w:rPr>
          <w:lang w:val="en-GB"/>
        </w:rPr>
        <w:t>Credits — Fonts (Inter, SIL OFL), Icons (</w:t>
      </w:r>
      <w:proofErr w:type="spellStart"/>
      <w:r w:rsidRPr="008C7B49">
        <w:rPr>
          <w:lang w:val="en-GB"/>
        </w:rPr>
        <w:t>Lucide</w:t>
      </w:r>
      <w:proofErr w:type="spellEnd"/>
      <w:r w:rsidRPr="008C7B49">
        <w:rPr>
          <w:lang w:val="en-GB"/>
        </w:rPr>
        <w:t>, MIT), Libraries (React, Bootstrap).</w:t>
      </w:r>
    </w:p>
    <w:p w14:paraId="6A73B226" w14:textId="23C93676" w:rsidR="00D00CE8" w:rsidRPr="008C7B49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8C7B49">
        <w:rPr>
          <w:lang w:val="en-GB"/>
        </w:rPr>
        <w:t>Support — “File issues on GitHub repo.”</w:t>
      </w:r>
    </w:p>
    <w:p w14:paraId="738643F4" w14:textId="79862119" w:rsidR="00D00CE8" w:rsidRPr="008C7B49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8C7B49">
        <w:rPr>
          <w:lang w:val="en-GB"/>
        </w:rPr>
        <w:t>Tagline — “Explore your orbit. Follow your path.” displayed in brand font/accent colour.</w:t>
      </w:r>
    </w:p>
    <w:p w14:paraId="00E9D3EB" w14:textId="4AE88D63" w:rsidR="00D00CE8" w:rsidRPr="008C7B49" w:rsidRDefault="00D00CE8" w:rsidP="00AB7FB6">
      <w:pPr>
        <w:pStyle w:val="Paragraphedeliste"/>
        <w:numPr>
          <w:ilvl w:val="0"/>
          <w:numId w:val="88"/>
        </w:numPr>
        <w:rPr>
          <w:lang w:val="en-GB"/>
        </w:rPr>
      </w:pPr>
      <w:r w:rsidRPr="008C7B49">
        <w:rPr>
          <w:lang w:val="en-GB"/>
        </w:rPr>
        <w:t>Version number — displayed at bottom.</w:t>
      </w:r>
    </w:p>
    <w:p w14:paraId="5AA6E66C" w14:textId="48A5585F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TAB-SPG-12</w:t>
      </w:r>
      <w:r w:rsidR="00D00CE8" w:rsidRPr="00D00CE8">
        <w:rPr>
          <w:lang w:val="en-GB"/>
        </w:rPr>
        <w:t xml:space="preserve"> About page may include a small section with “Changelog” linking to GitHub releases.</w:t>
      </w:r>
    </w:p>
    <w:p w14:paraId="44784247" w14:textId="34C30F27" w:rsidR="00D00CE8" w:rsidRPr="00D00CE8" w:rsidRDefault="00D00CE8" w:rsidP="00D1469C">
      <w:pPr>
        <w:pStyle w:val="Titre3"/>
      </w:pPr>
      <w:r w:rsidRPr="00D00CE8">
        <w:t>Display &amp; Colour System</w:t>
      </w:r>
    </w:p>
    <w:p w14:paraId="54937861" w14:textId="5D31683B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TAB-SPG-13</w:t>
      </w:r>
      <w:r w:rsidR="00D00CE8" w:rsidRPr="00D00CE8">
        <w:rPr>
          <w:lang w:val="en-GB"/>
        </w:rPr>
        <w:t xml:space="preserve"> Titles (H1) shall use bold </w:t>
      </w:r>
      <w:proofErr w:type="gramStart"/>
      <w:r w:rsidR="00D00CE8" w:rsidRPr="00D00CE8">
        <w:rPr>
          <w:lang w:val="en-GB"/>
        </w:rPr>
        <w:t>var(</w:t>
      </w:r>
      <w:proofErr w:type="gramEnd"/>
      <w:r w:rsidR="00D00CE8" w:rsidRPr="00D00CE8">
        <w:rPr>
          <w:lang w:val="en-GB"/>
        </w:rPr>
        <w:t>--ink) at 24–28px; section headers (H2) use accent underline (var(--mint)); body text uses var(--dim).</w:t>
      </w:r>
    </w:p>
    <w:p w14:paraId="387E123B" w14:textId="508072CF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TAB-SPG-14</w:t>
      </w:r>
      <w:r w:rsidR="00D00CE8" w:rsidRPr="00D00CE8">
        <w:rPr>
          <w:lang w:val="en-GB"/>
        </w:rPr>
        <w:t xml:space="preserve"> Links shall be accent-coloured (</w:t>
      </w:r>
      <w:proofErr w:type="gramStart"/>
      <w:r w:rsidR="00D00CE8" w:rsidRPr="00D00CE8">
        <w:rPr>
          <w:lang w:val="en-GB"/>
        </w:rPr>
        <w:t>var(</w:t>
      </w:r>
      <w:proofErr w:type="gramEnd"/>
      <w:r w:rsidR="00D00CE8" w:rsidRPr="00D00CE8">
        <w:rPr>
          <w:lang w:val="en-GB"/>
        </w:rPr>
        <w:t>--mint)), underlined on hover, with focus outline visible.</w:t>
      </w:r>
    </w:p>
    <w:p w14:paraId="578E37FA" w14:textId="1175B973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TAB-SPG-15</w:t>
      </w:r>
      <w:r w:rsidR="00D00CE8" w:rsidRPr="00D00CE8">
        <w:rPr>
          <w:lang w:val="en-GB"/>
        </w:rPr>
        <w:t xml:space="preserve"> Icons (Feather/</w:t>
      </w:r>
      <w:proofErr w:type="spellStart"/>
      <w:r w:rsidR="00D00CE8" w:rsidRPr="00D00CE8">
        <w:rPr>
          <w:lang w:val="en-GB"/>
        </w:rPr>
        <w:t>Lucide</w:t>
      </w:r>
      <w:proofErr w:type="spellEnd"/>
      <w:r w:rsidR="00D00CE8" w:rsidRPr="00D00CE8">
        <w:rPr>
          <w:lang w:val="en-GB"/>
        </w:rPr>
        <w:t>) shall be used sparingly next to section headers; size 18–20px.</w:t>
      </w:r>
    </w:p>
    <w:p w14:paraId="396391A5" w14:textId="26B353DF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TAB-SPG-16</w:t>
      </w:r>
      <w:r w:rsidR="00D00CE8" w:rsidRPr="00D00CE8">
        <w:rPr>
          <w:lang w:val="en-GB"/>
        </w:rPr>
        <w:t xml:space="preserve"> Reduced motion disables accordion animation on mobile; expands/collapses instantly.</w:t>
      </w:r>
    </w:p>
    <w:p w14:paraId="4D66D89C" w14:textId="3A2928AE" w:rsidR="00D00CE8" w:rsidRPr="00D00CE8" w:rsidRDefault="00D00CE8" w:rsidP="00D1469C">
      <w:pPr>
        <w:pStyle w:val="Titre3"/>
      </w:pPr>
      <w:r w:rsidRPr="00D00CE8">
        <w:t>Mobile Behaviour</w:t>
      </w:r>
    </w:p>
    <w:p w14:paraId="7D90BCEC" w14:textId="5B70BA99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TAB-SPG-17</w:t>
      </w:r>
      <w:r w:rsidR="00D00CE8" w:rsidRPr="00D00CE8">
        <w:rPr>
          <w:lang w:val="en-GB"/>
        </w:rPr>
        <w:t xml:space="preserve"> Layout shall collapse into a single vertical scroll with collapsible sections (accordion).</w:t>
      </w:r>
    </w:p>
    <w:p w14:paraId="34ACAB49" w14:textId="1DA2D3A1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TAB-SPG-18</w:t>
      </w:r>
      <w:r w:rsidR="00D00CE8" w:rsidRPr="00D00CE8">
        <w:rPr>
          <w:lang w:val="en-GB"/>
        </w:rPr>
        <w:t xml:space="preserve"> The Back button shall appear sticky at top; bottom navigation hidden while static page is active.</w:t>
      </w:r>
    </w:p>
    <w:p w14:paraId="65E27C36" w14:textId="78F694B1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TAB-SPG-19</w:t>
      </w:r>
      <w:r w:rsidR="00D00CE8" w:rsidRPr="00D00CE8">
        <w:rPr>
          <w:lang w:val="en-GB"/>
        </w:rPr>
        <w:t xml:space="preserve"> Links open in new tab (target=_blank) with </w:t>
      </w:r>
      <w:proofErr w:type="spellStart"/>
      <w:r w:rsidR="00D00CE8" w:rsidRPr="00D00CE8">
        <w:rPr>
          <w:lang w:val="en-GB"/>
        </w:rPr>
        <w:t>rel</w:t>
      </w:r>
      <w:proofErr w:type="spellEnd"/>
      <w:r w:rsidR="00D00CE8" w:rsidRPr="00D00CE8">
        <w:rPr>
          <w:lang w:val="en-GB"/>
        </w:rPr>
        <w:t>="</w:t>
      </w:r>
      <w:proofErr w:type="spellStart"/>
      <w:r w:rsidR="00D00CE8" w:rsidRPr="00D00CE8">
        <w:rPr>
          <w:lang w:val="en-GB"/>
        </w:rPr>
        <w:t>noopener</w:t>
      </w:r>
      <w:proofErr w:type="spellEnd"/>
      <w:r w:rsidR="00D00CE8" w:rsidRPr="00D00CE8">
        <w:rPr>
          <w:lang w:val="en-GB"/>
        </w:rPr>
        <w:t>"; external links clearly marked.</w:t>
      </w:r>
    </w:p>
    <w:p w14:paraId="4A46107B" w14:textId="718F7E45" w:rsidR="00D00CE8" w:rsidRPr="00D00CE8" w:rsidRDefault="00D00CE8" w:rsidP="00D1469C">
      <w:pPr>
        <w:pStyle w:val="Titre3"/>
      </w:pPr>
      <w:r w:rsidRPr="00D00CE8">
        <w:t>Accessibility</w:t>
      </w:r>
    </w:p>
    <w:p w14:paraId="7CF313E0" w14:textId="180D2005" w:rsidR="00D00CE8" w:rsidRPr="00D00CE8" w:rsidRDefault="00127240" w:rsidP="00D00CE8">
      <w:pPr>
        <w:rPr>
          <w:lang w:val="en-GB"/>
        </w:rPr>
      </w:pPr>
      <w:r w:rsidRPr="004B6CCE">
        <w:rPr>
          <w:b/>
          <w:lang w:val="en-GB"/>
        </w:rPr>
        <w:t>TAB-</w:t>
      </w:r>
      <w:r w:rsidR="00D00CE8" w:rsidRPr="004B6CCE">
        <w:rPr>
          <w:b/>
          <w:lang w:val="en-GB"/>
        </w:rPr>
        <w:t xml:space="preserve">SPG-20 </w:t>
      </w:r>
      <w:r w:rsidR="00D00CE8" w:rsidRPr="00D00CE8">
        <w:rPr>
          <w:lang w:val="en-GB"/>
        </w:rPr>
        <w:t>Pages shall use role="document"; each section shall use role="region" with aria-</w:t>
      </w:r>
      <w:proofErr w:type="spellStart"/>
      <w:r w:rsidR="00D00CE8" w:rsidRPr="00D00CE8">
        <w:rPr>
          <w:lang w:val="en-GB"/>
        </w:rPr>
        <w:t>labelledby</w:t>
      </w:r>
      <w:proofErr w:type="spellEnd"/>
      <w:r w:rsidR="00D00CE8" w:rsidRPr="00D00CE8">
        <w:rPr>
          <w:lang w:val="en-GB"/>
        </w:rPr>
        <w:t xml:space="preserve"> referencing its header.</w:t>
      </w:r>
    </w:p>
    <w:p w14:paraId="144E665F" w14:textId="652B6A34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TAB-SPG-21</w:t>
      </w:r>
      <w:r w:rsidR="00D00CE8" w:rsidRPr="00D00CE8">
        <w:rPr>
          <w:lang w:val="en-GB"/>
        </w:rPr>
        <w:t xml:space="preserve"> Accordion sections shall expose aria-expanded states and aria-controls linking to content.</w:t>
      </w:r>
    </w:p>
    <w:p w14:paraId="1EBA16DE" w14:textId="689E1808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TAB-SPG-22</w:t>
      </w:r>
      <w:r w:rsidR="00D00CE8" w:rsidRPr="00D00CE8">
        <w:rPr>
          <w:lang w:val="en-GB"/>
        </w:rPr>
        <w:t xml:space="preserve"> Text shall meet WCAG AA minimum font size (≥16px body) and contrast (≥4.5:1).</w:t>
      </w:r>
    </w:p>
    <w:p w14:paraId="640BF9A5" w14:textId="4D863FF3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TAB-SPG-23</w:t>
      </w:r>
      <w:r w:rsidR="00D00CE8" w:rsidRPr="00D00CE8">
        <w:rPr>
          <w:lang w:val="en-GB"/>
        </w:rPr>
        <w:t xml:space="preserve"> Screen readers shall announce “Section expanded/collapsed” when toggled.</w:t>
      </w:r>
    </w:p>
    <w:p w14:paraId="38BBDCDC" w14:textId="06D01D09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TAB-SPG-24</w:t>
      </w:r>
      <w:r w:rsidR="00D00CE8" w:rsidRPr="00D00CE8">
        <w:rPr>
          <w:lang w:val="en-GB"/>
        </w:rPr>
        <w:t xml:space="preserve"> Reduced motion disables collapse/expand animations; state change is announced via aria-live.</w:t>
      </w:r>
    </w:p>
    <w:p w14:paraId="29A6A92B" w14:textId="34411F5E" w:rsidR="00D00CE8" w:rsidRPr="00D00CE8" w:rsidRDefault="00D00CE8" w:rsidP="00D1469C">
      <w:pPr>
        <w:pStyle w:val="Titre3"/>
      </w:pPr>
      <w:r w:rsidRPr="00D00CE8">
        <w:t>Performance &amp; States</w:t>
      </w:r>
    </w:p>
    <w:p w14:paraId="79B4993B" w14:textId="06B2615C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TAB-SPG-25</w:t>
      </w:r>
      <w:r w:rsidR="00D00CE8" w:rsidRPr="00D00CE8">
        <w:rPr>
          <w:lang w:val="en-GB"/>
        </w:rPr>
        <w:t xml:space="preserve"> Static pages shall load instantly (&lt;100ms); content is lightweight and text-based.</w:t>
      </w:r>
    </w:p>
    <w:p w14:paraId="37BFFD6B" w14:textId="30820394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TAB-SPG-26</w:t>
      </w:r>
      <w:r w:rsidR="00D00CE8" w:rsidRPr="00D00CE8">
        <w:rPr>
          <w:lang w:val="en-GB"/>
        </w:rPr>
        <w:t xml:space="preserve"> Offline state: all pages shall remain accessible even when offline.</w:t>
      </w:r>
    </w:p>
    <w:p w14:paraId="02D30CA6" w14:textId="204F612D" w:rsidR="00D00CE8" w:rsidRPr="00D00CE8" w:rsidRDefault="00D00CE8" w:rsidP="00D1469C">
      <w:pPr>
        <w:pStyle w:val="Titre3"/>
      </w:pPr>
      <w:r w:rsidRPr="00D00CE8">
        <w:t>Wireframes &amp; Screenshots</w:t>
      </w:r>
    </w:p>
    <w:p w14:paraId="7598F53F" w14:textId="12EB5538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TAB-SPG-27</w:t>
      </w:r>
      <w:r w:rsidR="00D00CE8" w:rsidRPr="00D00CE8">
        <w:rPr>
          <w:lang w:val="en-GB"/>
        </w:rPr>
        <w:t xml:space="preserve"> Insert Privacy Policy screenshot: collapsible sections visible on mobile, expanded on desktop.</w:t>
      </w:r>
    </w:p>
    <w:p w14:paraId="080573E5" w14:textId="11E3B88A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TAB-SPG-28</w:t>
      </w:r>
      <w:r w:rsidR="00D00CE8" w:rsidRPr="00D00CE8">
        <w:rPr>
          <w:lang w:val="en-GB"/>
        </w:rPr>
        <w:t xml:space="preserve"> Insert Legal Notice screenshot: article-style layout with section headers and small icons.</w:t>
      </w:r>
    </w:p>
    <w:p w14:paraId="543BC1ED" w14:textId="066B36F2" w:rsidR="00D00CE8" w:rsidRPr="00D00CE8" w:rsidRDefault="002C0DB1" w:rsidP="00D00CE8">
      <w:pPr>
        <w:rPr>
          <w:lang w:val="en-GB"/>
        </w:rPr>
      </w:pPr>
      <w:r w:rsidRPr="002C0DB1">
        <w:rPr>
          <w:b/>
          <w:lang w:val="en-GB"/>
        </w:rPr>
        <w:t>TAB-SPG-29</w:t>
      </w:r>
      <w:r w:rsidR="00D00CE8" w:rsidRPr="00D00CE8">
        <w:rPr>
          <w:lang w:val="en-GB"/>
        </w:rPr>
        <w:t xml:space="preserve"> Insert About page screenshot: tagline highlighted, credits list, version number footer.</w:t>
      </w:r>
    </w:p>
    <w:sectPr w:rsidR="00D00CE8" w:rsidRPr="00D00CE8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0123E" w14:textId="77777777" w:rsidR="001B18EF" w:rsidRDefault="001B18EF">
      <w:pPr>
        <w:spacing w:after="0"/>
      </w:pPr>
      <w:r>
        <w:separator/>
      </w:r>
    </w:p>
  </w:endnote>
  <w:endnote w:type="continuationSeparator" w:id="0">
    <w:p w14:paraId="0C60FA90" w14:textId="77777777" w:rsidR="001B18EF" w:rsidRDefault="001B18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4E351" w14:textId="77777777" w:rsidR="00D90964" w:rsidRDefault="000C7C94">
    <w:pPr>
      <w:jc w:val="center"/>
    </w:pPr>
    <w:r>
      <w:t xml:space="preserve">Stellar-Journey — Spec v0.9 | Page </w:t>
    </w:r>
    <w:r>
      <w:fldChar w:fldCharType="begin"/>
    </w:r>
    <w:r>
      <w:instrText>PAGE</w:instrText>
    </w:r>
    <w:r>
      <w:fldChar w:fldCharType="separate"/>
    </w:r>
    <w:r w:rsidR="00212D0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F3A3" w14:textId="77777777" w:rsidR="001B18EF" w:rsidRDefault="001B18EF">
      <w:pPr>
        <w:spacing w:after="0"/>
      </w:pPr>
      <w:r>
        <w:separator/>
      </w:r>
    </w:p>
  </w:footnote>
  <w:footnote w:type="continuationSeparator" w:id="0">
    <w:p w14:paraId="62D214EE" w14:textId="77777777" w:rsidR="001B18EF" w:rsidRDefault="001B18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945DCA"/>
    <w:multiLevelType w:val="hybridMultilevel"/>
    <w:tmpl w:val="D6144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052FEB"/>
    <w:multiLevelType w:val="hybridMultilevel"/>
    <w:tmpl w:val="2E3E8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D31E55"/>
    <w:multiLevelType w:val="hybridMultilevel"/>
    <w:tmpl w:val="A600D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783A40"/>
    <w:multiLevelType w:val="hybridMultilevel"/>
    <w:tmpl w:val="9B5EF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D3513D"/>
    <w:multiLevelType w:val="hybridMultilevel"/>
    <w:tmpl w:val="1624AAA6"/>
    <w:lvl w:ilvl="0" w:tplc="F43EA7D4">
      <w:numFmt w:val="bullet"/>
      <w:lvlText w:val="•"/>
      <w:lvlJc w:val="left"/>
      <w:pPr>
        <w:ind w:left="828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0CDB6B6C"/>
    <w:multiLevelType w:val="hybridMultilevel"/>
    <w:tmpl w:val="BA361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1761E3"/>
    <w:multiLevelType w:val="hybridMultilevel"/>
    <w:tmpl w:val="FCA4D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2F23CB"/>
    <w:multiLevelType w:val="hybridMultilevel"/>
    <w:tmpl w:val="17D475DA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0F4D2692"/>
    <w:multiLevelType w:val="hybridMultilevel"/>
    <w:tmpl w:val="E6D41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DE4CDC"/>
    <w:multiLevelType w:val="hybridMultilevel"/>
    <w:tmpl w:val="AA561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111700"/>
    <w:multiLevelType w:val="hybridMultilevel"/>
    <w:tmpl w:val="33665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844872"/>
    <w:multiLevelType w:val="hybridMultilevel"/>
    <w:tmpl w:val="E806C6CA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149A1686"/>
    <w:multiLevelType w:val="hybridMultilevel"/>
    <w:tmpl w:val="ABC43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547BDA"/>
    <w:multiLevelType w:val="hybridMultilevel"/>
    <w:tmpl w:val="3DE27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846CA1"/>
    <w:multiLevelType w:val="hybridMultilevel"/>
    <w:tmpl w:val="35349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1F23D4"/>
    <w:multiLevelType w:val="hybridMultilevel"/>
    <w:tmpl w:val="5C06C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5203C7"/>
    <w:multiLevelType w:val="hybridMultilevel"/>
    <w:tmpl w:val="44C46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ED0CF3"/>
    <w:multiLevelType w:val="hybridMultilevel"/>
    <w:tmpl w:val="E5F0E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1B2F07"/>
    <w:multiLevelType w:val="hybridMultilevel"/>
    <w:tmpl w:val="08B68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6A0069"/>
    <w:multiLevelType w:val="hybridMultilevel"/>
    <w:tmpl w:val="F490DD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3349FC"/>
    <w:multiLevelType w:val="hybridMultilevel"/>
    <w:tmpl w:val="2D34A9AE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25BC5D1C"/>
    <w:multiLevelType w:val="hybridMultilevel"/>
    <w:tmpl w:val="AF2EE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C82F52"/>
    <w:multiLevelType w:val="hybridMultilevel"/>
    <w:tmpl w:val="1CA44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A52F06"/>
    <w:multiLevelType w:val="hybridMultilevel"/>
    <w:tmpl w:val="55564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1A6D16"/>
    <w:multiLevelType w:val="hybridMultilevel"/>
    <w:tmpl w:val="86981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022F55"/>
    <w:multiLevelType w:val="hybridMultilevel"/>
    <w:tmpl w:val="18E214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682A7B"/>
    <w:multiLevelType w:val="hybridMultilevel"/>
    <w:tmpl w:val="F684D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D00A71"/>
    <w:multiLevelType w:val="hybridMultilevel"/>
    <w:tmpl w:val="75886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FF07E3"/>
    <w:multiLevelType w:val="hybridMultilevel"/>
    <w:tmpl w:val="5D32D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770173"/>
    <w:multiLevelType w:val="hybridMultilevel"/>
    <w:tmpl w:val="99364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931B9C"/>
    <w:multiLevelType w:val="hybridMultilevel"/>
    <w:tmpl w:val="EB5CE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D7350F"/>
    <w:multiLevelType w:val="hybridMultilevel"/>
    <w:tmpl w:val="5C801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495474"/>
    <w:multiLevelType w:val="hybridMultilevel"/>
    <w:tmpl w:val="5A420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D85526"/>
    <w:multiLevelType w:val="hybridMultilevel"/>
    <w:tmpl w:val="DA965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2B32ED"/>
    <w:multiLevelType w:val="hybridMultilevel"/>
    <w:tmpl w:val="C0947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253CD0"/>
    <w:multiLevelType w:val="hybridMultilevel"/>
    <w:tmpl w:val="F9EC7386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342660AD"/>
    <w:multiLevelType w:val="hybridMultilevel"/>
    <w:tmpl w:val="5198C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9622FB"/>
    <w:multiLevelType w:val="hybridMultilevel"/>
    <w:tmpl w:val="770A3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4A84EC0"/>
    <w:multiLevelType w:val="hybridMultilevel"/>
    <w:tmpl w:val="DA9C3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4D1E5B"/>
    <w:multiLevelType w:val="hybridMultilevel"/>
    <w:tmpl w:val="A5C4C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BC00090"/>
    <w:multiLevelType w:val="hybridMultilevel"/>
    <w:tmpl w:val="67E43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D354DFE"/>
    <w:multiLevelType w:val="hybridMultilevel"/>
    <w:tmpl w:val="A156C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F6954E4"/>
    <w:multiLevelType w:val="hybridMultilevel"/>
    <w:tmpl w:val="0D9EA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676093"/>
    <w:multiLevelType w:val="hybridMultilevel"/>
    <w:tmpl w:val="7206D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0C86D34"/>
    <w:multiLevelType w:val="hybridMultilevel"/>
    <w:tmpl w:val="47227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1E779CD"/>
    <w:multiLevelType w:val="hybridMultilevel"/>
    <w:tmpl w:val="1EC27A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7B9426C"/>
    <w:multiLevelType w:val="hybridMultilevel"/>
    <w:tmpl w:val="F75E8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6F383A"/>
    <w:multiLevelType w:val="hybridMultilevel"/>
    <w:tmpl w:val="91E0CE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BD27A8A"/>
    <w:multiLevelType w:val="hybridMultilevel"/>
    <w:tmpl w:val="87949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A479FC"/>
    <w:multiLevelType w:val="multilevel"/>
    <w:tmpl w:val="5324041A"/>
    <w:lvl w:ilvl="0">
      <w:start w:val="1"/>
      <w:numFmt w:val="decimal"/>
      <w:pStyle w:val="Titre1"/>
      <w:lvlText w:val="%1."/>
      <w:lvlJc w:val="left"/>
      <w:pPr>
        <w:ind w:left="1134" w:hanging="51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985" w:hanging="51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."/>
      <w:lvlJc w:val="left"/>
      <w:pPr>
        <w:ind w:left="2836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87" w:hanging="5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38" w:hanging="5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89" w:hanging="51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51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1" w:hanging="51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2" w:hanging="510"/>
      </w:pPr>
      <w:rPr>
        <w:rFonts w:hint="default"/>
      </w:rPr>
    </w:lvl>
  </w:abstractNum>
  <w:abstractNum w:abstractNumId="56" w15:restartNumberingAfterBreak="0">
    <w:nsid w:val="4D8A633C"/>
    <w:multiLevelType w:val="hybridMultilevel"/>
    <w:tmpl w:val="A6A22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E333D77"/>
    <w:multiLevelType w:val="hybridMultilevel"/>
    <w:tmpl w:val="89E6D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E4B4FE5"/>
    <w:multiLevelType w:val="hybridMultilevel"/>
    <w:tmpl w:val="B05C2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0B877E5"/>
    <w:multiLevelType w:val="hybridMultilevel"/>
    <w:tmpl w:val="95DEF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18F126A"/>
    <w:multiLevelType w:val="hybridMultilevel"/>
    <w:tmpl w:val="1EB2D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C3A62"/>
    <w:multiLevelType w:val="hybridMultilevel"/>
    <w:tmpl w:val="F7AC2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2BC4660"/>
    <w:multiLevelType w:val="hybridMultilevel"/>
    <w:tmpl w:val="07080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2EC6F1A"/>
    <w:multiLevelType w:val="hybridMultilevel"/>
    <w:tmpl w:val="FC04E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3274807"/>
    <w:multiLevelType w:val="hybridMultilevel"/>
    <w:tmpl w:val="E530D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5765D7C"/>
    <w:multiLevelType w:val="hybridMultilevel"/>
    <w:tmpl w:val="68B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5F55860"/>
    <w:multiLevelType w:val="hybridMultilevel"/>
    <w:tmpl w:val="42BA6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7D54344"/>
    <w:multiLevelType w:val="hybridMultilevel"/>
    <w:tmpl w:val="7012B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8FA37E5"/>
    <w:multiLevelType w:val="hybridMultilevel"/>
    <w:tmpl w:val="287A1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9E734EC"/>
    <w:multiLevelType w:val="hybridMultilevel"/>
    <w:tmpl w:val="242039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AE831F7"/>
    <w:multiLevelType w:val="hybridMultilevel"/>
    <w:tmpl w:val="0298E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D60029C"/>
    <w:multiLevelType w:val="hybridMultilevel"/>
    <w:tmpl w:val="A4341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DF953D0"/>
    <w:multiLevelType w:val="hybridMultilevel"/>
    <w:tmpl w:val="A87AFDE2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3" w15:restartNumberingAfterBreak="0">
    <w:nsid w:val="5E687F08"/>
    <w:multiLevelType w:val="hybridMultilevel"/>
    <w:tmpl w:val="10E0D6F0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4" w15:restartNumberingAfterBreak="0">
    <w:nsid w:val="60C833B3"/>
    <w:multiLevelType w:val="hybridMultilevel"/>
    <w:tmpl w:val="46662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7B43071"/>
    <w:multiLevelType w:val="hybridMultilevel"/>
    <w:tmpl w:val="1E5AA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13617B"/>
    <w:multiLevelType w:val="hybridMultilevel"/>
    <w:tmpl w:val="9FCCC3E0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7" w15:restartNumberingAfterBreak="0">
    <w:nsid w:val="6FDF1757"/>
    <w:multiLevelType w:val="hybridMultilevel"/>
    <w:tmpl w:val="C7B4B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1702FDC"/>
    <w:multiLevelType w:val="hybridMultilevel"/>
    <w:tmpl w:val="D986A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0D5FAF"/>
    <w:multiLevelType w:val="hybridMultilevel"/>
    <w:tmpl w:val="2E76B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4367A0C"/>
    <w:multiLevelType w:val="hybridMultilevel"/>
    <w:tmpl w:val="F53CA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5934764"/>
    <w:multiLevelType w:val="hybridMultilevel"/>
    <w:tmpl w:val="190C2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7629A2"/>
    <w:multiLevelType w:val="hybridMultilevel"/>
    <w:tmpl w:val="C076E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7C92E9C"/>
    <w:multiLevelType w:val="hybridMultilevel"/>
    <w:tmpl w:val="ABAC6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7D864A9"/>
    <w:multiLevelType w:val="hybridMultilevel"/>
    <w:tmpl w:val="F0B27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86629D6"/>
    <w:multiLevelType w:val="hybridMultilevel"/>
    <w:tmpl w:val="4CAA7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1D73DD"/>
    <w:multiLevelType w:val="hybridMultilevel"/>
    <w:tmpl w:val="5AFE2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AC54FC"/>
    <w:multiLevelType w:val="hybridMultilevel"/>
    <w:tmpl w:val="08B68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7"/>
  </w:num>
  <w:num w:numId="8">
    <w:abstractNumId w:val="29"/>
  </w:num>
  <w:num w:numId="9">
    <w:abstractNumId w:val="65"/>
  </w:num>
  <w:num w:numId="10">
    <w:abstractNumId w:val="14"/>
  </w:num>
  <w:num w:numId="11">
    <w:abstractNumId w:val="54"/>
  </w:num>
  <w:num w:numId="12">
    <w:abstractNumId w:val="39"/>
  </w:num>
  <w:num w:numId="13">
    <w:abstractNumId w:val="46"/>
  </w:num>
  <w:num w:numId="14">
    <w:abstractNumId w:val="20"/>
  </w:num>
  <w:num w:numId="15">
    <w:abstractNumId w:val="53"/>
  </w:num>
  <w:num w:numId="16">
    <w:abstractNumId w:val="35"/>
  </w:num>
  <w:num w:numId="17">
    <w:abstractNumId w:val="45"/>
  </w:num>
  <w:num w:numId="18">
    <w:abstractNumId w:val="36"/>
  </w:num>
  <w:num w:numId="19">
    <w:abstractNumId w:val="31"/>
  </w:num>
  <w:num w:numId="20">
    <w:abstractNumId w:val="33"/>
  </w:num>
  <w:num w:numId="21">
    <w:abstractNumId w:val="84"/>
  </w:num>
  <w:num w:numId="22">
    <w:abstractNumId w:val="55"/>
  </w:num>
  <w:num w:numId="23">
    <w:abstractNumId w:val="25"/>
  </w:num>
  <w:num w:numId="24">
    <w:abstractNumId w:val="7"/>
  </w:num>
  <w:num w:numId="25">
    <w:abstractNumId w:val="40"/>
  </w:num>
  <w:num w:numId="26">
    <w:abstractNumId w:val="81"/>
  </w:num>
  <w:num w:numId="27">
    <w:abstractNumId w:val="78"/>
  </w:num>
  <w:num w:numId="28">
    <w:abstractNumId w:val="43"/>
  </w:num>
  <w:num w:numId="29">
    <w:abstractNumId w:val="11"/>
  </w:num>
  <w:num w:numId="30">
    <w:abstractNumId w:val="66"/>
  </w:num>
  <w:num w:numId="31">
    <w:abstractNumId w:val="6"/>
  </w:num>
  <w:num w:numId="32">
    <w:abstractNumId w:val="62"/>
  </w:num>
  <w:num w:numId="33">
    <w:abstractNumId w:val="16"/>
  </w:num>
  <w:num w:numId="34">
    <w:abstractNumId w:val="50"/>
  </w:num>
  <w:num w:numId="35">
    <w:abstractNumId w:val="70"/>
  </w:num>
  <w:num w:numId="36">
    <w:abstractNumId w:val="15"/>
  </w:num>
  <w:num w:numId="37">
    <w:abstractNumId w:val="80"/>
  </w:num>
  <w:num w:numId="38">
    <w:abstractNumId w:val="9"/>
  </w:num>
  <w:num w:numId="39">
    <w:abstractNumId w:val="75"/>
  </w:num>
  <w:num w:numId="40">
    <w:abstractNumId w:val="74"/>
  </w:num>
  <w:num w:numId="41">
    <w:abstractNumId w:val="77"/>
  </w:num>
  <w:num w:numId="42">
    <w:abstractNumId w:val="79"/>
  </w:num>
  <w:num w:numId="43">
    <w:abstractNumId w:val="37"/>
  </w:num>
  <w:num w:numId="44">
    <w:abstractNumId w:val="55"/>
  </w:num>
  <w:num w:numId="45">
    <w:abstractNumId w:val="63"/>
  </w:num>
  <w:num w:numId="46">
    <w:abstractNumId w:val="59"/>
  </w:num>
  <w:num w:numId="47">
    <w:abstractNumId w:val="19"/>
  </w:num>
  <w:num w:numId="48">
    <w:abstractNumId w:val="23"/>
  </w:num>
  <w:num w:numId="49">
    <w:abstractNumId w:val="44"/>
  </w:num>
  <w:num w:numId="50">
    <w:abstractNumId w:val="61"/>
  </w:num>
  <w:num w:numId="51">
    <w:abstractNumId w:val="82"/>
  </w:num>
  <w:num w:numId="52">
    <w:abstractNumId w:val="28"/>
  </w:num>
  <w:num w:numId="53">
    <w:abstractNumId w:val="22"/>
  </w:num>
  <w:num w:numId="54">
    <w:abstractNumId w:val="34"/>
  </w:num>
  <w:num w:numId="55">
    <w:abstractNumId w:val="71"/>
  </w:num>
  <w:num w:numId="56">
    <w:abstractNumId w:val="64"/>
  </w:num>
  <w:num w:numId="57">
    <w:abstractNumId w:val="73"/>
  </w:num>
  <w:num w:numId="58">
    <w:abstractNumId w:val="32"/>
  </w:num>
  <w:num w:numId="59">
    <w:abstractNumId w:val="69"/>
  </w:num>
  <w:num w:numId="60">
    <w:abstractNumId w:val="42"/>
  </w:num>
  <w:num w:numId="61">
    <w:abstractNumId w:val="30"/>
  </w:num>
  <w:num w:numId="62">
    <w:abstractNumId w:val="27"/>
  </w:num>
  <w:num w:numId="63">
    <w:abstractNumId w:val="83"/>
  </w:num>
  <w:num w:numId="64">
    <w:abstractNumId w:val="13"/>
  </w:num>
  <w:num w:numId="65">
    <w:abstractNumId w:val="67"/>
  </w:num>
  <w:num w:numId="66">
    <w:abstractNumId w:val="86"/>
  </w:num>
  <w:num w:numId="67">
    <w:abstractNumId w:val="49"/>
  </w:num>
  <w:num w:numId="68">
    <w:abstractNumId w:val="57"/>
  </w:num>
  <w:num w:numId="69">
    <w:abstractNumId w:val="58"/>
  </w:num>
  <w:num w:numId="70">
    <w:abstractNumId w:val="85"/>
  </w:num>
  <w:num w:numId="71">
    <w:abstractNumId w:val="26"/>
  </w:num>
  <w:num w:numId="72">
    <w:abstractNumId w:val="17"/>
  </w:num>
  <w:num w:numId="73">
    <w:abstractNumId w:val="8"/>
  </w:num>
  <w:num w:numId="74">
    <w:abstractNumId w:val="51"/>
  </w:num>
  <w:num w:numId="75">
    <w:abstractNumId w:val="12"/>
  </w:num>
  <w:num w:numId="76">
    <w:abstractNumId w:val="48"/>
  </w:num>
  <w:num w:numId="77">
    <w:abstractNumId w:val="60"/>
  </w:num>
  <w:num w:numId="78">
    <w:abstractNumId w:val="76"/>
  </w:num>
  <w:num w:numId="79">
    <w:abstractNumId w:val="18"/>
  </w:num>
  <w:num w:numId="80">
    <w:abstractNumId w:val="56"/>
  </w:num>
  <w:num w:numId="81">
    <w:abstractNumId w:val="41"/>
  </w:num>
  <w:num w:numId="82">
    <w:abstractNumId w:val="52"/>
  </w:num>
  <w:num w:numId="83">
    <w:abstractNumId w:val="38"/>
  </w:num>
  <w:num w:numId="84">
    <w:abstractNumId w:val="47"/>
  </w:num>
  <w:num w:numId="85">
    <w:abstractNumId w:val="68"/>
  </w:num>
  <w:num w:numId="86">
    <w:abstractNumId w:val="72"/>
  </w:num>
  <w:num w:numId="87">
    <w:abstractNumId w:val="21"/>
  </w:num>
  <w:num w:numId="88">
    <w:abstractNumId w:val="10"/>
  </w:num>
  <w:num w:numId="8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55"/>
  </w:num>
  <w:num w:numId="91">
    <w:abstractNumId w:val="55"/>
  </w:num>
  <w:num w:numId="92">
    <w:abstractNumId w:val="55"/>
  </w:num>
  <w:num w:numId="93">
    <w:abstractNumId w:val="55"/>
  </w:num>
  <w:num w:numId="94">
    <w:abstractNumId w:val="55"/>
  </w:num>
  <w:num w:numId="95">
    <w:abstractNumId w:val="24"/>
  </w:num>
  <w:num w:numId="9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465"/>
    <w:rsid w:val="00034616"/>
    <w:rsid w:val="000408C6"/>
    <w:rsid w:val="00041D0C"/>
    <w:rsid w:val="0006063C"/>
    <w:rsid w:val="00060F18"/>
    <w:rsid w:val="00065C95"/>
    <w:rsid w:val="00070CE7"/>
    <w:rsid w:val="000715F5"/>
    <w:rsid w:val="00096C77"/>
    <w:rsid w:val="000A0959"/>
    <w:rsid w:val="000C2655"/>
    <w:rsid w:val="000C7C94"/>
    <w:rsid w:val="000D5F13"/>
    <w:rsid w:val="000D75B1"/>
    <w:rsid w:val="0010091B"/>
    <w:rsid w:val="00127240"/>
    <w:rsid w:val="00135A3F"/>
    <w:rsid w:val="0014383E"/>
    <w:rsid w:val="001467B6"/>
    <w:rsid w:val="0015074B"/>
    <w:rsid w:val="0016572F"/>
    <w:rsid w:val="00184128"/>
    <w:rsid w:val="00184D2C"/>
    <w:rsid w:val="00196DAB"/>
    <w:rsid w:val="001B15D6"/>
    <w:rsid w:val="001B18EF"/>
    <w:rsid w:val="001B26E0"/>
    <w:rsid w:val="001D4525"/>
    <w:rsid w:val="00212D01"/>
    <w:rsid w:val="00222F3C"/>
    <w:rsid w:val="00276318"/>
    <w:rsid w:val="00292FC3"/>
    <w:rsid w:val="0029639D"/>
    <w:rsid w:val="002A49A1"/>
    <w:rsid w:val="002B4229"/>
    <w:rsid w:val="002C0DB1"/>
    <w:rsid w:val="002E2A27"/>
    <w:rsid w:val="002F0880"/>
    <w:rsid w:val="00302275"/>
    <w:rsid w:val="00320AAC"/>
    <w:rsid w:val="00323B01"/>
    <w:rsid w:val="00326CB3"/>
    <w:rsid w:val="00326F90"/>
    <w:rsid w:val="00334A75"/>
    <w:rsid w:val="0034237A"/>
    <w:rsid w:val="00344558"/>
    <w:rsid w:val="00362AA6"/>
    <w:rsid w:val="0038688C"/>
    <w:rsid w:val="003A74CD"/>
    <w:rsid w:val="003A7C62"/>
    <w:rsid w:val="003B2CC2"/>
    <w:rsid w:val="003C1EC5"/>
    <w:rsid w:val="003C21AC"/>
    <w:rsid w:val="003F0586"/>
    <w:rsid w:val="00415429"/>
    <w:rsid w:val="0042618D"/>
    <w:rsid w:val="004321BB"/>
    <w:rsid w:val="004375AE"/>
    <w:rsid w:val="00443F6D"/>
    <w:rsid w:val="004449AA"/>
    <w:rsid w:val="00467118"/>
    <w:rsid w:val="00475CC7"/>
    <w:rsid w:val="004A29D3"/>
    <w:rsid w:val="004A7CB9"/>
    <w:rsid w:val="004B3A6B"/>
    <w:rsid w:val="004B66A3"/>
    <w:rsid w:val="004B6CCE"/>
    <w:rsid w:val="005078FE"/>
    <w:rsid w:val="0051632A"/>
    <w:rsid w:val="00521AE4"/>
    <w:rsid w:val="00535385"/>
    <w:rsid w:val="00545C62"/>
    <w:rsid w:val="005514F4"/>
    <w:rsid w:val="005517FE"/>
    <w:rsid w:val="00567FBD"/>
    <w:rsid w:val="005803EF"/>
    <w:rsid w:val="00580663"/>
    <w:rsid w:val="0059120A"/>
    <w:rsid w:val="005B5954"/>
    <w:rsid w:val="005C4A40"/>
    <w:rsid w:val="005F6E00"/>
    <w:rsid w:val="006115A8"/>
    <w:rsid w:val="00614897"/>
    <w:rsid w:val="006620AC"/>
    <w:rsid w:val="0066636D"/>
    <w:rsid w:val="00690D00"/>
    <w:rsid w:val="00694C64"/>
    <w:rsid w:val="0069514C"/>
    <w:rsid w:val="00696076"/>
    <w:rsid w:val="006A06E9"/>
    <w:rsid w:val="006E013A"/>
    <w:rsid w:val="006E3BFA"/>
    <w:rsid w:val="007013F5"/>
    <w:rsid w:val="007250C3"/>
    <w:rsid w:val="007309E8"/>
    <w:rsid w:val="00754553"/>
    <w:rsid w:val="00777B6F"/>
    <w:rsid w:val="00784C0D"/>
    <w:rsid w:val="007C15AB"/>
    <w:rsid w:val="007C4D56"/>
    <w:rsid w:val="007C5991"/>
    <w:rsid w:val="007D3CC0"/>
    <w:rsid w:val="007D4F00"/>
    <w:rsid w:val="007D5251"/>
    <w:rsid w:val="007E380B"/>
    <w:rsid w:val="008022EC"/>
    <w:rsid w:val="0080346A"/>
    <w:rsid w:val="0083492F"/>
    <w:rsid w:val="008655EA"/>
    <w:rsid w:val="00870C3E"/>
    <w:rsid w:val="0087388E"/>
    <w:rsid w:val="0088673D"/>
    <w:rsid w:val="00892E00"/>
    <w:rsid w:val="00893B8C"/>
    <w:rsid w:val="008A6788"/>
    <w:rsid w:val="008C2FCA"/>
    <w:rsid w:val="008C7B49"/>
    <w:rsid w:val="00920095"/>
    <w:rsid w:val="0095113D"/>
    <w:rsid w:val="00957A38"/>
    <w:rsid w:val="00961A46"/>
    <w:rsid w:val="0097297B"/>
    <w:rsid w:val="009732B5"/>
    <w:rsid w:val="00984E67"/>
    <w:rsid w:val="009C5738"/>
    <w:rsid w:val="009D0519"/>
    <w:rsid w:val="009D1E0F"/>
    <w:rsid w:val="009D2EEC"/>
    <w:rsid w:val="009E0701"/>
    <w:rsid w:val="00A500A1"/>
    <w:rsid w:val="00A56151"/>
    <w:rsid w:val="00A9772B"/>
    <w:rsid w:val="00AA1D8D"/>
    <w:rsid w:val="00AA679F"/>
    <w:rsid w:val="00AB2BAD"/>
    <w:rsid w:val="00AB7FB6"/>
    <w:rsid w:val="00AC54FE"/>
    <w:rsid w:val="00AE1A87"/>
    <w:rsid w:val="00AE2654"/>
    <w:rsid w:val="00B14CB5"/>
    <w:rsid w:val="00B24F89"/>
    <w:rsid w:val="00B42F3B"/>
    <w:rsid w:val="00B4333B"/>
    <w:rsid w:val="00B47730"/>
    <w:rsid w:val="00B478C6"/>
    <w:rsid w:val="00B74602"/>
    <w:rsid w:val="00B866A1"/>
    <w:rsid w:val="00BB3C57"/>
    <w:rsid w:val="00BD5218"/>
    <w:rsid w:val="00BD6A7A"/>
    <w:rsid w:val="00BD6E63"/>
    <w:rsid w:val="00BE5DE2"/>
    <w:rsid w:val="00C07CCB"/>
    <w:rsid w:val="00C531D1"/>
    <w:rsid w:val="00C65325"/>
    <w:rsid w:val="00C70208"/>
    <w:rsid w:val="00C730E1"/>
    <w:rsid w:val="00C82EFA"/>
    <w:rsid w:val="00C8617D"/>
    <w:rsid w:val="00CB0664"/>
    <w:rsid w:val="00CD062B"/>
    <w:rsid w:val="00CE28DB"/>
    <w:rsid w:val="00D00CE8"/>
    <w:rsid w:val="00D12886"/>
    <w:rsid w:val="00D1469C"/>
    <w:rsid w:val="00D343F3"/>
    <w:rsid w:val="00D52F20"/>
    <w:rsid w:val="00D76901"/>
    <w:rsid w:val="00D90964"/>
    <w:rsid w:val="00DA2B60"/>
    <w:rsid w:val="00DA573F"/>
    <w:rsid w:val="00DC55FD"/>
    <w:rsid w:val="00DD2BD3"/>
    <w:rsid w:val="00DE37DB"/>
    <w:rsid w:val="00DF23ED"/>
    <w:rsid w:val="00E113E2"/>
    <w:rsid w:val="00E346CD"/>
    <w:rsid w:val="00E3748C"/>
    <w:rsid w:val="00E53348"/>
    <w:rsid w:val="00E66A92"/>
    <w:rsid w:val="00E87DC9"/>
    <w:rsid w:val="00E923C1"/>
    <w:rsid w:val="00E97A76"/>
    <w:rsid w:val="00EA3038"/>
    <w:rsid w:val="00EA50F9"/>
    <w:rsid w:val="00EA5FEC"/>
    <w:rsid w:val="00EB4B99"/>
    <w:rsid w:val="00EC2E00"/>
    <w:rsid w:val="00F10C3A"/>
    <w:rsid w:val="00F145D7"/>
    <w:rsid w:val="00F24D7B"/>
    <w:rsid w:val="00F41D6B"/>
    <w:rsid w:val="00F535D2"/>
    <w:rsid w:val="00F67A61"/>
    <w:rsid w:val="00F7140F"/>
    <w:rsid w:val="00F82A75"/>
    <w:rsid w:val="00F91B25"/>
    <w:rsid w:val="00F91E00"/>
    <w:rsid w:val="00F928A9"/>
    <w:rsid w:val="00FC4331"/>
    <w:rsid w:val="00FC693F"/>
    <w:rsid w:val="00FC75EA"/>
    <w:rsid w:val="00FD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459D14"/>
  <w14:defaultImageDpi w14:val="300"/>
  <w15:docId w15:val="{DE9D786D-EBF6-4065-BAB4-316A7C7C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18D"/>
    <w:pPr>
      <w:spacing w:line="240" w:lineRule="auto"/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1469C"/>
    <w:pPr>
      <w:keepNext/>
      <w:keepLines/>
      <w:pageBreakBefore/>
      <w:numPr>
        <w:numId w:val="44"/>
      </w:numPr>
      <w:pBdr>
        <w:bottom w:val="single" w:sz="4" w:space="1" w:color="92278F" w:themeColor="accent1"/>
      </w:pBdr>
      <w:spacing w:before="400" w:after="300"/>
      <w:outlineLvl w:val="0"/>
    </w:pPr>
    <w:rPr>
      <w:rFonts w:asciiTheme="majorHAnsi" w:eastAsiaTheme="majorEastAsia" w:hAnsiTheme="majorHAnsi" w:cstheme="majorBidi"/>
      <w:color w:val="6D1D6A" w:themeColor="accent1" w:themeShade="BF"/>
      <w:sz w:val="36"/>
      <w:szCs w:val="36"/>
      <w:lang w:val="en-GB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1B26E0"/>
    <w:pPr>
      <w:pageBreakBefore w:val="0"/>
      <w:numPr>
        <w:ilvl w:val="1"/>
      </w:numPr>
      <w:pBdr>
        <w:bottom w:val="none" w:sz="0" w:space="0" w:color="auto"/>
      </w:pBdr>
      <w:spacing w:before="360" w:after="240"/>
      <w:outlineLvl w:val="1"/>
    </w:pPr>
    <w:rPr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42618D"/>
    <w:pPr>
      <w:numPr>
        <w:ilvl w:val="2"/>
      </w:numPr>
      <w:spacing w:before="240" w:after="120"/>
      <w:outlineLvl w:val="2"/>
    </w:pPr>
    <w:rPr>
      <w:color w:val="000000" w:themeColor="text1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28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E28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28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28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28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28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469C"/>
    <w:rPr>
      <w:rFonts w:asciiTheme="majorHAnsi" w:eastAsiaTheme="majorEastAsia" w:hAnsiTheme="majorHAnsi" w:cstheme="majorBidi"/>
      <w:color w:val="6D1D6A" w:themeColor="accent1" w:themeShade="BF"/>
      <w:sz w:val="36"/>
      <w:szCs w:val="36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1B26E0"/>
    <w:rPr>
      <w:rFonts w:asciiTheme="majorHAnsi" w:eastAsiaTheme="majorEastAsia" w:hAnsiTheme="majorHAnsi" w:cstheme="majorBidi"/>
      <w:color w:val="6D1D6A" w:themeColor="accent1" w:themeShade="BF"/>
      <w:sz w:val="28"/>
      <w:szCs w:val="28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42618D"/>
    <w:rPr>
      <w:rFonts w:asciiTheme="majorHAnsi" w:eastAsiaTheme="majorEastAsia" w:hAnsiTheme="majorHAnsi" w:cstheme="majorBidi"/>
      <w:color w:val="000000" w:themeColor="text1"/>
      <w:sz w:val="24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CE28D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E28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E28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28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28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CE28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CE28DB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CE28DB"/>
    <w:pPr>
      <w:spacing w:after="0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CE28DB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8D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CE28D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CE28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E28DB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E28DB"/>
    <w:rPr>
      <w:b/>
      <w:b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qFormat/>
    <w:rsid w:val="00CE28DB"/>
    <w:rPr>
      <w:b/>
      <w:bCs/>
    </w:rPr>
  </w:style>
  <w:style w:type="character" w:styleId="Accentuation">
    <w:name w:val="Emphasis"/>
    <w:basedOn w:val="Policepardfaut"/>
    <w:uiPriority w:val="20"/>
    <w:qFormat/>
    <w:rsid w:val="00CE28DB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28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28DB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CE28DB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CE28DB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CE28DB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CE28DB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CE28DB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28DB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278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57D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5DD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65EB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5A5E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982D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74602"/>
    <w:pPr>
      <w:tabs>
        <w:tab w:val="right" w:leader="dot" w:pos="863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2D0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12D0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12D01"/>
    <w:rPr>
      <w:color w:val="0066FF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C65325"/>
    <w:pPr>
      <w:spacing w:after="100" w:line="259" w:lineRule="auto"/>
      <w:ind w:left="660"/>
    </w:pPr>
    <w:rPr>
      <w:szCs w:val="22"/>
      <w:lang w:val="fr-FR"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C65325"/>
    <w:pPr>
      <w:spacing w:after="100" w:line="259" w:lineRule="auto"/>
      <w:ind w:left="880"/>
    </w:pPr>
    <w:rPr>
      <w:szCs w:val="22"/>
      <w:lang w:val="fr-FR"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C65325"/>
    <w:pPr>
      <w:spacing w:after="100" w:line="259" w:lineRule="auto"/>
      <w:ind w:left="1100"/>
    </w:pPr>
    <w:rPr>
      <w:szCs w:val="22"/>
      <w:lang w:val="fr-FR"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C65325"/>
    <w:pPr>
      <w:spacing w:after="100" w:line="259" w:lineRule="auto"/>
      <w:ind w:left="1320"/>
    </w:pPr>
    <w:rPr>
      <w:szCs w:val="22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C65325"/>
    <w:pPr>
      <w:spacing w:after="100" w:line="259" w:lineRule="auto"/>
      <w:ind w:left="1540"/>
    </w:pPr>
    <w:rPr>
      <w:szCs w:val="22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C65325"/>
    <w:pPr>
      <w:spacing w:after="100" w:line="259" w:lineRule="auto"/>
      <w:ind w:left="1760"/>
    </w:pPr>
    <w:rPr>
      <w:szCs w:val="2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8349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0A095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2E0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2E00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A500A1"/>
    <w:pPr>
      <w:jc w:val="left"/>
    </w:pPr>
    <w:rPr>
      <w:rFonts w:ascii="Courier New" w:hAnsi="Courier New" w:cs="Courier New"/>
      <w:lang w:val="en-GB"/>
    </w:rPr>
  </w:style>
  <w:style w:type="character" w:customStyle="1" w:styleId="CodeCar">
    <w:name w:val="Code Car"/>
    <w:basedOn w:val="Policepardfaut"/>
    <w:link w:val="Code"/>
    <w:rsid w:val="00A500A1"/>
    <w:rPr>
      <w:rFonts w:ascii="Courier New" w:hAnsi="Courier New" w:cs="Courier New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10</Pages>
  <Words>31946</Words>
  <Characters>175709</Characters>
  <Application>Microsoft Office Word</Application>
  <DocSecurity>0</DocSecurity>
  <Lines>1464</Lines>
  <Paragraphs>414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207241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Sophie MOURRE - Contractor</cp:lastModifiedBy>
  <cp:revision>167</cp:revision>
  <dcterms:created xsi:type="dcterms:W3CDTF">2013-12-23T23:15:00Z</dcterms:created>
  <dcterms:modified xsi:type="dcterms:W3CDTF">2025-09-26T13:53:00Z</dcterms:modified>
  <cp:category/>
</cp:coreProperties>
</file>